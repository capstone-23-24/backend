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2408" w14:textId="1BCB632A" w:rsidR="008467D5" w:rsidRPr="00677358" w:rsidRDefault="00567C87" w:rsidP="00013360">
      <w:pPr>
        <w:tabs>
          <w:tab w:val="left" w:pos="-1440"/>
          <w:tab w:val="left" w:pos="-720"/>
          <w:tab w:val="left" w:pos="1"/>
          <w:tab w:val="right" w:pos="9360"/>
        </w:tabs>
        <w:jc w:val="both"/>
        <w:rPr>
          <w:rFonts w:ascii="Arial" w:hAnsi="Arial" w:cs="Arial"/>
          <w:sz w:val="24"/>
          <w:szCs w:val="24"/>
        </w:rPr>
      </w:pPr>
      <w:r w:rsidRPr="00567C87">
        <w:rPr>
          <w:rFonts w:ascii="Arial" w:hAnsi="Arial"/>
          <w:b/>
          <w:noProof/>
          <w:sz w:val="24"/>
          <w:lang w:val="en-CA" w:eastAsia="en-CA"/>
        </w:rPr>
        <w:drawing>
          <wp:inline distT="0" distB="0" distL="0" distR="0" wp14:anchorId="780943FC" wp14:editId="1A25160B">
            <wp:extent cx="2613660" cy="55181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3660" cy="551815"/>
                    </a:xfrm>
                    <a:prstGeom prst="rect">
                      <a:avLst/>
                    </a:prstGeom>
                    <a:noFill/>
                    <a:ln>
                      <a:noFill/>
                    </a:ln>
                  </pic:spPr>
                </pic:pic>
              </a:graphicData>
            </a:graphic>
          </wp:inline>
        </w:drawing>
      </w:r>
    </w:p>
    <w:p w14:paraId="5C55307B" w14:textId="77777777" w:rsidR="00856D9F" w:rsidRPr="00677358" w:rsidRDefault="00856D9F" w:rsidP="008467D5">
      <w:pPr>
        <w:pBdr>
          <w:bottom w:val="single" w:sz="18" w:space="1" w:color="auto"/>
        </w:pBdr>
        <w:tabs>
          <w:tab w:val="left" w:pos="-1440"/>
          <w:tab w:val="left" w:pos="-720"/>
          <w:tab w:val="left" w:pos="1"/>
        </w:tabs>
        <w:jc w:val="both"/>
        <w:rPr>
          <w:rFonts w:ascii="Arial" w:hAnsi="Arial" w:cs="Arial"/>
          <w:b/>
          <w:sz w:val="24"/>
          <w:szCs w:val="24"/>
        </w:rPr>
      </w:pPr>
    </w:p>
    <w:p w14:paraId="4B31B5E6" w14:textId="4B6A05C2" w:rsidR="00D75295" w:rsidRDefault="00914F80" w:rsidP="00F105B7">
      <w:pPr>
        <w:pStyle w:val="ProductNumber"/>
        <w:rPr>
          <w:rFonts w:cs="Arial"/>
          <w:szCs w:val="24"/>
        </w:rPr>
      </w:pPr>
      <w:r>
        <w:rPr>
          <w:rFonts w:cs="Arial"/>
          <w:szCs w:val="24"/>
        </w:rPr>
        <w:t>9B17C029</w:t>
      </w:r>
    </w:p>
    <w:p w14:paraId="4D1C22E1" w14:textId="77777777" w:rsidR="00677358" w:rsidRDefault="00677358" w:rsidP="00F105B7">
      <w:pPr>
        <w:pStyle w:val="ProductNumber"/>
        <w:rPr>
          <w:rFonts w:cs="Arial"/>
          <w:szCs w:val="24"/>
        </w:rPr>
      </w:pPr>
    </w:p>
    <w:p w14:paraId="4B72E1E9" w14:textId="77777777" w:rsidR="00677358" w:rsidRPr="00677358" w:rsidRDefault="00677358" w:rsidP="00F105B7">
      <w:pPr>
        <w:pStyle w:val="ProductNumber"/>
        <w:rPr>
          <w:rFonts w:cs="Arial"/>
          <w:szCs w:val="24"/>
        </w:rPr>
      </w:pPr>
    </w:p>
    <w:p w14:paraId="11518F20" w14:textId="77777777" w:rsidR="00677358" w:rsidRPr="00361C8E" w:rsidRDefault="00677358" w:rsidP="008929A6">
      <w:pPr>
        <w:pStyle w:val="CaseTitle"/>
        <w:spacing w:after="0" w:line="240" w:lineRule="auto"/>
      </w:pPr>
      <w:r>
        <w:t>hari krishna</w:t>
      </w:r>
      <w:r w:rsidR="00FF0293">
        <w:t xml:space="preserve"> diamond cutting</w:t>
      </w:r>
      <w:r w:rsidR="00ED5B68">
        <w:t>: retaining talent in times of crisis</w:t>
      </w:r>
    </w:p>
    <w:p w14:paraId="00EC6C30" w14:textId="77777777" w:rsidR="00677358" w:rsidRDefault="00677358" w:rsidP="00677358">
      <w:pPr>
        <w:pStyle w:val="CaseTitle"/>
        <w:spacing w:after="0" w:line="240" w:lineRule="auto"/>
        <w:rPr>
          <w:sz w:val="20"/>
          <w:szCs w:val="20"/>
        </w:rPr>
      </w:pPr>
    </w:p>
    <w:p w14:paraId="08FF0B56" w14:textId="77777777" w:rsidR="00677358" w:rsidRDefault="00677358" w:rsidP="00677358">
      <w:pPr>
        <w:pStyle w:val="CaseTitle"/>
        <w:spacing w:after="0" w:line="240" w:lineRule="auto"/>
        <w:rPr>
          <w:sz w:val="20"/>
          <w:szCs w:val="20"/>
        </w:rPr>
      </w:pPr>
    </w:p>
    <w:p w14:paraId="3B62A7ED" w14:textId="77777777" w:rsidR="00677358" w:rsidRPr="00013360" w:rsidRDefault="00677358" w:rsidP="00677358">
      <w:pPr>
        <w:pStyle w:val="CaseTitle"/>
        <w:spacing w:after="0" w:line="240" w:lineRule="auto"/>
        <w:rPr>
          <w:sz w:val="20"/>
          <w:szCs w:val="20"/>
        </w:rPr>
      </w:pPr>
    </w:p>
    <w:p w14:paraId="52D11197" w14:textId="77777777" w:rsidR="00677358" w:rsidRDefault="003851A0" w:rsidP="00677358">
      <w:pPr>
        <w:pStyle w:val="StyleCopyrightStatementAfter0ptBottomSinglesolidline1"/>
      </w:pPr>
      <w:r>
        <w:t>Nikita Sharma and Archana Shrivastava</w:t>
      </w:r>
      <w:r w:rsidR="00677358">
        <w:t xml:space="preserve"> wrote this case sol</w:t>
      </w:r>
      <w:r w:rsidR="00677358" w:rsidRPr="00104567">
        <w:t>ely to provide material for class discussion. The</w:t>
      </w:r>
      <w:r w:rsidR="00677358">
        <w:t xml:space="preserve"> authors do not intend to illustrate either effective or ineffective handling of a managerial situation. The authors may have disguised certain names and other identifying information to protect confidentiality.</w:t>
      </w:r>
    </w:p>
    <w:p w14:paraId="399CB1F6" w14:textId="77777777" w:rsidR="00677358" w:rsidRDefault="00677358" w:rsidP="00677358">
      <w:pPr>
        <w:pStyle w:val="StyleCopyrightStatementAfter0ptBottomSinglesolidline1"/>
      </w:pPr>
    </w:p>
    <w:p w14:paraId="4B63F79E" w14:textId="77777777" w:rsidR="00567C87" w:rsidRPr="00E23AB7" w:rsidRDefault="00567C87" w:rsidP="00567C8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51F4CA7" w14:textId="77777777" w:rsidR="00567C87" w:rsidRPr="00E23AB7" w:rsidRDefault="00567C87" w:rsidP="00567C8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CCC7DDB" w14:textId="0E5FB0AF" w:rsidR="00677358" w:rsidRDefault="00567C87" w:rsidP="00677358">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1941B6">
        <w:tab/>
        <w:t>Version: 2017-0</w:t>
      </w:r>
      <w:r w:rsidR="00A771D5">
        <w:t>7</w:t>
      </w:r>
      <w:r w:rsidR="001941B6">
        <w:t>-</w:t>
      </w:r>
      <w:r w:rsidR="00914F80">
        <w:t>27</w:t>
      </w:r>
    </w:p>
    <w:p w14:paraId="3C051692" w14:textId="77777777" w:rsidR="003B7EF2" w:rsidRPr="00677358" w:rsidRDefault="003B7EF2" w:rsidP="00FB0A25">
      <w:pPr>
        <w:pStyle w:val="StyleCopyrightStatementAfter0ptBottomSinglesolidline1"/>
        <w:rPr>
          <w:rFonts w:ascii="Times New Roman" w:hAnsi="Times New Roman"/>
          <w:sz w:val="20"/>
        </w:rPr>
      </w:pPr>
    </w:p>
    <w:p w14:paraId="2A3FBAFA" w14:textId="77777777" w:rsidR="007A0B9D" w:rsidRPr="00677358" w:rsidRDefault="007A0B9D" w:rsidP="00FB0A25">
      <w:pPr>
        <w:pStyle w:val="StyleCopyrightStatementAfter0ptBottomSinglesolidline1"/>
        <w:rPr>
          <w:rFonts w:ascii="Times New Roman" w:hAnsi="Times New Roman"/>
          <w:sz w:val="20"/>
        </w:rPr>
      </w:pPr>
    </w:p>
    <w:p w14:paraId="69F4DDC9" w14:textId="77777777" w:rsidR="007A0B9D" w:rsidRPr="00603E5B" w:rsidRDefault="007A0B9D" w:rsidP="00FB0A25">
      <w:pPr>
        <w:pStyle w:val="BodyTextMain"/>
        <w:ind w:firstLine="720"/>
        <w:rPr>
          <w:lang w:eastAsia="en-IN"/>
        </w:rPr>
      </w:pPr>
      <w:r w:rsidRPr="00603E5B">
        <w:rPr>
          <w:lang w:eastAsia="en-IN"/>
        </w:rPr>
        <w:t>Dear God</w:t>
      </w:r>
      <w:r w:rsidR="009D1B2A">
        <w:rPr>
          <w:lang w:eastAsia="en-IN"/>
        </w:rPr>
        <w:t>:</w:t>
      </w:r>
    </w:p>
    <w:p w14:paraId="71ED6778" w14:textId="0DCC773E" w:rsidR="007A0B9D" w:rsidRPr="00603E5B" w:rsidRDefault="00361AB6" w:rsidP="00FB0A25">
      <w:pPr>
        <w:pStyle w:val="BodyTextMain"/>
        <w:ind w:left="720"/>
        <w:rPr>
          <w:lang w:eastAsia="en-IN"/>
        </w:rPr>
      </w:pPr>
      <w:r w:rsidRPr="000A788C">
        <w:rPr>
          <w:lang w:eastAsia="en-IN"/>
        </w:rPr>
        <w:t xml:space="preserve">We pray to you today, </w:t>
      </w:r>
      <w:r w:rsidR="003B6713">
        <w:rPr>
          <w:lang w:eastAsia="en-IN"/>
        </w:rPr>
        <w:t xml:space="preserve">that </w:t>
      </w:r>
      <w:r w:rsidRPr="000A788C">
        <w:rPr>
          <w:lang w:eastAsia="en-IN"/>
        </w:rPr>
        <w:t>the diamonds or the diamond jewellery we make/manufacture, the buyer/person who wears them, and the maker/artisan as well as seller may always remain happy and at peace.</w:t>
      </w:r>
    </w:p>
    <w:p w14:paraId="3BA765AC" w14:textId="77777777" w:rsidR="007A0B9D" w:rsidRPr="00603E5B" w:rsidRDefault="00361AB6" w:rsidP="00FB0A25">
      <w:pPr>
        <w:pStyle w:val="BodyTextMain"/>
        <w:jc w:val="right"/>
        <w:rPr>
          <w:lang w:eastAsia="en-IN"/>
        </w:rPr>
      </w:pPr>
      <w:r w:rsidRPr="000A788C">
        <w:rPr>
          <w:lang w:eastAsia="en-IN"/>
        </w:rPr>
        <w:t xml:space="preserve">Corporate Prayer: </w:t>
      </w:r>
      <w:r w:rsidRPr="000A788C">
        <w:t xml:space="preserve">Hari Krishna Exports </w:t>
      </w:r>
      <w:proofErr w:type="spellStart"/>
      <w:r w:rsidRPr="000A788C">
        <w:t>Pvt.</w:t>
      </w:r>
      <w:proofErr w:type="spellEnd"/>
      <w:r w:rsidRPr="000A788C">
        <w:t xml:space="preserve"> Ltd</w:t>
      </w:r>
      <w:r w:rsidR="004C18E4">
        <w:t>.</w:t>
      </w:r>
    </w:p>
    <w:p w14:paraId="1FF453B9" w14:textId="77777777" w:rsidR="007A0B9D" w:rsidRPr="00603E5B" w:rsidRDefault="007A0B9D" w:rsidP="00FB0A25">
      <w:pPr>
        <w:pStyle w:val="BodyTextMain"/>
      </w:pPr>
    </w:p>
    <w:p w14:paraId="7B3CAAAF" w14:textId="2B96115B" w:rsidR="007A0B9D" w:rsidRPr="004117A4" w:rsidRDefault="004C18E4" w:rsidP="00FB0A25">
      <w:pPr>
        <w:pStyle w:val="BodyTextMain"/>
        <w:rPr>
          <w:spacing w:val="-2"/>
          <w:lang w:eastAsia="en-IN"/>
        </w:rPr>
      </w:pPr>
      <w:r w:rsidRPr="00E6409D">
        <w:rPr>
          <w:spacing w:val="-2"/>
        </w:rPr>
        <w:t>I</w:t>
      </w:r>
      <w:r w:rsidR="009969DC" w:rsidRPr="00E6409D">
        <w:rPr>
          <w:spacing w:val="-2"/>
        </w:rPr>
        <w:t xml:space="preserve">n June 2014, </w:t>
      </w:r>
      <w:r w:rsidR="007B2F24" w:rsidRPr="00E6409D">
        <w:rPr>
          <w:spacing w:val="-2"/>
        </w:rPr>
        <w:t>M</w:t>
      </w:r>
      <w:r w:rsidR="00361AB6" w:rsidRPr="00E6409D">
        <w:rPr>
          <w:spacing w:val="-2"/>
        </w:rPr>
        <w:t>ahesh</w:t>
      </w:r>
      <w:r w:rsidR="001941B6" w:rsidRPr="00E6409D">
        <w:rPr>
          <w:spacing w:val="-2"/>
        </w:rPr>
        <w:t xml:space="preserve"> Kumar</w:t>
      </w:r>
      <w:r w:rsidR="00361AB6" w:rsidRPr="00E6409D">
        <w:rPr>
          <w:spacing w:val="-2"/>
        </w:rPr>
        <w:t xml:space="preserve">, </w:t>
      </w:r>
      <w:r w:rsidR="00F90363" w:rsidRPr="00E6409D">
        <w:rPr>
          <w:spacing w:val="-2"/>
        </w:rPr>
        <w:t>c</w:t>
      </w:r>
      <w:r w:rsidR="00361AB6" w:rsidRPr="00E6409D">
        <w:rPr>
          <w:spacing w:val="-2"/>
        </w:rPr>
        <w:t xml:space="preserve">hief </w:t>
      </w:r>
      <w:r w:rsidR="00F90363" w:rsidRPr="00E6409D">
        <w:rPr>
          <w:spacing w:val="-2"/>
        </w:rPr>
        <w:t>p</w:t>
      </w:r>
      <w:r w:rsidR="00361AB6" w:rsidRPr="00E6409D">
        <w:rPr>
          <w:spacing w:val="-2"/>
        </w:rPr>
        <w:t xml:space="preserve">roduction </w:t>
      </w:r>
      <w:r w:rsidR="00F90363" w:rsidRPr="00E6409D">
        <w:rPr>
          <w:spacing w:val="-2"/>
        </w:rPr>
        <w:t>m</w:t>
      </w:r>
      <w:r w:rsidR="00361AB6" w:rsidRPr="00E6409D">
        <w:rPr>
          <w:spacing w:val="-2"/>
        </w:rPr>
        <w:t xml:space="preserve">anager at Hari Krishna Exports </w:t>
      </w:r>
      <w:proofErr w:type="spellStart"/>
      <w:r w:rsidR="00361AB6" w:rsidRPr="00E6409D">
        <w:rPr>
          <w:spacing w:val="-2"/>
        </w:rPr>
        <w:t>Pvt.</w:t>
      </w:r>
      <w:proofErr w:type="spellEnd"/>
      <w:r w:rsidR="00361AB6" w:rsidRPr="00E6409D">
        <w:rPr>
          <w:spacing w:val="-2"/>
        </w:rPr>
        <w:t xml:space="preserve"> Ltd</w:t>
      </w:r>
      <w:r w:rsidR="007B2F24" w:rsidRPr="00E6409D">
        <w:rPr>
          <w:spacing w:val="-2"/>
        </w:rPr>
        <w:t>.</w:t>
      </w:r>
      <w:r w:rsidR="00361AB6" w:rsidRPr="00E6409D">
        <w:rPr>
          <w:spacing w:val="-2"/>
        </w:rPr>
        <w:t xml:space="preserve"> (</w:t>
      </w:r>
      <w:r w:rsidR="005167CC" w:rsidRPr="00E6409D">
        <w:rPr>
          <w:spacing w:val="-2"/>
        </w:rPr>
        <w:t>HKE</w:t>
      </w:r>
      <w:r w:rsidR="00361AB6" w:rsidRPr="00E6409D">
        <w:rPr>
          <w:spacing w:val="-2"/>
        </w:rPr>
        <w:t>)</w:t>
      </w:r>
      <w:r w:rsidR="007B2F24" w:rsidRPr="00E6409D">
        <w:rPr>
          <w:spacing w:val="-2"/>
        </w:rPr>
        <w:t>,</w:t>
      </w:r>
      <w:r w:rsidR="00361AB6" w:rsidRPr="00E6409D">
        <w:rPr>
          <w:spacing w:val="-2"/>
        </w:rPr>
        <w:t xml:space="preserve"> </w:t>
      </w:r>
      <w:r w:rsidR="00884812" w:rsidRPr="00E6409D">
        <w:rPr>
          <w:spacing w:val="-2"/>
        </w:rPr>
        <w:t xml:space="preserve">a diamond manufacturer and exporter in India, </w:t>
      </w:r>
      <w:r w:rsidR="00361AB6" w:rsidRPr="00E6409D">
        <w:rPr>
          <w:spacing w:val="-2"/>
        </w:rPr>
        <w:t xml:space="preserve">looked </w:t>
      </w:r>
      <w:r w:rsidR="00ED5B68" w:rsidRPr="00E6409D">
        <w:rPr>
          <w:spacing w:val="-2"/>
        </w:rPr>
        <w:t xml:space="preserve">out </w:t>
      </w:r>
      <w:r w:rsidR="00361AB6" w:rsidRPr="00E6409D">
        <w:rPr>
          <w:spacing w:val="-2"/>
        </w:rPr>
        <w:t xml:space="preserve">at the </w:t>
      </w:r>
      <w:r w:rsidR="00F90363" w:rsidRPr="00E6409D">
        <w:rPr>
          <w:spacing w:val="-2"/>
        </w:rPr>
        <w:t>beautiful green campus spread across</w:t>
      </w:r>
      <w:r w:rsidR="00361AB6" w:rsidRPr="00E6409D">
        <w:rPr>
          <w:spacing w:val="-2"/>
        </w:rPr>
        <w:t xml:space="preserve"> 50,000 sq</w:t>
      </w:r>
      <w:r w:rsidR="00F90363" w:rsidRPr="00E6409D">
        <w:rPr>
          <w:spacing w:val="-2"/>
        </w:rPr>
        <w:t>uare metres</w:t>
      </w:r>
      <w:r w:rsidR="00361AB6" w:rsidRPr="00E6409D">
        <w:rPr>
          <w:spacing w:val="-2"/>
        </w:rPr>
        <w:t xml:space="preserve"> surrounded </w:t>
      </w:r>
      <w:r w:rsidR="00F90363" w:rsidRPr="00E6409D">
        <w:rPr>
          <w:spacing w:val="-2"/>
        </w:rPr>
        <w:t>by</w:t>
      </w:r>
      <w:r w:rsidR="00361AB6" w:rsidRPr="00E6409D">
        <w:rPr>
          <w:spacing w:val="-2"/>
        </w:rPr>
        <w:t xml:space="preserve"> a </w:t>
      </w:r>
      <w:r w:rsidR="001E6843" w:rsidRPr="00E6409D">
        <w:rPr>
          <w:spacing w:val="-2"/>
        </w:rPr>
        <w:t>state-of-the-</w:t>
      </w:r>
      <w:r w:rsidR="00361AB6" w:rsidRPr="00E6409D">
        <w:rPr>
          <w:spacing w:val="-2"/>
        </w:rPr>
        <w:t xml:space="preserve">art wellness and fitness centre, </w:t>
      </w:r>
      <w:r w:rsidR="00CF0EEB" w:rsidRPr="00E6409D">
        <w:rPr>
          <w:spacing w:val="-2"/>
        </w:rPr>
        <w:t xml:space="preserve">a </w:t>
      </w:r>
      <w:r w:rsidR="00361AB6" w:rsidRPr="00E6409D">
        <w:rPr>
          <w:spacing w:val="-2"/>
        </w:rPr>
        <w:t>gymnasium, cricket ground</w:t>
      </w:r>
      <w:r w:rsidR="00CF0EEB" w:rsidRPr="00E6409D">
        <w:rPr>
          <w:spacing w:val="-2"/>
        </w:rPr>
        <w:t>s</w:t>
      </w:r>
      <w:r w:rsidR="00361AB6" w:rsidRPr="00E6409D">
        <w:rPr>
          <w:spacing w:val="-2"/>
        </w:rPr>
        <w:t xml:space="preserve">, </w:t>
      </w:r>
      <w:r w:rsidR="00CF0EEB" w:rsidRPr="00E6409D">
        <w:rPr>
          <w:spacing w:val="-2"/>
        </w:rPr>
        <w:t xml:space="preserve">a </w:t>
      </w:r>
      <w:r w:rsidR="00361AB6" w:rsidRPr="00E6409D">
        <w:rPr>
          <w:spacing w:val="-2"/>
        </w:rPr>
        <w:t xml:space="preserve">meditation centre, </w:t>
      </w:r>
      <w:r w:rsidR="00CF0EEB" w:rsidRPr="00E6409D">
        <w:rPr>
          <w:spacing w:val="-2"/>
        </w:rPr>
        <w:t xml:space="preserve">a </w:t>
      </w:r>
      <w:r w:rsidR="00361AB6" w:rsidRPr="00E6409D">
        <w:rPr>
          <w:spacing w:val="-2"/>
        </w:rPr>
        <w:t xml:space="preserve">health </w:t>
      </w:r>
      <w:r w:rsidR="009B0C43" w:rsidRPr="00E6409D">
        <w:rPr>
          <w:spacing w:val="-2"/>
        </w:rPr>
        <w:t>and</w:t>
      </w:r>
      <w:r w:rsidR="00361AB6" w:rsidRPr="00E6409D">
        <w:rPr>
          <w:spacing w:val="-2"/>
        </w:rPr>
        <w:t xml:space="preserve"> physiotherapy centre, </w:t>
      </w:r>
      <w:r w:rsidR="00CF0EEB" w:rsidRPr="00E6409D">
        <w:rPr>
          <w:spacing w:val="-2"/>
        </w:rPr>
        <w:t xml:space="preserve">a </w:t>
      </w:r>
      <w:r w:rsidR="00361AB6" w:rsidRPr="00E6409D">
        <w:rPr>
          <w:spacing w:val="-2"/>
        </w:rPr>
        <w:t>swimming p</w:t>
      </w:r>
      <w:r w:rsidR="00F90363" w:rsidRPr="00E6409D">
        <w:rPr>
          <w:spacing w:val="-2"/>
        </w:rPr>
        <w:t xml:space="preserve">ool, volleyball courts, </w:t>
      </w:r>
      <w:r w:rsidR="00CF0EEB" w:rsidRPr="00E6409D">
        <w:rPr>
          <w:spacing w:val="-2"/>
        </w:rPr>
        <w:t xml:space="preserve">a </w:t>
      </w:r>
      <w:r w:rsidR="00F90363" w:rsidRPr="00E6409D">
        <w:rPr>
          <w:spacing w:val="-2"/>
        </w:rPr>
        <w:t xml:space="preserve">Krishna </w:t>
      </w:r>
      <w:r w:rsidR="009A167C" w:rsidRPr="00E6409D">
        <w:rPr>
          <w:spacing w:val="-2"/>
        </w:rPr>
        <w:t>(Hindu g</w:t>
      </w:r>
      <w:r w:rsidR="00361AB6" w:rsidRPr="00E6409D">
        <w:rPr>
          <w:spacing w:val="-2"/>
        </w:rPr>
        <w:t>od)</w:t>
      </w:r>
      <w:r w:rsidR="00F90363" w:rsidRPr="00E6409D">
        <w:rPr>
          <w:spacing w:val="-2"/>
        </w:rPr>
        <w:t xml:space="preserve"> temple</w:t>
      </w:r>
      <w:r w:rsidR="00361AB6" w:rsidRPr="00E6409D">
        <w:rPr>
          <w:spacing w:val="-2"/>
        </w:rPr>
        <w:t>, running tracks</w:t>
      </w:r>
      <w:r w:rsidR="00F90363" w:rsidRPr="00E6409D">
        <w:rPr>
          <w:spacing w:val="-2"/>
        </w:rPr>
        <w:t>,</w:t>
      </w:r>
      <w:r w:rsidR="00361AB6" w:rsidRPr="00E6409D">
        <w:rPr>
          <w:spacing w:val="-2"/>
        </w:rPr>
        <w:t xml:space="preserve"> and employees moving around with smile</w:t>
      </w:r>
      <w:r w:rsidR="00F90363" w:rsidRPr="00E6409D">
        <w:rPr>
          <w:spacing w:val="-2"/>
        </w:rPr>
        <w:t>s</w:t>
      </w:r>
      <w:r w:rsidR="00361AB6" w:rsidRPr="00E6409D">
        <w:rPr>
          <w:spacing w:val="-2"/>
        </w:rPr>
        <w:t xml:space="preserve"> on their faces. </w:t>
      </w:r>
      <w:r w:rsidR="006D0339" w:rsidRPr="00E6409D">
        <w:rPr>
          <w:spacing w:val="-2"/>
        </w:rPr>
        <w:t xml:space="preserve">He </w:t>
      </w:r>
      <w:r w:rsidR="00ED5B68" w:rsidRPr="00E6409D">
        <w:rPr>
          <w:spacing w:val="-2"/>
        </w:rPr>
        <w:t>reminisced about</w:t>
      </w:r>
      <w:r w:rsidR="006D0339" w:rsidRPr="00E6409D">
        <w:rPr>
          <w:spacing w:val="-2"/>
        </w:rPr>
        <w:t xml:space="preserve"> the challenges faced by the company after the g</w:t>
      </w:r>
      <w:r w:rsidR="009969DC" w:rsidRPr="00E6409D">
        <w:rPr>
          <w:spacing w:val="-2"/>
        </w:rPr>
        <w:t>lobal financial crisis in 2007</w:t>
      </w:r>
      <w:r w:rsidR="001E6843" w:rsidRPr="00E6409D">
        <w:rPr>
          <w:spacing w:val="-2"/>
        </w:rPr>
        <w:t>,</w:t>
      </w:r>
      <w:r w:rsidR="00D00311" w:rsidRPr="00E6409D">
        <w:rPr>
          <w:spacing w:val="-2"/>
        </w:rPr>
        <w:t xml:space="preserve"> when</w:t>
      </w:r>
      <w:r w:rsidR="00361AB6" w:rsidRPr="00E6409D">
        <w:rPr>
          <w:spacing w:val="-2"/>
        </w:rPr>
        <w:t xml:space="preserve"> Indian exports </w:t>
      </w:r>
      <w:r w:rsidR="004117A4" w:rsidRPr="00E6409D">
        <w:rPr>
          <w:spacing w:val="-2"/>
        </w:rPr>
        <w:t xml:space="preserve">had </w:t>
      </w:r>
      <w:r w:rsidR="00361AB6" w:rsidRPr="00E6409D">
        <w:rPr>
          <w:spacing w:val="-2"/>
        </w:rPr>
        <w:t xml:space="preserve">suffered a setback. The diamond market in India was reeling from the pang of recession. </w:t>
      </w:r>
      <w:r w:rsidR="00361AB6" w:rsidRPr="00E6409D">
        <w:rPr>
          <w:spacing w:val="-2"/>
          <w:lang w:eastAsia="en-IN"/>
        </w:rPr>
        <w:t xml:space="preserve">Many </w:t>
      </w:r>
      <w:r w:rsidR="00043C7F" w:rsidRPr="00E6409D">
        <w:rPr>
          <w:spacing w:val="-2"/>
          <w:lang w:eastAsia="en-IN"/>
        </w:rPr>
        <w:t>diamond-</w:t>
      </w:r>
      <w:r w:rsidR="00D00311" w:rsidRPr="00E6409D">
        <w:rPr>
          <w:spacing w:val="-2"/>
          <w:lang w:eastAsia="en-IN"/>
        </w:rPr>
        <w:t xml:space="preserve">processing </w:t>
      </w:r>
      <w:r w:rsidR="00361AB6" w:rsidRPr="00E6409D">
        <w:rPr>
          <w:spacing w:val="-2"/>
          <w:lang w:eastAsia="en-IN"/>
        </w:rPr>
        <w:t>units in Surat</w:t>
      </w:r>
      <w:r w:rsidR="00E60523" w:rsidRPr="00E6409D">
        <w:rPr>
          <w:rStyle w:val="FootnoteReference"/>
          <w:spacing w:val="-2"/>
          <w:lang w:eastAsia="en-IN"/>
        </w:rPr>
        <w:footnoteReference w:id="1"/>
      </w:r>
      <w:r w:rsidR="00361AB6" w:rsidRPr="00E6409D">
        <w:rPr>
          <w:spacing w:val="-2"/>
          <w:lang w:eastAsia="en-IN"/>
        </w:rPr>
        <w:t xml:space="preserve"> were shut down, leaving thousands of workers jo</w:t>
      </w:r>
      <w:r w:rsidR="00F90363" w:rsidRPr="00E6409D">
        <w:rPr>
          <w:spacing w:val="-2"/>
          <w:lang w:eastAsia="en-IN"/>
        </w:rPr>
        <w:t xml:space="preserve">bless and pushing some of them towards crime and </w:t>
      </w:r>
      <w:r w:rsidR="00ED5B68" w:rsidRPr="00E6409D">
        <w:rPr>
          <w:spacing w:val="-2"/>
          <w:lang w:eastAsia="en-IN"/>
        </w:rPr>
        <w:t>despair</w:t>
      </w:r>
      <w:r w:rsidR="00361AB6" w:rsidRPr="00E6409D">
        <w:rPr>
          <w:spacing w:val="-2"/>
          <w:lang w:eastAsia="en-IN"/>
        </w:rPr>
        <w:t>.</w:t>
      </w:r>
      <w:r w:rsidR="00E60523" w:rsidRPr="00E6409D">
        <w:rPr>
          <w:rStyle w:val="FootnoteReference"/>
          <w:spacing w:val="-2"/>
          <w:lang w:eastAsia="en-IN"/>
        </w:rPr>
        <w:footnoteReference w:id="2"/>
      </w:r>
      <w:r w:rsidR="00361AB6" w:rsidRPr="00E6409D">
        <w:rPr>
          <w:spacing w:val="-2"/>
          <w:lang w:eastAsia="en-IN"/>
        </w:rPr>
        <w:t xml:space="preserve"> The situation turned precarious with the existing </w:t>
      </w:r>
      <w:r w:rsidR="00043C7F" w:rsidRPr="00E6409D">
        <w:rPr>
          <w:spacing w:val="-2"/>
          <w:lang w:eastAsia="en-IN"/>
        </w:rPr>
        <w:t>diamond-</w:t>
      </w:r>
      <w:r w:rsidR="00361AB6" w:rsidRPr="00E6409D">
        <w:rPr>
          <w:spacing w:val="-2"/>
          <w:lang w:eastAsia="en-IN"/>
        </w:rPr>
        <w:t>cutting units struggling to survive</w:t>
      </w:r>
      <w:r w:rsidR="00361AB6" w:rsidRPr="004117A4">
        <w:rPr>
          <w:spacing w:val="-2"/>
          <w:lang w:eastAsia="en-IN"/>
        </w:rPr>
        <w:t xml:space="preserve">. Thousands of diamond manufacturing workers employed in Surat were compelled to </w:t>
      </w:r>
      <w:r w:rsidR="00242C21">
        <w:rPr>
          <w:spacing w:val="-2"/>
          <w:lang w:eastAsia="en-IN"/>
        </w:rPr>
        <w:t>find</w:t>
      </w:r>
      <w:r w:rsidR="00361AB6" w:rsidRPr="004117A4">
        <w:rPr>
          <w:spacing w:val="-2"/>
          <w:lang w:eastAsia="en-IN"/>
        </w:rPr>
        <w:t xml:space="preserve"> other </w:t>
      </w:r>
      <w:r w:rsidR="00BB540E">
        <w:rPr>
          <w:spacing w:val="-2"/>
          <w:lang w:eastAsia="en-IN"/>
        </w:rPr>
        <w:t xml:space="preserve">work. </w:t>
      </w:r>
      <w:r w:rsidR="00361AB6" w:rsidRPr="004117A4">
        <w:rPr>
          <w:spacing w:val="-2"/>
        </w:rPr>
        <w:t xml:space="preserve">There was panic among diamond manufacturing unit owners as well as diamond artisans. Frequent reports in </w:t>
      </w:r>
      <w:r w:rsidR="00F90363" w:rsidRPr="004117A4">
        <w:rPr>
          <w:spacing w:val="-2"/>
        </w:rPr>
        <w:t xml:space="preserve">the </w:t>
      </w:r>
      <w:r w:rsidR="00361AB6" w:rsidRPr="004117A4">
        <w:rPr>
          <w:spacing w:val="-2"/>
        </w:rPr>
        <w:t xml:space="preserve">media added </w:t>
      </w:r>
      <w:r w:rsidR="00ED5B68">
        <w:rPr>
          <w:spacing w:val="-2"/>
        </w:rPr>
        <w:t xml:space="preserve">more </w:t>
      </w:r>
      <w:r w:rsidR="00361AB6" w:rsidRPr="004117A4">
        <w:rPr>
          <w:spacing w:val="-2"/>
        </w:rPr>
        <w:t>panic to the existing situation.</w:t>
      </w:r>
      <w:r w:rsidR="00361AB6" w:rsidRPr="004117A4">
        <w:rPr>
          <w:spacing w:val="-2"/>
          <w:lang w:eastAsia="en-IN"/>
        </w:rPr>
        <w:t xml:space="preserve"> The faith and trust of the workers were badly shaken.</w:t>
      </w:r>
      <w:r w:rsidR="00361AB6" w:rsidRPr="004117A4">
        <w:rPr>
          <w:spacing w:val="-2"/>
        </w:rPr>
        <w:t xml:space="preserve"> </w:t>
      </w:r>
      <w:r w:rsidR="00361AB6" w:rsidRPr="004117A4">
        <w:rPr>
          <w:spacing w:val="-2"/>
          <w:lang w:eastAsia="en-IN"/>
        </w:rPr>
        <w:t>H</w:t>
      </w:r>
      <w:r w:rsidR="009B0C43" w:rsidRPr="004117A4">
        <w:rPr>
          <w:spacing w:val="-2"/>
          <w:lang w:eastAsia="en-IN"/>
        </w:rPr>
        <w:t>KE</w:t>
      </w:r>
      <w:r w:rsidR="00361AB6" w:rsidRPr="004117A4">
        <w:rPr>
          <w:spacing w:val="-2"/>
          <w:lang w:eastAsia="en-IN"/>
        </w:rPr>
        <w:t xml:space="preserve"> stood </w:t>
      </w:r>
      <w:r w:rsidR="009B0C43" w:rsidRPr="004117A4">
        <w:rPr>
          <w:spacing w:val="-2"/>
          <w:lang w:eastAsia="en-IN"/>
        </w:rPr>
        <w:t>at a</w:t>
      </w:r>
      <w:r w:rsidR="00361AB6" w:rsidRPr="004117A4">
        <w:rPr>
          <w:spacing w:val="-2"/>
          <w:lang w:eastAsia="en-IN"/>
        </w:rPr>
        <w:t xml:space="preserve"> crossroad</w:t>
      </w:r>
      <w:r w:rsidR="009B0C43" w:rsidRPr="004117A4">
        <w:rPr>
          <w:spacing w:val="-2"/>
          <w:lang w:eastAsia="en-IN"/>
        </w:rPr>
        <w:t>s</w:t>
      </w:r>
      <w:r w:rsidR="00361AB6" w:rsidRPr="004117A4">
        <w:rPr>
          <w:spacing w:val="-2"/>
          <w:lang w:eastAsia="en-IN"/>
        </w:rPr>
        <w:t xml:space="preserve"> where it faced a tough challenge between low growth </w:t>
      </w:r>
      <w:r w:rsidR="00B97031" w:rsidRPr="004117A4">
        <w:rPr>
          <w:spacing w:val="-2"/>
          <w:lang w:eastAsia="en-IN"/>
        </w:rPr>
        <w:t>and</w:t>
      </w:r>
      <w:r w:rsidR="00361AB6" w:rsidRPr="004117A4">
        <w:rPr>
          <w:spacing w:val="-2"/>
          <w:lang w:eastAsia="en-IN"/>
        </w:rPr>
        <w:t xml:space="preserve"> profitability, and its duty towards its employees.</w:t>
      </w:r>
    </w:p>
    <w:p w14:paraId="616CEA8B" w14:textId="77777777" w:rsidR="007A0B9D" w:rsidRPr="00603E5B" w:rsidRDefault="007A0B9D" w:rsidP="00FB0A25">
      <w:pPr>
        <w:pStyle w:val="BodyTextMain"/>
      </w:pPr>
    </w:p>
    <w:p w14:paraId="2A6EB0C9" w14:textId="3FB1DF05" w:rsidR="007A0B9D" w:rsidRPr="00185590" w:rsidRDefault="00361AB6" w:rsidP="00FB0A25">
      <w:pPr>
        <w:pStyle w:val="BodyTextMain"/>
      </w:pPr>
      <w:r w:rsidRPr="000A788C">
        <w:rPr>
          <w:lang w:eastAsia="en-IN"/>
        </w:rPr>
        <w:t xml:space="preserve">The economy </w:t>
      </w:r>
      <w:r w:rsidR="009969DC">
        <w:rPr>
          <w:lang w:eastAsia="en-IN"/>
        </w:rPr>
        <w:t>had begun</w:t>
      </w:r>
      <w:r w:rsidRPr="000A788C">
        <w:rPr>
          <w:lang w:eastAsia="en-IN"/>
        </w:rPr>
        <w:t xml:space="preserve"> improving after 2011</w:t>
      </w:r>
      <w:r w:rsidR="00F90363">
        <w:rPr>
          <w:lang w:eastAsia="en-IN"/>
        </w:rPr>
        <w:t>,</w:t>
      </w:r>
      <w:r w:rsidRPr="000A788C">
        <w:rPr>
          <w:lang w:eastAsia="en-IN"/>
        </w:rPr>
        <w:t xml:space="preserve"> which led to </w:t>
      </w:r>
      <w:r w:rsidR="00F90363">
        <w:rPr>
          <w:lang w:eastAsia="en-IN"/>
        </w:rPr>
        <w:t>an</w:t>
      </w:r>
      <w:r w:rsidR="009A167C">
        <w:rPr>
          <w:lang w:eastAsia="en-IN"/>
        </w:rPr>
        <w:t xml:space="preserve"> increase in demand from W</w:t>
      </w:r>
      <w:r w:rsidRPr="000A788C">
        <w:rPr>
          <w:lang w:eastAsia="en-IN"/>
        </w:rPr>
        <w:t>estern consumers. The market also revived</w:t>
      </w:r>
      <w:r w:rsidR="00F90363">
        <w:rPr>
          <w:lang w:eastAsia="en-IN"/>
        </w:rPr>
        <w:t>,</w:t>
      </w:r>
      <w:r w:rsidRPr="000A788C">
        <w:rPr>
          <w:lang w:eastAsia="en-IN"/>
        </w:rPr>
        <w:t xml:space="preserve"> but d</w:t>
      </w:r>
      <w:r w:rsidRPr="000A788C">
        <w:t xml:space="preserve">espite the </w:t>
      </w:r>
      <w:r w:rsidR="00242C21">
        <w:t xml:space="preserve">recovery of </w:t>
      </w:r>
      <w:r w:rsidRPr="000A788C">
        <w:t xml:space="preserve">the </w:t>
      </w:r>
      <w:r w:rsidR="00043C7F">
        <w:t>d</w:t>
      </w:r>
      <w:r w:rsidR="00043C7F" w:rsidRPr="000A788C">
        <w:t>iamond</w:t>
      </w:r>
      <w:r w:rsidR="00043C7F">
        <w:t>-</w:t>
      </w:r>
      <w:r w:rsidRPr="000A788C">
        <w:t xml:space="preserve">cutting industry and an excess </w:t>
      </w:r>
      <w:r w:rsidRPr="000A788C">
        <w:lastRenderedPageBreak/>
        <w:t xml:space="preserve">demand for workers, Gujarat faced a shortage of around </w:t>
      </w:r>
      <w:r w:rsidR="00E81998">
        <w:t>20</w:t>
      </w:r>
      <w:r w:rsidR="00846A8A">
        <w:t>0</w:t>
      </w:r>
      <w:r w:rsidR="000A788C">
        <w:t>,</w:t>
      </w:r>
      <w:r w:rsidR="00E81998">
        <w:t xml:space="preserve">000 </w:t>
      </w:r>
      <w:r w:rsidRPr="000A788C">
        <w:t>workers</w:t>
      </w:r>
      <w:r w:rsidR="00242C21">
        <w:t>.</w:t>
      </w:r>
      <w:r w:rsidR="00E60523">
        <w:rPr>
          <w:rStyle w:val="FootnoteReference"/>
        </w:rPr>
        <w:footnoteReference w:id="3"/>
      </w:r>
      <w:r w:rsidRPr="000A788C">
        <w:t xml:space="preserve"> </w:t>
      </w:r>
      <w:r w:rsidR="005167CC">
        <w:rPr>
          <w:lang w:eastAsia="en-IN"/>
        </w:rPr>
        <w:t>HKE</w:t>
      </w:r>
      <w:r w:rsidRPr="000A788C">
        <w:rPr>
          <w:lang w:eastAsia="en-IN"/>
        </w:rPr>
        <w:t xml:space="preserve"> also faced an acute shortage of </w:t>
      </w:r>
      <w:r w:rsidR="00884812">
        <w:rPr>
          <w:lang w:eastAsia="en-IN"/>
        </w:rPr>
        <w:t>workers.</w:t>
      </w:r>
      <w:r w:rsidRPr="000A788C">
        <w:rPr>
          <w:lang w:eastAsia="en-IN"/>
        </w:rPr>
        <w:t xml:space="preserve"> The increase in demand was a great opportunity for </w:t>
      </w:r>
      <w:r w:rsidR="000F1AF3">
        <w:rPr>
          <w:lang w:eastAsia="en-IN"/>
        </w:rPr>
        <w:t xml:space="preserve">the </w:t>
      </w:r>
      <w:r w:rsidRPr="000A788C">
        <w:rPr>
          <w:lang w:eastAsia="en-IN"/>
        </w:rPr>
        <w:t xml:space="preserve">diamond industry to expand not only in India but also globally. However, because of the past global crisis, workers were </w:t>
      </w:r>
      <w:proofErr w:type="spellStart"/>
      <w:r w:rsidR="002A77C3" w:rsidRPr="000A788C">
        <w:rPr>
          <w:lang w:eastAsia="en-IN"/>
        </w:rPr>
        <w:t>s</w:t>
      </w:r>
      <w:r w:rsidR="009A167C">
        <w:rPr>
          <w:lang w:eastAsia="en-IN"/>
        </w:rPr>
        <w:t>k</w:t>
      </w:r>
      <w:r w:rsidR="002A77C3" w:rsidRPr="000A788C">
        <w:rPr>
          <w:lang w:eastAsia="en-IN"/>
        </w:rPr>
        <w:t>eptical</w:t>
      </w:r>
      <w:proofErr w:type="spellEnd"/>
      <w:r w:rsidRPr="000A788C">
        <w:rPr>
          <w:lang w:eastAsia="en-IN"/>
        </w:rPr>
        <w:t xml:space="preserve"> </w:t>
      </w:r>
      <w:r w:rsidR="00F90363">
        <w:rPr>
          <w:lang w:eastAsia="en-IN"/>
        </w:rPr>
        <w:t>about</w:t>
      </w:r>
      <w:r w:rsidRPr="000A788C">
        <w:rPr>
          <w:lang w:eastAsia="en-IN"/>
        </w:rPr>
        <w:t xml:space="preserve"> coming back to work in the Surat diamond industry. </w:t>
      </w:r>
      <w:r w:rsidR="00F90363">
        <w:rPr>
          <w:lang w:eastAsia="en-IN"/>
        </w:rPr>
        <w:t>The s</w:t>
      </w:r>
      <w:r w:rsidRPr="000A788C">
        <w:rPr>
          <w:lang w:eastAsia="en-IN"/>
        </w:rPr>
        <w:t xml:space="preserve">carcity of skilled manpower </w:t>
      </w:r>
      <w:r w:rsidR="001E60AB">
        <w:rPr>
          <w:lang w:eastAsia="en-IN"/>
        </w:rPr>
        <w:t xml:space="preserve">had </w:t>
      </w:r>
      <w:r w:rsidRPr="000A788C">
        <w:rPr>
          <w:lang w:eastAsia="en-IN"/>
        </w:rPr>
        <w:t>led to increased poaching and loyalty hopping</w:t>
      </w:r>
      <w:r w:rsidR="00F90363">
        <w:rPr>
          <w:lang w:eastAsia="en-IN"/>
        </w:rPr>
        <w:t xml:space="preserve"> and</w:t>
      </w:r>
      <w:r w:rsidR="00242C21">
        <w:rPr>
          <w:lang w:eastAsia="en-IN"/>
        </w:rPr>
        <w:t>, as a result,</w:t>
      </w:r>
      <w:r w:rsidRPr="000A788C">
        <w:rPr>
          <w:lang w:eastAsia="en-IN"/>
        </w:rPr>
        <w:t xml:space="preserve"> retaining existing employees </w:t>
      </w:r>
      <w:r w:rsidR="001E60AB">
        <w:rPr>
          <w:lang w:eastAsia="en-IN"/>
        </w:rPr>
        <w:t xml:space="preserve">had </w:t>
      </w:r>
      <w:r w:rsidR="001E60AB" w:rsidRPr="000A788C">
        <w:rPr>
          <w:lang w:eastAsia="en-IN"/>
        </w:rPr>
        <w:t>bec</w:t>
      </w:r>
      <w:r w:rsidR="001E60AB">
        <w:rPr>
          <w:lang w:eastAsia="en-IN"/>
        </w:rPr>
        <w:t>o</w:t>
      </w:r>
      <w:r w:rsidR="001E60AB" w:rsidRPr="000A788C">
        <w:rPr>
          <w:lang w:eastAsia="en-IN"/>
        </w:rPr>
        <w:t xml:space="preserve">me </w:t>
      </w:r>
      <w:r w:rsidRPr="000A788C">
        <w:rPr>
          <w:lang w:eastAsia="en-IN"/>
        </w:rPr>
        <w:t>a big challenge</w:t>
      </w:r>
      <w:r w:rsidR="00F90363">
        <w:rPr>
          <w:lang w:eastAsia="en-IN"/>
        </w:rPr>
        <w:t>.</w:t>
      </w:r>
      <w:r w:rsidR="00677358">
        <w:rPr>
          <w:lang w:eastAsia="en-IN"/>
        </w:rPr>
        <w:t xml:space="preserve"> </w:t>
      </w:r>
      <w:r w:rsidR="009B0C43">
        <w:rPr>
          <w:lang w:eastAsia="en-IN"/>
        </w:rPr>
        <w:t>The a</w:t>
      </w:r>
      <w:r w:rsidRPr="000A788C">
        <w:rPr>
          <w:lang w:eastAsia="en-IN"/>
        </w:rPr>
        <w:t xml:space="preserve">ttrition rate was </w:t>
      </w:r>
      <w:r w:rsidR="00B655F6">
        <w:rPr>
          <w:lang w:eastAsia="en-IN"/>
        </w:rPr>
        <w:t xml:space="preserve">in the </w:t>
      </w:r>
      <w:r w:rsidRPr="000A788C">
        <w:rPr>
          <w:lang w:eastAsia="en-IN"/>
        </w:rPr>
        <w:t xml:space="preserve">double </w:t>
      </w:r>
      <w:r w:rsidR="00242C21">
        <w:rPr>
          <w:lang w:eastAsia="en-IN"/>
        </w:rPr>
        <w:t>digit</w:t>
      </w:r>
      <w:r w:rsidR="00B655F6">
        <w:rPr>
          <w:lang w:eastAsia="en-IN"/>
        </w:rPr>
        <w:t>s</w:t>
      </w:r>
      <w:r w:rsidR="00242C21">
        <w:rPr>
          <w:lang w:eastAsia="en-IN"/>
        </w:rPr>
        <w:t>, and t</w:t>
      </w:r>
      <w:r w:rsidR="009B0C43">
        <w:rPr>
          <w:lang w:eastAsia="en-IN"/>
        </w:rPr>
        <w:t>he s</w:t>
      </w:r>
      <w:r w:rsidRPr="000A788C">
        <w:rPr>
          <w:lang w:eastAsia="en-IN"/>
        </w:rPr>
        <w:t xml:space="preserve">ituation at </w:t>
      </w:r>
      <w:r w:rsidR="005167CC">
        <w:rPr>
          <w:lang w:eastAsia="en-IN"/>
        </w:rPr>
        <w:t>HKE</w:t>
      </w:r>
      <w:r w:rsidRPr="000A788C">
        <w:rPr>
          <w:lang w:eastAsia="en-IN"/>
        </w:rPr>
        <w:t xml:space="preserve"> was no different. It also faced the challenges of getting the right talent as well as retaining </w:t>
      </w:r>
      <w:r w:rsidR="004117A4">
        <w:rPr>
          <w:lang w:eastAsia="en-IN"/>
        </w:rPr>
        <w:t>its</w:t>
      </w:r>
      <w:r w:rsidRPr="000A788C">
        <w:rPr>
          <w:lang w:eastAsia="en-IN"/>
        </w:rPr>
        <w:t xml:space="preserve"> best crafts</w:t>
      </w:r>
      <w:r w:rsidR="00242C21">
        <w:rPr>
          <w:lang w:eastAsia="en-IN"/>
        </w:rPr>
        <w:t>people</w:t>
      </w:r>
      <w:r w:rsidRPr="000A788C">
        <w:rPr>
          <w:lang w:eastAsia="en-IN"/>
        </w:rPr>
        <w:t xml:space="preserve">. As </w:t>
      </w:r>
      <w:r w:rsidR="00242C21">
        <w:rPr>
          <w:lang w:eastAsia="en-IN"/>
        </w:rPr>
        <w:t>c</w:t>
      </w:r>
      <w:r w:rsidRPr="000A788C">
        <w:rPr>
          <w:lang w:eastAsia="en-IN"/>
        </w:rPr>
        <w:t xml:space="preserve">hief </w:t>
      </w:r>
      <w:r w:rsidR="00242C21">
        <w:rPr>
          <w:lang w:eastAsia="en-IN"/>
        </w:rPr>
        <w:t>p</w:t>
      </w:r>
      <w:r w:rsidRPr="000A788C">
        <w:rPr>
          <w:lang w:eastAsia="en-IN"/>
        </w:rPr>
        <w:t xml:space="preserve">roduction </w:t>
      </w:r>
      <w:r w:rsidR="00242C21">
        <w:rPr>
          <w:lang w:eastAsia="en-IN"/>
        </w:rPr>
        <w:t>m</w:t>
      </w:r>
      <w:r w:rsidRPr="000A788C">
        <w:rPr>
          <w:lang w:eastAsia="en-IN"/>
        </w:rPr>
        <w:t xml:space="preserve">anager, </w:t>
      </w:r>
      <w:r w:rsidR="001941B6">
        <w:rPr>
          <w:lang w:eastAsia="en-IN"/>
        </w:rPr>
        <w:t>Kumar</w:t>
      </w:r>
      <w:r w:rsidRPr="000A788C">
        <w:rPr>
          <w:lang w:eastAsia="en-IN"/>
        </w:rPr>
        <w:t xml:space="preserve"> </w:t>
      </w:r>
      <w:r w:rsidR="00242C21">
        <w:rPr>
          <w:lang w:eastAsia="en-IN"/>
        </w:rPr>
        <w:t>was aware</w:t>
      </w:r>
      <w:r w:rsidR="00BA75D6">
        <w:rPr>
          <w:lang w:eastAsia="en-IN"/>
        </w:rPr>
        <w:t xml:space="preserve"> </w:t>
      </w:r>
      <w:r w:rsidR="00242C21">
        <w:rPr>
          <w:lang w:eastAsia="en-IN"/>
        </w:rPr>
        <w:t>of</w:t>
      </w:r>
      <w:r w:rsidRPr="000A788C">
        <w:rPr>
          <w:lang w:eastAsia="en-IN"/>
        </w:rPr>
        <w:t xml:space="preserve"> the situation</w:t>
      </w:r>
      <w:r w:rsidR="00242C21">
        <w:rPr>
          <w:lang w:eastAsia="en-IN"/>
        </w:rPr>
        <w:t xml:space="preserve"> and </w:t>
      </w:r>
      <w:r w:rsidRPr="000A788C">
        <w:rPr>
          <w:lang w:eastAsia="en-IN"/>
        </w:rPr>
        <w:t>of the challenges the company might face</w:t>
      </w:r>
      <w:r w:rsidR="00242C21">
        <w:rPr>
          <w:lang w:eastAsia="en-IN"/>
        </w:rPr>
        <w:t>,</w:t>
      </w:r>
      <w:r w:rsidRPr="000A788C">
        <w:rPr>
          <w:lang w:eastAsia="en-IN"/>
        </w:rPr>
        <w:t xml:space="preserve"> but </w:t>
      </w:r>
      <w:r w:rsidR="00242C21">
        <w:rPr>
          <w:lang w:eastAsia="en-IN"/>
        </w:rPr>
        <w:t xml:space="preserve">he </w:t>
      </w:r>
      <w:r w:rsidRPr="000A788C">
        <w:rPr>
          <w:lang w:eastAsia="en-IN"/>
        </w:rPr>
        <w:t>was confident of the various initiatives that the company</w:t>
      </w:r>
      <w:r w:rsidR="00F90363">
        <w:rPr>
          <w:lang w:eastAsia="en-IN"/>
        </w:rPr>
        <w:t>,</w:t>
      </w:r>
      <w:r w:rsidRPr="000A788C">
        <w:rPr>
          <w:lang w:eastAsia="en-IN"/>
        </w:rPr>
        <w:t xml:space="preserve"> under </w:t>
      </w:r>
      <w:r w:rsidR="00F90363">
        <w:rPr>
          <w:lang w:eastAsia="en-IN"/>
        </w:rPr>
        <w:t xml:space="preserve">its </w:t>
      </w:r>
      <w:r w:rsidRPr="000A788C">
        <w:rPr>
          <w:lang w:eastAsia="en-IN"/>
        </w:rPr>
        <w:t>able leadership</w:t>
      </w:r>
      <w:r w:rsidR="00F90363">
        <w:rPr>
          <w:lang w:eastAsia="en-IN"/>
        </w:rPr>
        <w:t>,</w:t>
      </w:r>
      <w:r w:rsidRPr="000A788C">
        <w:rPr>
          <w:lang w:eastAsia="en-IN"/>
        </w:rPr>
        <w:t xml:space="preserve"> was planning to take. He knew that these initiatives would get </w:t>
      </w:r>
      <w:r w:rsidR="005167CC">
        <w:rPr>
          <w:lang w:eastAsia="en-IN"/>
        </w:rPr>
        <w:t>HKE</w:t>
      </w:r>
      <w:r w:rsidRPr="000A788C">
        <w:rPr>
          <w:lang w:eastAsia="en-IN"/>
        </w:rPr>
        <w:t xml:space="preserve"> out of </w:t>
      </w:r>
      <w:r w:rsidR="00B655F6">
        <w:rPr>
          <w:lang w:eastAsia="en-IN"/>
        </w:rPr>
        <w:t>its predicament</w:t>
      </w:r>
      <w:r w:rsidRPr="000A788C">
        <w:rPr>
          <w:lang w:eastAsia="en-IN"/>
        </w:rPr>
        <w:t>. He critically evaluated the words</w:t>
      </w:r>
      <w:r w:rsidR="00F90363">
        <w:rPr>
          <w:lang w:eastAsia="en-IN"/>
        </w:rPr>
        <w:t xml:space="preserve"> (in the Gujarati language)</w:t>
      </w:r>
      <w:r w:rsidRPr="000A788C">
        <w:rPr>
          <w:lang w:eastAsia="en-IN"/>
        </w:rPr>
        <w:t xml:space="preserve"> “</w:t>
      </w:r>
      <w:r w:rsidRPr="000A788C">
        <w:rPr>
          <w:i/>
          <w:iCs/>
        </w:rPr>
        <w:t xml:space="preserve">Meri factory </w:t>
      </w:r>
      <w:proofErr w:type="spellStart"/>
      <w:r w:rsidRPr="000A788C">
        <w:rPr>
          <w:i/>
          <w:iCs/>
        </w:rPr>
        <w:t>heerey</w:t>
      </w:r>
      <w:proofErr w:type="spellEnd"/>
      <w:r w:rsidRPr="000A788C">
        <w:rPr>
          <w:i/>
          <w:iCs/>
        </w:rPr>
        <w:t xml:space="preserve"> </w:t>
      </w:r>
      <w:proofErr w:type="spellStart"/>
      <w:r w:rsidRPr="000A788C">
        <w:rPr>
          <w:i/>
          <w:iCs/>
        </w:rPr>
        <w:t>bananey</w:t>
      </w:r>
      <w:proofErr w:type="spellEnd"/>
      <w:r w:rsidRPr="000A788C">
        <w:rPr>
          <w:i/>
          <w:iCs/>
        </w:rPr>
        <w:t xml:space="preserve"> </w:t>
      </w:r>
      <w:proofErr w:type="spellStart"/>
      <w:r w:rsidRPr="000A788C">
        <w:rPr>
          <w:i/>
          <w:iCs/>
        </w:rPr>
        <w:t>ki</w:t>
      </w:r>
      <w:proofErr w:type="spellEnd"/>
      <w:r w:rsidRPr="000A788C">
        <w:rPr>
          <w:i/>
          <w:iCs/>
        </w:rPr>
        <w:t xml:space="preserve"> </w:t>
      </w:r>
      <w:proofErr w:type="spellStart"/>
      <w:r w:rsidRPr="000A788C">
        <w:rPr>
          <w:i/>
          <w:iCs/>
        </w:rPr>
        <w:t>n</w:t>
      </w:r>
      <w:r w:rsidR="00F90363">
        <w:rPr>
          <w:i/>
          <w:iCs/>
        </w:rPr>
        <w:t>ahi</w:t>
      </w:r>
      <w:proofErr w:type="spellEnd"/>
      <w:r w:rsidR="00F90363">
        <w:rPr>
          <w:i/>
          <w:iCs/>
        </w:rPr>
        <w:t xml:space="preserve"> </w:t>
      </w:r>
      <w:proofErr w:type="spellStart"/>
      <w:r w:rsidR="00F90363">
        <w:rPr>
          <w:i/>
          <w:iCs/>
        </w:rPr>
        <w:t>hain</w:t>
      </w:r>
      <w:proofErr w:type="spellEnd"/>
      <w:r w:rsidR="00F90363">
        <w:rPr>
          <w:i/>
          <w:iCs/>
        </w:rPr>
        <w:t xml:space="preserve">, </w:t>
      </w:r>
      <w:proofErr w:type="spellStart"/>
      <w:r w:rsidR="00F90363">
        <w:rPr>
          <w:i/>
          <w:iCs/>
        </w:rPr>
        <w:t>manav</w:t>
      </w:r>
      <w:proofErr w:type="spellEnd"/>
      <w:r w:rsidR="00F90363">
        <w:rPr>
          <w:i/>
          <w:iCs/>
        </w:rPr>
        <w:t xml:space="preserve"> </w:t>
      </w:r>
      <w:proofErr w:type="spellStart"/>
      <w:r w:rsidR="00F90363">
        <w:rPr>
          <w:i/>
          <w:iCs/>
        </w:rPr>
        <w:t>bananey</w:t>
      </w:r>
      <w:proofErr w:type="spellEnd"/>
      <w:r w:rsidR="00F90363">
        <w:rPr>
          <w:i/>
          <w:iCs/>
        </w:rPr>
        <w:t xml:space="preserve"> </w:t>
      </w:r>
      <w:proofErr w:type="spellStart"/>
      <w:r w:rsidR="00F90363">
        <w:rPr>
          <w:i/>
          <w:iCs/>
        </w:rPr>
        <w:t>ki</w:t>
      </w:r>
      <w:proofErr w:type="spellEnd"/>
      <w:r w:rsidR="00F90363">
        <w:rPr>
          <w:i/>
          <w:iCs/>
        </w:rPr>
        <w:t xml:space="preserve"> </w:t>
      </w:r>
      <w:proofErr w:type="spellStart"/>
      <w:r w:rsidR="00F90363">
        <w:rPr>
          <w:i/>
          <w:iCs/>
        </w:rPr>
        <w:t>hai</w:t>
      </w:r>
      <w:proofErr w:type="spellEnd"/>
      <w:r w:rsidR="00F90363" w:rsidRPr="00A6558A">
        <w:rPr>
          <w:iCs/>
        </w:rPr>
        <w:t>”</w:t>
      </w:r>
      <w:r w:rsidR="00964E59" w:rsidRPr="00A6558A">
        <w:rPr>
          <w:iCs/>
        </w:rPr>
        <w:t xml:space="preserve"> </w:t>
      </w:r>
      <w:r w:rsidRPr="000A788C">
        <w:rPr>
          <w:lang w:eastAsia="en-IN"/>
        </w:rPr>
        <w:t>(“My enterprise</w:t>
      </w:r>
      <w:r w:rsidR="003B6713">
        <w:rPr>
          <w:lang w:eastAsia="en-IN"/>
        </w:rPr>
        <w:t>’s</w:t>
      </w:r>
      <w:r w:rsidRPr="000A788C">
        <w:rPr>
          <w:lang w:eastAsia="en-IN"/>
        </w:rPr>
        <w:t xml:space="preserve"> endeavour is to build human beings</w:t>
      </w:r>
      <w:r w:rsidR="00B655F6">
        <w:rPr>
          <w:lang w:eastAsia="en-IN"/>
        </w:rPr>
        <w:t>,</w:t>
      </w:r>
      <w:r w:rsidR="003B6713">
        <w:rPr>
          <w:lang w:eastAsia="en-IN"/>
        </w:rPr>
        <w:t xml:space="preserve"> not mere polished</w:t>
      </w:r>
      <w:r w:rsidRPr="000A788C">
        <w:rPr>
          <w:lang w:eastAsia="en-IN"/>
        </w:rPr>
        <w:t xml:space="preserve"> stones</w:t>
      </w:r>
      <w:r w:rsidR="00242C21" w:rsidRPr="00185590">
        <w:t>”</w:t>
      </w:r>
      <w:r w:rsidRPr="00185590">
        <w:t>) spoken</w:t>
      </w:r>
      <w:r w:rsidR="00964E59" w:rsidRPr="00185590">
        <w:t xml:space="preserve"> once in a meeting</w:t>
      </w:r>
      <w:r w:rsidRPr="00185590">
        <w:t xml:space="preserve"> by </w:t>
      </w:r>
      <w:proofErr w:type="spellStart"/>
      <w:r w:rsidRPr="00185590">
        <w:t>Savji</w:t>
      </w:r>
      <w:proofErr w:type="spellEnd"/>
      <w:r w:rsidRPr="00185590">
        <w:t xml:space="preserve"> Dholakia, </w:t>
      </w:r>
      <w:r w:rsidR="00AE7E1E" w:rsidRPr="00185590">
        <w:t>c</w:t>
      </w:r>
      <w:r w:rsidRPr="00185590">
        <w:t xml:space="preserve">hairman and </w:t>
      </w:r>
      <w:r w:rsidR="00AE7E1E" w:rsidRPr="00185590">
        <w:t>f</w:t>
      </w:r>
      <w:r w:rsidRPr="00185590">
        <w:t>ounder</w:t>
      </w:r>
      <w:r w:rsidR="009B0C43" w:rsidRPr="00185590">
        <w:t xml:space="preserve"> of HKE</w:t>
      </w:r>
      <w:r w:rsidR="00ED5B68" w:rsidRPr="00185590">
        <w:t xml:space="preserve">. </w:t>
      </w:r>
      <w:r w:rsidR="00AE7E1E" w:rsidRPr="00185590">
        <w:t>Kumar</w:t>
      </w:r>
      <w:r w:rsidR="00964E59" w:rsidRPr="00185590">
        <w:t xml:space="preserve"> </w:t>
      </w:r>
      <w:r w:rsidR="00BA75D6" w:rsidRPr="00185590">
        <w:t xml:space="preserve">wondered about </w:t>
      </w:r>
      <w:r w:rsidR="00964E59" w:rsidRPr="00185590">
        <w:t xml:space="preserve">the strategies adopted by </w:t>
      </w:r>
      <w:r w:rsidR="005167CC" w:rsidRPr="00185590">
        <w:t>HKE</w:t>
      </w:r>
      <w:r w:rsidRPr="00185590">
        <w:t xml:space="preserve"> to face the</w:t>
      </w:r>
      <w:r w:rsidR="006D0339" w:rsidRPr="00185590">
        <w:t>se</w:t>
      </w:r>
      <w:r w:rsidRPr="00185590">
        <w:t xml:space="preserve"> challenges</w:t>
      </w:r>
      <w:r w:rsidR="00AE7E1E" w:rsidRPr="00185590">
        <w:t xml:space="preserve"> after 2011</w:t>
      </w:r>
      <w:r w:rsidRPr="00185590">
        <w:t xml:space="preserve">. </w:t>
      </w:r>
    </w:p>
    <w:p w14:paraId="7380E423" w14:textId="77777777" w:rsidR="007A0B9D" w:rsidRPr="00603E5B" w:rsidRDefault="007A0B9D" w:rsidP="00FB0A25">
      <w:pPr>
        <w:pStyle w:val="BodyTextMain"/>
        <w:rPr>
          <w:shd w:val="clear" w:color="auto" w:fill="FEFDFA"/>
        </w:rPr>
      </w:pPr>
    </w:p>
    <w:p w14:paraId="32BCF9BE" w14:textId="77777777" w:rsidR="007A0B9D" w:rsidRPr="00603E5B" w:rsidRDefault="007A0B9D" w:rsidP="00FB0A25">
      <w:pPr>
        <w:pStyle w:val="BodyTextMain"/>
        <w:rPr>
          <w:lang w:eastAsia="en-IN"/>
        </w:rPr>
      </w:pPr>
    </w:p>
    <w:p w14:paraId="16C5BE93" w14:textId="77777777" w:rsidR="007A0B9D" w:rsidRPr="00677358" w:rsidRDefault="00361AB6" w:rsidP="00FB0A25">
      <w:pPr>
        <w:pStyle w:val="Casehead1"/>
      </w:pPr>
      <w:r w:rsidRPr="00677358">
        <w:t>Background</w:t>
      </w:r>
    </w:p>
    <w:p w14:paraId="3B2CCAFE" w14:textId="77777777" w:rsidR="00A31A04" w:rsidRPr="000A788C" w:rsidRDefault="00A31A04" w:rsidP="00FB0A25">
      <w:pPr>
        <w:pStyle w:val="BodyTextMain"/>
        <w:rPr>
          <w:shd w:val="clear" w:color="auto" w:fill="FEFDFA"/>
        </w:rPr>
      </w:pPr>
    </w:p>
    <w:p w14:paraId="407457F4" w14:textId="621097F5" w:rsidR="00361AB6" w:rsidRDefault="00A31A04" w:rsidP="00FB0A25">
      <w:pPr>
        <w:pStyle w:val="BodyTextMain"/>
        <w:rPr>
          <w:shd w:val="clear" w:color="auto" w:fill="FEFDFA"/>
        </w:rPr>
      </w:pPr>
      <w:r w:rsidRPr="00603E5B">
        <w:t xml:space="preserve">Diamonds </w:t>
      </w:r>
      <w:r w:rsidR="000F1AF3">
        <w:t>were</w:t>
      </w:r>
      <w:r w:rsidRPr="00603E5B">
        <w:t xml:space="preserve"> one of the world’s major natural resources. An estimated US$13</w:t>
      </w:r>
      <w:r w:rsidR="00B655F6">
        <w:t xml:space="preserve"> billion</w:t>
      </w:r>
      <w:r w:rsidR="00A669DD">
        <w:rPr>
          <w:rStyle w:val="FootnoteReference"/>
        </w:rPr>
        <w:footnoteReference w:id="4"/>
      </w:r>
      <w:r w:rsidRPr="00603E5B">
        <w:t xml:space="preserve"> worth of rough diamonds </w:t>
      </w:r>
      <w:r w:rsidR="000F1AF3">
        <w:t>were</w:t>
      </w:r>
      <w:r w:rsidRPr="00603E5B">
        <w:t xml:space="preserve"> produced every year.</w:t>
      </w:r>
      <w:r w:rsidR="00964E59">
        <w:t xml:space="preserve"> </w:t>
      </w:r>
      <w:r w:rsidR="00BA75D6">
        <w:t>W</w:t>
      </w:r>
      <w:r w:rsidR="00964E59">
        <w:t xml:space="preserve">ith </w:t>
      </w:r>
      <w:r w:rsidR="00BA75D6">
        <w:t>India</w:t>
      </w:r>
      <w:r w:rsidR="00361AB6" w:rsidRPr="000A788C">
        <w:t xml:space="preserve"> being the world’s largest hub for cutting and polishing diamonds, the industry </w:t>
      </w:r>
      <w:r w:rsidR="000F1AF3">
        <w:t>was</w:t>
      </w:r>
      <w:r w:rsidR="00361AB6" w:rsidRPr="000A788C">
        <w:t xml:space="preserve"> </w:t>
      </w:r>
      <w:r w:rsidR="00B240C5">
        <w:t>“</w:t>
      </w:r>
      <w:r w:rsidR="00361AB6" w:rsidRPr="000A788C">
        <w:t xml:space="preserve">well supported by </w:t>
      </w:r>
      <w:r w:rsidR="00BA75D6">
        <w:t>g</w:t>
      </w:r>
      <w:r w:rsidR="00361AB6" w:rsidRPr="000A788C">
        <w:t>overnment policies and the banking sector with around 50 banks facilitating nearly $3 billion of credit to the Indian diamond industry.</w:t>
      </w:r>
      <w:r w:rsidR="00B240C5">
        <w:t>”</w:t>
      </w:r>
      <w:r w:rsidR="003B1934">
        <w:rPr>
          <w:rStyle w:val="FootnoteReference"/>
        </w:rPr>
        <w:footnoteReference w:id="5"/>
      </w:r>
      <w:r w:rsidR="00361AB6" w:rsidRPr="000A788C">
        <w:t xml:space="preserve"> Unlike other countries, Indian artisans </w:t>
      </w:r>
      <w:r w:rsidR="000F1AF3">
        <w:t>were</w:t>
      </w:r>
      <w:r w:rsidR="00361AB6" w:rsidRPr="000A788C">
        <w:t xml:space="preserve"> skilled in working on small-sized diamonds. </w:t>
      </w:r>
    </w:p>
    <w:p w14:paraId="4A5EF1C6" w14:textId="77777777" w:rsidR="007A0B9D" w:rsidRPr="00603E5B" w:rsidRDefault="007A0B9D" w:rsidP="00FB0A25">
      <w:pPr>
        <w:pStyle w:val="BodyTextMain"/>
      </w:pPr>
    </w:p>
    <w:p w14:paraId="376E135E" w14:textId="022BCF9A" w:rsidR="007A0B9D" w:rsidRPr="00603E5B" w:rsidRDefault="00361AB6" w:rsidP="00FB0A25">
      <w:pPr>
        <w:pStyle w:val="BodyTextMain"/>
      </w:pPr>
      <w:r w:rsidRPr="000A788C">
        <w:t>The Surat diamond industry in India, which cut and processe</w:t>
      </w:r>
      <w:r w:rsidR="000F1AF3">
        <w:t>d</w:t>
      </w:r>
      <w:r w:rsidRPr="000A788C">
        <w:t xml:space="preserve"> 80</w:t>
      </w:r>
      <w:r w:rsidR="00BA75D6">
        <w:t xml:space="preserve"> per cent</w:t>
      </w:r>
      <w:r w:rsidRPr="000A788C">
        <w:t xml:space="preserve"> of the world</w:t>
      </w:r>
      <w:r w:rsidR="001166A3">
        <w:t>’</w:t>
      </w:r>
      <w:r w:rsidRPr="000A788C">
        <w:t>s rough stones</w:t>
      </w:r>
      <w:r w:rsidR="00964E59">
        <w:t xml:space="preserve"> and</w:t>
      </w:r>
      <w:r w:rsidRPr="000A788C">
        <w:t xml:space="preserve"> procured raw materials m</w:t>
      </w:r>
      <w:r w:rsidR="00BA75D6">
        <w:t xml:space="preserve">ostly </w:t>
      </w:r>
      <w:r w:rsidRPr="000A788C">
        <w:t>from Belgium</w:t>
      </w:r>
      <w:r w:rsidR="00BA75D6">
        <w:t xml:space="preserve">, </w:t>
      </w:r>
      <w:r w:rsidRPr="000A788C">
        <w:t xml:space="preserve">faced its worst crisis in 2008. The demand slowed due to </w:t>
      </w:r>
      <w:r w:rsidR="00BA75D6">
        <w:t xml:space="preserve">the </w:t>
      </w:r>
      <w:r w:rsidRPr="000A788C">
        <w:t xml:space="preserve">recession, and some companies moved to processing big stones (solitaires). During the peak of the recession, </w:t>
      </w:r>
      <w:r w:rsidR="002F43B4">
        <w:t>4</w:t>
      </w:r>
      <w:r w:rsidR="00846A8A">
        <w:t>0</w:t>
      </w:r>
      <w:r w:rsidR="002F43B4">
        <w:t>0</w:t>
      </w:r>
      <w:r w:rsidR="000F1AF3">
        <w:t>,</w:t>
      </w:r>
      <w:r w:rsidR="002F43B4">
        <w:t xml:space="preserve">000 </w:t>
      </w:r>
      <w:r w:rsidRPr="000A788C">
        <w:t>workers were laid off in Gujarat</w:t>
      </w:r>
      <w:r w:rsidR="00BA75D6">
        <w:t>.</w:t>
      </w:r>
      <w:r w:rsidR="00E60523">
        <w:rPr>
          <w:rStyle w:val="FootnoteReference"/>
        </w:rPr>
        <w:footnoteReference w:id="6"/>
      </w:r>
      <w:r w:rsidRPr="000A788C">
        <w:t xml:space="preserve"> Slowly </w:t>
      </w:r>
      <w:r w:rsidR="000F1AF3">
        <w:t xml:space="preserve">the </w:t>
      </w:r>
      <w:r w:rsidRPr="000A788C">
        <w:t>market improved</w:t>
      </w:r>
      <w:r w:rsidR="00964E59">
        <w:t>,</w:t>
      </w:r>
      <w:r w:rsidRPr="000A788C">
        <w:t xml:space="preserve"> and with a revival in demand from </w:t>
      </w:r>
      <w:r w:rsidR="00B655F6">
        <w:t>W</w:t>
      </w:r>
      <w:r w:rsidR="00B655F6" w:rsidRPr="000A788C">
        <w:t xml:space="preserve">estern </w:t>
      </w:r>
      <w:r w:rsidRPr="000A788C">
        <w:t xml:space="preserve">consumers, a section of the industry began </w:t>
      </w:r>
      <w:r w:rsidR="00BA75D6">
        <w:t xml:space="preserve">to </w:t>
      </w:r>
      <w:r w:rsidRPr="000A788C">
        <w:t xml:space="preserve">shift from </w:t>
      </w:r>
      <w:r w:rsidR="007A0230" w:rsidRPr="000A788C">
        <w:t>small</w:t>
      </w:r>
      <w:r w:rsidR="007A0230">
        <w:t>-</w:t>
      </w:r>
      <w:r w:rsidRPr="000A788C">
        <w:t xml:space="preserve">carat stones to solitaires. However, the units faced an acute shortage of </w:t>
      </w:r>
      <w:r w:rsidR="00ED5B68">
        <w:t>workers. O</w:t>
      </w:r>
      <w:r w:rsidR="00ED5B68" w:rsidRPr="000A788C">
        <w:t>ut</w:t>
      </w:r>
      <w:r w:rsidRPr="000A788C">
        <w:t xml:space="preserve"> </w:t>
      </w:r>
      <w:r w:rsidR="00ED5B68" w:rsidRPr="000A788C">
        <w:t>of</w:t>
      </w:r>
      <w:r w:rsidRPr="000A788C">
        <w:t xml:space="preserve"> </w:t>
      </w:r>
      <w:r w:rsidR="002F43B4">
        <w:t>45</w:t>
      </w:r>
      <w:r w:rsidR="00846A8A">
        <w:t>0</w:t>
      </w:r>
      <w:r w:rsidR="000F1AF3">
        <w:t>,</w:t>
      </w:r>
      <w:r w:rsidR="002F43B4">
        <w:t>000</w:t>
      </w:r>
      <w:r w:rsidR="000F1AF3">
        <w:t xml:space="preserve"> </w:t>
      </w:r>
      <w:r w:rsidRPr="000A788C">
        <w:t xml:space="preserve">workers employed in 4,500 units, attrition </w:t>
      </w:r>
      <w:r w:rsidR="00964E59">
        <w:t>until</w:t>
      </w:r>
      <w:r w:rsidRPr="000A788C">
        <w:t xml:space="preserve"> 2010 was 40</w:t>
      </w:r>
      <w:r w:rsidR="00BA75D6">
        <w:t xml:space="preserve"> per cent</w:t>
      </w:r>
      <w:r w:rsidRPr="000A788C">
        <w:t>.</w:t>
      </w:r>
      <w:r w:rsidR="001941B6">
        <w:rPr>
          <w:rStyle w:val="FootnoteReference"/>
        </w:rPr>
        <w:footnoteReference w:id="7"/>
      </w:r>
      <w:r w:rsidR="00964E59">
        <w:t xml:space="preserve"> </w:t>
      </w:r>
      <w:r w:rsidRPr="000A788C">
        <w:t xml:space="preserve">The workers who were laid off were afraid to come back. </w:t>
      </w:r>
      <w:r w:rsidR="000F1AF3">
        <w:t>The</w:t>
      </w:r>
      <w:r w:rsidRPr="000A788C">
        <w:rPr>
          <w:shd w:val="clear" w:color="auto" w:fill="FEFDFA"/>
        </w:rPr>
        <w:t xml:space="preserve"> </w:t>
      </w:r>
      <w:r w:rsidR="000F1AF3">
        <w:t>o</w:t>
      </w:r>
      <w:r w:rsidRPr="000A788C">
        <w:t xml:space="preserve">verall scenario of the </w:t>
      </w:r>
      <w:r w:rsidR="00BA75D6">
        <w:t>d</w:t>
      </w:r>
      <w:r w:rsidRPr="000A788C">
        <w:t xml:space="preserve">iamond </w:t>
      </w:r>
      <w:r w:rsidR="00BA75D6">
        <w:t>i</w:t>
      </w:r>
      <w:r w:rsidRPr="000A788C">
        <w:t xml:space="preserve">ndustry in India was </w:t>
      </w:r>
      <w:r w:rsidR="003B6713">
        <w:t>uncertain</w:t>
      </w:r>
      <w:r w:rsidRPr="000A788C">
        <w:t xml:space="preserve">. </w:t>
      </w:r>
      <w:r w:rsidRPr="000A788C">
        <w:rPr>
          <w:shd w:val="clear" w:color="auto" w:fill="FEFDFA"/>
        </w:rPr>
        <w:t xml:space="preserve">The </w:t>
      </w:r>
      <w:r w:rsidRPr="000A788C">
        <w:t xml:space="preserve">impact of </w:t>
      </w:r>
      <w:r w:rsidR="00BA75D6">
        <w:t xml:space="preserve">the </w:t>
      </w:r>
      <w:r w:rsidRPr="000A788C">
        <w:t>recession on the diamond workers and their family members was extreme. Report</w:t>
      </w:r>
      <w:r w:rsidR="000F1AF3">
        <w:t>s</w:t>
      </w:r>
      <w:r w:rsidRPr="000A788C">
        <w:t xml:space="preserve"> on various aspect</w:t>
      </w:r>
      <w:r w:rsidR="000F1AF3">
        <w:t>s</w:t>
      </w:r>
      <w:r w:rsidRPr="000A788C">
        <w:t xml:space="preserve"> of </w:t>
      </w:r>
      <w:r w:rsidR="000F1AF3">
        <w:t xml:space="preserve">the </w:t>
      </w:r>
      <w:r w:rsidRPr="000A788C">
        <w:t>crisis of diamond workers w</w:t>
      </w:r>
      <w:r w:rsidR="007B2F24">
        <w:t>ere</w:t>
      </w:r>
      <w:r w:rsidRPr="000A788C">
        <w:t xml:space="preserve"> a regular feature in the print media. Most of the </w:t>
      </w:r>
      <w:r w:rsidR="00B42478">
        <w:t xml:space="preserve">first-generation </w:t>
      </w:r>
      <w:r w:rsidRPr="000A788C">
        <w:t>diamond workers</w:t>
      </w:r>
      <w:r w:rsidR="001941B6">
        <w:t xml:space="preserve"> were either illiterate or semi-</w:t>
      </w:r>
      <w:r w:rsidRPr="000A788C">
        <w:t>literate</w:t>
      </w:r>
      <w:r w:rsidR="00ED5B68">
        <w:t>,</w:t>
      </w:r>
      <w:r w:rsidR="00964E59">
        <w:t xml:space="preserve"> had</w:t>
      </w:r>
      <w:r w:rsidRPr="000A788C">
        <w:t xml:space="preserve"> no idea about their place in </w:t>
      </w:r>
      <w:r w:rsidR="00964E59">
        <w:t xml:space="preserve">the </w:t>
      </w:r>
      <w:r w:rsidRPr="000A788C">
        <w:t>diamond production network</w:t>
      </w:r>
      <w:r w:rsidR="00964E59">
        <w:t xml:space="preserve">, </w:t>
      </w:r>
      <w:r w:rsidR="00B42478">
        <w:t xml:space="preserve">and did not know </w:t>
      </w:r>
      <w:r w:rsidR="00964E59">
        <w:t>where the rough diamonds ca</w:t>
      </w:r>
      <w:r w:rsidRPr="000A788C">
        <w:t xml:space="preserve">me </w:t>
      </w:r>
      <w:r w:rsidR="00B42478">
        <w:t xml:space="preserve">from </w:t>
      </w:r>
      <w:r w:rsidR="00964E59">
        <w:t>or</w:t>
      </w:r>
      <w:r w:rsidRPr="000A788C">
        <w:t xml:space="preserve"> where they </w:t>
      </w:r>
      <w:r w:rsidR="00964E59">
        <w:t>went</w:t>
      </w:r>
      <w:r w:rsidRPr="000A788C">
        <w:t xml:space="preserve">. There was </w:t>
      </w:r>
      <w:r w:rsidRPr="00A669DD">
        <w:rPr>
          <w:iCs/>
        </w:rPr>
        <w:t>information asymmetry</w:t>
      </w:r>
      <w:r w:rsidRPr="000A788C">
        <w:rPr>
          <w:i/>
          <w:iCs/>
        </w:rPr>
        <w:t xml:space="preserve"> </w:t>
      </w:r>
      <w:r w:rsidRPr="000A788C">
        <w:t>among the diamond miners, polishers, retailer</w:t>
      </w:r>
      <w:r w:rsidR="00964E59">
        <w:t>s,</w:t>
      </w:r>
      <w:r w:rsidRPr="000A788C">
        <w:t xml:space="preserve"> </w:t>
      </w:r>
      <w:r w:rsidR="00B328A6">
        <w:t>and</w:t>
      </w:r>
      <w:r w:rsidRPr="000A788C">
        <w:t xml:space="preserve"> consumers. </w:t>
      </w:r>
      <w:r w:rsidR="00B42478">
        <w:t>Wo</w:t>
      </w:r>
      <w:r w:rsidRPr="000A788C">
        <w:t>rker</w:t>
      </w:r>
      <w:r w:rsidR="00B42478">
        <w:t>s</w:t>
      </w:r>
      <w:r w:rsidRPr="000A788C">
        <w:t xml:space="preserve"> had no idea </w:t>
      </w:r>
      <w:r w:rsidR="00A669DD">
        <w:t>about</w:t>
      </w:r>
      <w:r w:rsidRPr="000A788C">
        <w:t xml:space="preserve"> the concept, causes</w:t>
      </w:r>
      <w:r w:rsidR="00B42478">
        <w:t>, or</w:t>
      </w:r>
      <w:r w:rsidRPr="000A788C">
        <w:t xml:space="preserve"> consequences of </w:t>
      </w:r>
      <w:r w:rsidR="00B42478">
        <w:t xml:space="preserve">the </w:t>
      </w:r>
      <w:r w:rsidRPr="000A788C">
        <w:t xml:space="preserve">recession. Due to </w:t>
      </w:r>
      <w:r w:rsidR="00B42478">
        <w:t xml:space="preserve">the </w:t>
      </w:r>
      <w:r w:rsidRPr="000A788C">
        <w:t>low level of education and lack of alternative skills</w:t>
      </w:r>
      <w:r w:rsidR="00B42478">
        <w:t>, workers</w:t>
      </w:r>
      <w:r w:rsidRPr="000A788C">
        <w:t xml:space="preserve"> found it difficult to get proper alternat</w:t>
      </w:r>
      <w:r w:rsidR="00B42478">
        <w:t>ive</w:t>
      </w:r>
      <w:r w:rsidRPr="000A788C">
        <w:t xml:space="preserve"> employment. Those workers </w:t>
      </w:r>
      <w:r w:rsidR="00B328A6">
        <w:t>with</w:t>
      </w:r>
      <w:r w:rsidR="00B328A6" w:rsidRPr="000A788C">
        <w:t xml:space="preserve"> </w:t>
      </w:r>
      <w:r w:rsidRPr="000A788C">
        <w:t>agricultural land went back home and engaged in farming. About 50</w:t>
      </w:r>
      <w:r w:rsidR="00B42478">
        <w:t xml:space="preserve"> per cent </w:t>
      </w:r>
      <w:r w:rsidRPr="000A788C">
        <w:t>of the workers went back to their native home</w:t>
      </w:r>
      <w:r w:rsidR="00B42478">
        <w:t>s</w:t>
      </w:r>
      <w:r w:rsidRPr="000A788C">
        <w:t xml:space="preserve"> and others took up alternative employment available within Surat and nearby cities. Due to all </w:t>
      </w:r>
      <w:r w:rsidR="00964E59">
        <w:t xml:space="preserve">of these </w:t>
      </w:r>
      <w:r w:rsidR="00964E59">
        <w:lastRenderedPageBreak/>
        <w:t>circumstances,</w:t>
      </w:r>
      <w:r w:rsidRPr="000A788C">
        <w:t xml:space="preserve"> when the diamond industry started picking up</w:t>
      </w:r>
      <w:r w:rsidR="00964E59">
        <w:t>,</w:t>
      </w:r>
      <w:r w:rsidRPr="000A788C">
        <w:t xml:space="preserve"> the industry felt an acute shortage of skilled workers.</w:t>
      </w:r>
      <w:r w:rsidR="00B328A6">
        <w:t xml:space="preserve"> </w:t>
      </w:r>
    </w:p>
    <w:p w14:paraId="14E9E035" w14:textId="77777777" w:rsidR="007A0B9D" w:rsidRPr="00603E5B" w:rsidRDefault="007A0B9D" w:rsidP="00FB0A25">
      <w:pPr>
        <w:pStyle w:val="BodyTextMain"/>
      </w:pPr>
    </w:p>
    <w:p w14:paraId="6B4B09AC" w14:textId="0A8AFA08" w:rsidR="00BA73D6" w:rsidRDefault="005167CC" w:rsidP="00FB0A25">
      <w:pPr>
        <w:pStyle w:val="BodyTextMain"/>
        <w:rPr>
          <w:shd w:val="clear" w:color="auto" w:fill="FEFDFA"/>
        </w:rPr>
      </w:pPr>
      <w:r>
        <w:rPr>
          <w:shd w:val="clear" w:color="auto" w:fill="FEFDFA"/>
        </w:rPr>
        <w:t>HKE</w:t>
      </w:r>
      <w:r w:rsidR="007A0B9D" w:rsidRPr="00603E5B">
        <w:rPr>
          <w:shd w:val="clear" w:color="auto" w:fill="FEFDFA"/>
        </w:rPr>
        <w:t xml:space="preserve"> had an expansion plan to grow from diamond manufacturer to diamond jewellery retailer with </w:t>
      </w:r>
      <w:r w:rsidR="00860B7A">
        <w:rPr>
          <w:shd w:val="clear" w:color="auto" w:fill="FEFDFA"/>
        </w:rPr>
        <w:t xml:space="preserve">a </w:t>
      </w:r>
      <w:r w:rsidR="007A0B9D" w:rsidRPr="00603E5B">
        <w:rPr>
          <w:shd w:val="clear" w:color="auto" w:fill="FEFDFA"/>
        </w:rPr>
        <w:t>global reach</w:t>
      </w:r>
      <w:r w:rsidR="00361AB6" w:rsidRPr="000A788C">
        <w:rPr>
          <w:shd w:val="clear" w:color="auto" w:fill="FEFDFA"/>
        </w:rPr>
        <w:t xml:space="preserve">. </w:t>
      </w:r>
      <w:r w:rsidR="00B328A6">
        <w:rPr>
          <w:shd w:val="clear" w:color="auto" w:fill="FEFDFA"/>
        </w:rPr>
        <w:t>It</w:t>
      </w:r>
      <w:r w:rsidR="00B328A6" w:rsidRPr="000A788C">
        <w:rPr>
          <w:shd w:val="clear" w:color="auto" w:fill="FEFDFA"/>
        </w:rPr>
        <w:t xml:space="preserve"> </w:t>
      </w:r>
      <w:r w:rsidR="00361AB6" w:rsidRPr="000A788C">
        <w:rPr>
          <w:shd w:val="clear" w:color="auto" w:fill="FEFDFA"/>
        </w:rPr>
        <w:t>wanted talented, skilled crafts</w:t>
      </w:r>
      <w:r w:rsidR="0027730C">
        <w:rPr>
          <w:shd w:val="clear" w:color="auto" w:fill="FEFDFA"/>
        </w:rPr>
        <w:t>people</w:t>
      </w:r>
      <w:r w:rsidR="00361AB6" w:rsidRPr="000A788C">
        <w:rPr>
          <w:shd w:val="clear" w:color="auto" w:fill="FEFDFA"/>
        </w:rPr>
        <w:t xml:space="preserve"> to produce diamonds a</w:t>
      </w:r>
      <w:r w:rsidR="000B1480">
        <w:rPr>
          <w:shd w:val="clear" w:color="auto" w:fill="FEFDFA"/>
        </w:rPr>
        <w:t xml:space="preserve">ccording to </w:t>
      </w:r>
      <w:r w:rsidR="00361AB6" w:rsidRPr="000A788C">
        <w:rPr>
          <w:shd w:val="clear" w:color="auto" w:fill="FEFDFA"/>
        </w:rPr>
        <w:t>international standards in terms of quality, purity</w:t>
      </w:r>
      <w:r w:rsidR="000B1480">
        <w:rPr>
          <w:shd w:val="clear" w:color="auto" w:fill="FEFDFA"/>
        </w:rPr>
        <w:t>,</w:t>
      </w:r>
      <w:r w:rsidR="00361AB6" w:rsidRPr="000A788C">
        <w:rPr>
          <w:shd w:val="clear" w:color="auto" w:fill="FEFDFA"/>
        </w:rPr>
        <w:t xml:space="preserve"> and design. </w:t>
      </w:r>
      <w:r w:rsidR="000B1480">
        <w:rPr>
          <w:shd w:val="clear" w:color="auto" w:fill="FEFDFA"/>
        </w:rPr>
        <w:t>A</w:t>
      </w:r>
      <w:r w:rsidR="00361AB6" w:rsidRPr="000A788C">
        <w:rPr>
          <w:shd w:val="clear" w:color="auto" w:fill="FEFDFA"/>
        </w:rPr>
        <w:t xml:space="preserve">dopting organizational policies </w:t>
      </w:r>
      <w:r w:rsidR="00964E59">
        <w:rPr>
          <w:shd w:val="clear" w:color="auto" w:fill="FEFDFA"/>
        </w:rPr>
        <w:t>and</w:t>
      </w:r>
      <w:r w:rsidR="00361AB6" w:rsidRPr="000A788C">
        <w:rPr>
          <w:shd w:val="clear" w:color="auto" w:fill="FEFDFA"/>
        </w:rPr>
        <w:t xml:space="preserve"> practices to support </w:t>
      </w:r>
      <w:r w:rsidR="00B328A6">
        <w:rPr>
          <w:shd w:val="clear" w:color="auto" w:fill="FEFDFA"/>
        </w:rPr>
        <w:t>its</w:t>
      </w:r>
      <w:r w:rsidR="00B328A6" w:rsidRPr="000A788C">
        <w:rPr>
          <w:shd w:val="clear" w:color="auto" w:fill="FEFDFA"/>
        </w:rPr>
        <w:t xml:space="preserve"> </w:t>
      </w:r>
      <w:r w:rsidR="00361AB6" w:rsidRPr="000A788C">
        <w:rPr>
          <w:shd w:val="clear" w:color="auto" w:fill="FEFDFA"/>
        </w:rPr>
        <w:t>strategy</w:t>
      </w:r>
      <w:r w:rsidR="000B1480">
        <w:rPr>
          <w:shd w:val="clear" w:color="auto" w:fill="FEFDFA"/>
        </w:rPr>
        <w:t xml:space="preserve"> would </w:t>
      </w:r>
      <w:r w:rsidR="00361AB6" w:rsidRPr="000A788C">
        <w:rPr>
          <w:shd w:val="clear" w:color="auto" w:fill="FEFDFA"/>
        </w:rPr>
        <w:t xml:space="preserve">not only retain </w:t>
      </w:r>
      <w:r w:rsidR="00B328A6">
        <w:rPr>
          <w:shd w:val="clear" w:color="auto" w:fill="FEFDFA"/>
        </w:rPr>
        <w:t>its</w:t>
      </w:r>
      <w:r w:rsidR="00B328A6" w:rsidRPr="000A788C">
        <w:rPr>
          <w:shd w:val="clear" w:color="auto" w:fill="FEFDFA"/>
        </w:rPr>
        <w:t xml:space="preserve"> </w:t>
      </w:r>
      <w:r w:rsidR="00361AB6" w:rsidRPr="000A788C">
        <w:rPr>
          <w:shd w:val="clear" w:color="auto" w:fill="FEFDFA"/>
        </w:rPr>
        <w:t>skilled crafts</w:t>
      </w:r>
      <w:r w:rsidR="000B1480">
        <w:rPr>
          <w:shd w:val="clear" w:color="auto" w:fill="FEFDFA"/>
        </w:rPr>
        <w:t>people</w:t>
      </w:r>
      <w:r w:rsidR="00361AB6" w:rsidRPr="000A788C">
        <w:rPr>
          <w:shd w:val="clear" w:color="auto" w:fill="FEFDFA"/>
        </w:rPr>
        <w:t xml:space="preserve"> but also attract new talent</w:t>
      </w:r>
      <w:r w:rsidR="000B1480">
        <w:rPr>
          <w:shd w:val="clear" w:color="auto" w:fill="FEFDFA"/>
        </w:rPr>
        <w:t>.</w:t>
      </w:r>
      <w:r w:rsidR="00E9669A" w:rsidRPr="00603E5B">
        <w:rPr>
          <w:rStyle w:val="FootnoteReference"/>
        </w:rPr>
        <w:footnoteReference w:id="8"/>
      </w:r>
    </w:p>
    <w:p w14:paraId="38BF0312" w14:textId="77777777" w:rsidR="009969DC" w:rsidRDefault="009969DC" w:rsidP="00FB0A25">
      <w:pPr>
        <w:pStyle w:val="Casehead1"/>
      </w:pPr>
    </w:p>
    <w:p w14:paraId="12E59F7C" w14:textId="77777777" w:rsidR="00BC4B82" w:rsidRDefault="00BC4B82" w:rsidP="00FB0A25">
      <w:pPr>
        <w:pStyle w:val="Casehead1"/>
      </w:pPr>
    </w:p>
    <w:p w14:paraId="0E2418A3" w14:textId="77777777" w:rsidR="007A0B9D" w:rsidRPr="00677358" w:rsidRDefault="00361AB6" w:rsidP="00FB0A25">
      <w:pPr>
        <w:pStyle w:val="Casehead1"/>
      </w:pPr>
      <w:r w:rsidRPr="00677358">
        <w:t>Overview of the Company</w:t>
      </w:r>
    </w:p>
    <w:p w14:paraId="19D1EEB9" w14:textId="77777777" w:rsidR="007A0B9D" w:rsidRPr="00603E5B" w:rsidRDefault="007A0B9D" w:rsidP="00FB0A25">
      <w:pPr>
        <w:pStyle w:val="BodyTextMain"/>
      </w:pPr>
    </w:p>
    <w:p w14:paraId="25BFE9F4" w14:textId="42FB82A3" w:rsidR="007A0B9D" w:rsidRPr="00603E5B" w:rsidRDefault="007A0B9D" w:rsidP="00FB0A25">
      <w:pPr>
        <w:pStyle w:val="BodyTextMain"/>
      </w:pPr>
      <w:r w:rsidRPr="00603E5B">
        <w:t xml:space="preserve">With a vision to put the country in </w:t>
      </w:r>
      <w:r w:rsidR="00B328A6">
        <w:t>a</w:t>
      </w:r>
      <w:r w:rsidR="00B328A6" w:rsidRPr="00603E5B">
        <w:t xml:space="preserve"> </w:t>
      </w:r>
      <w:r w:rsidRPr="00603E5B">
        <w:t xml:space="preserve">position of domination in the international diamond market, </w:t>
      </w:r>
      <w:r w:rsidR="00964E59">
        <w:t>HKE</w:t>
      </w:r>
      <w:r w:rsidRPr="00603E5B">
        <w:t xml:space="preserve"> was incepted in 1992. </w:t>
      </w:r>
      <w:r w:rsidR="00361AB6" w:rsidRPr="009B0C43">
        <w:rPr>
          <w:bCs/>
        </w:rPr>
        <w:t>Dholakia</w:t>
      </w:r>
      <w:r w:rsidR="00361AB6" w:rsidRPr="000A788C">
        <w:t xml:space="preserve"> had a vision</w:t>
      </w:r>
      <w:r w:rsidR="00F16AC9">
        <w:t xml:space="preserve"> of </w:t>
      </w:r>
      <w:r w:rsidR="00964E59">
        <w:t>maintain</w:t>
      </w:r>
      <w:r w:rsidR="00F16AC9">
        <w:t>ing</w:t>
      </w:r>
      <w:r w:rsidR="00361AB6" w:rsidRPr="000A788C">
        <w:t xml:space="preserve"> long</w:t>
      </w:r>
      <w:r w:rsidR="00B328A6">
        <w:t>-</w:t>
      </w:r>
      <w:r w:rsidR="00361AB6" w:rsidRPr="000A788C">
        <w:t>lasting relationship</w:t>
      </w:r>
      <w:r w:rsidR="00964E59">
        <w:t>s</w:t>
      </w:r>
      <w:r w:rsidR="00361AB6" w:rsidRPr="000A788C">
        <w:t xml:space="preserve"> with </w:t>
      </w:r>
      <w:r w:rsidR="00F16AC9">
        <w:t xml:space="preserve">all </w:t>
      </w:r>
      <w:r w:rsidR="00860B7A">
        <w:t xml:space="preserve">HKE’s </w:t>
      </w:r>
      <w:r w:rsidR="00361AB6" w:rsidRPr="000A788C">
        <w:t>stakeholders</w:t>
      </w:r>
      <w:r w:rsidR="00F16AC9">
        <w:t xml:space="preserve"> by using a</w:t>
      </w:r>
      <w:r w:rsidR="00361AB6" w:rsidRPr="000A788C">
        <w:t xml:space="preserve"> robust market positioning to achieve great success</w:t>
      </w:r>
      <w:r w:rsidR="007B2F24">
        <w:t xml:space="preserve"> (see Exhibit 1)</w:t>
      </w:r>
      <w:r w:rsidR="00361AB6" w:rsidRPr="000A788C">
        <w:t xml:space="preserve">. </w:t>
      </w:r>
    </w:p>
    <w:p w14:paraId="4E7EF8B3" w14:textId="77777777" w:rsidR="007A0B9D" w:rsidRPr="00603E5B" w:rsidRDefault="007A0B9D" w:rsidP="00FB0A25">
      <w:pPr>
        <w:pStyle w:val="BodyTextMain"/>
      </w:pPr>
    </w:p>
    <w:p w14:paraId="7817DAAB" w14:textId="4703ABD3" w:rsidR="007A0B9D" w:rsidRPr="00603E5B" w:rsidRDefault="00361AB6" w:rsidP="00FB0A25">
      <w:pPr>
        <w:pStyle w:val="BodyTextMain"/>
      </w:pPr>
      <w:r w:rsidRPr="000A788C">
        <w:t>The company provide</w:t>
      </w:r>
      <w:r w:rsidR="00813089">
        <w:t>d</w:t>
      </w:r>
      <w:r w:rsidR="00964E59">
        <w:t xml:space="preserve"> </w:t>
      </w:r>
      <w:r w:rsidR="00B328A6">
        <w:t>high-</w:t>
      </w:r>
      <w:r w:rsidR="00964E59">
        <w:t>quality certified and</w:t>
      </w:r>
      <w:r w:rsidRPr="000A788C">
        <w:t xml:space="preserve"> non-certified polished diamonds in more than 10 different shapes, from 0.01 to 10 carats</w:t>
      </w:r>
      <w:r w:rsidR="00F16AC9">
        <w:t xml:space="preserve">, </w:t>
      </w:r>
      <w:r w:rsidRPr="000A788C">
        <w:t>in IF to I3 clarity</w:t>
      </w:r>
      <w:r w:rsidR="00F16AC9">
        <w:t xml:space="preserve">, </w:t>
      </w:r>
      <w:r w:rsidRPr="000A788C">
        <w:t xml:space="preserve">and </w:t>
      </w:r>
      <w:r w:rsidR="00F16AC9">
        <w:t xml:space="preserve">from </w:t>
      </w:r>
      <w:r w:rsidRPr="000A788C">
        <w:t xml:space="preserve">D to M </w:t>
      </w:r>
      <w:r w:rsidR="00F16AC9">
        <w:t>c</w:t>
      </w:r>
      <w:r w:rsidRPr="000A788C">
        <w:t>olour</w:t>
      </w:r>
      <w:r w:rsidR="00813089">
        <w:t xml:space="preserve"> to </w:t>
      </w:r>
      <w:r w:rsidR="00F16AC9">
        <w:t>d</w:t>
      </w:r>
      <w:r w:rsidR="00813089">
        <w:t xml:space="preserve">iamond wholesalers, </w:t>
      </w:r>
      <w:r w:rsidR="00F16AC9">
        <w:t>j</w:t>
      </w:r>
      <w:r w:rsidR="00813089">
        <w:t>ewellery manufacturers, diamond retailers</w:t>
      </w:r>
      <w:r w:rsidR="00F16AC9">
        <w:t>,</w:t>
      </w:r>
      <w:r w:rsidR="00813089">
        <w:t xml:space="preserve"> and consumers</w:t>
      </w:r>
      <w:r w:rsidR="007B2F24">
        <w:t xml:space="preserve"> (see Exhibit 2)</w:t>
      </w:r>
      <w:r w:rsidRPr="000A788C">
        <w:t xml:space="preserve">. Every diamond sold </w:t>
      </w:r>
      <w:r w:rsidR="00813089">
        <w:t>was</w:t>
      </w:r>
      <w:r w:rsidRPr="000A788C">
        <w:t xml:space="preserve"> supported with </w:t>
      </w:r>
      <w:r w:rsidR="00964E59">
        <w:t xml:space="preserve">an </w:t>
      </w:r>
      <w:r w:rsidRPr="000A788C">
        <w:t xml:space="preserve">in-house </w:t>
      </w:r>
      <w:r w:rsidR="00F16AC9">
        <w:t>f</w:t>
      </w:r>
      <w:r w:rsidRPr="000A788C">
        <w:t>aith</w:t>
      </w:r>
      <w:r w:rsidR="00E13EE4">
        <w:t>-</w:t>
      </w:r>
      <w:r w:rsidRPr="000A788C">
        <w:t xml:space="preserve">grading certificate along with </w:t>
      </w:r>
      <w:r w:rsidR="00B328A6" w:rsidRPr="000A788C">
        <w:t>third</w:t>
      </w:r>
      <w:r w:rsidR="00B328A6">
        <w:t>-</w:t>
      </w:r>
      <w:r w:rsidRPr="000A788C">
        <w:t>party certifications from GIA, IGI, HRD</w:t>
      </w:r>
      <w:r w:rsidR="00F16AC9">
        <w:t>,</w:t>
      </w:r>
      <w:r w:rsidRPr="000A788C">
        <w:t xml:space="preserve"> </w:t>
      </w:r>
      <w:r w:rsidR="00964E59">
        <w:t>and</w:t>
      </w:r>
      <w:r w:rsidRPr="000A788C">
        <w:t xml:space="preserve"> other labs upon request.</w:t>
      </w:r>
      <w:r w:rsidR="005F5469">
        <w:t xml:space="preserve"> Re</w:t>
      </w:r>
      <w:r w:rsidRPr="000A788C">
        <w:t>venue</w:t>
      </w:r>
      <w:r w:rsidR="005F5469">
        <w:t xml:space="preserve"> was </w:t>
      </w:r>
      <w:r w:rsidRPr="000A788C">
        <w:t>generat</w:t>
      </w:r>
      <w:r w:rsidR="005F5469">
        <w:t>ed</w:t>
      </w:r>
      <w:r w:rsidRPr="000A788C">
        <w:t xml:space="preserve"> by </w:t>
      </w:r>
      <w:r w:rsidR="005F5469">
        <w:t xml:space="preserve">the </w:t>
      </w:r>
      <w:r w:rsidRPr="000A788C">
        <w:t xml:space="preserve">sale of polished diamonds </w:t>
      </w:r>
      <w:r w:rsidR="005F5469">
        <w:t xml:space="preserve">in </w:t>
      </w:r>
      <w:r w:rsidRPr="000A788C">
        <w:t>74 countries</w:t>
      </w:r>
      <w:r w:rsidR="00860B7A">
        <w:t>,</w:t>
      </w:r>
      <w:r w:rsidRPr="000A788C">
        <w:t xml:space="preserve"> </w:t>
      </w:r>
      <w:r w:rsidR="005F5469">
        <w:t xml:space="preserve">with a </w:t>
      </w:r>
      <w:r w:rsidRPr="000A788C">
        <w:t>turnover of $</w:t>
      </w:r>
      <w:r w:rsidR="007B2F24">
        <w:t>766 million</w:t>
      </w:r>
      <w:r w:rsidRPr="000A788C">
        <w:t xml:space="preserve"> in 2013</w:t>
      </w:r>
      <w:r w:rsidR="0024703E">
        <w:t>–</w:t>
      </w:r>
      <w:r w:rsidRPr="000A788C">
        <w:t xml:space="preserve">14 </w:t>
      </w:r>
      <w:r w:rsidR="00964E59">
        <w:t>and</w:t>
      </w:r>
      <w:r w:rsidRPr="000A788C">
        <w:t xml:space="preserve"> $</w:t>
      </w:r>
      <w:r w:rsidR="007B2F24">
        <w:t>1.01 billion</w:t>
      </w:r>
      <w:r w:rsidRPr="000A788C">
        <w:t xml:space="preserve"> in 2014</w:t>
      </w:r>
      <w:r w:rsidR="005F5469">
        <w:t>–</w:t>
      </w:r>
      <w:r w:rsidRPr="000A788C">
        <w:t>15</w:t>
      </w:r>
      <w:r w:rsidR="007B2F24">
        <w:t xml:space="preserve"> (see Exhibit 3)</w:t>
      </w:r>
      <w:r w:rsidRPr="000A788C">
        <w:t xml:space="preserve">. </w:t>
      </w:r>
    </w:p>
    <w:p w14:paraId="462CC4B0" w14:textId="77777777" w:rsidR="007A0B9D" w:rsidRPr="00603E5B" w:rsidRDefault="007A0B9D" w:rsidP="00FB0A25">
      <w:pPr>
        <w:pStyle w:val="BodyTextMain"/>
      </w:pPr>
    </w:p>
    <w:p w14:paraId="3E826370" w14:textId="72E38F3F" w:rsidR="007A0B9D" w:rsidRPr="00603E5B" w:rsidRDefault="005167CC" w:rsidP="00FB0A25">
      <w:pPr>
        <w:pStyle w:val="BodyTextMain"/>
      </w:pPr>
      <w:r>
        <w:t>HKE</w:t>
      </w:r>
      <w:r w:rsidR="00361AB6" w:rsidRPr="000A788C">
        <w:t xml:space="preserve"> had been</w:t>
      </w:r>
      <w:r w:rsidR="005F5469">
        <w:t xml:space="preserve"> </w:t>
      </w:r>
      <w:r w:rsidR="00A025A9">
        <w:t xml:space="preserve">a </w:t>
      </w:r>
      <w:r w:rsidR="00361AB6" w:rsidRPr="000A788C">
        <w:t>direct customer of mining companies like De Beers</w:t>
      </w:r>
      <w:r w:rsidR="00E13EE4">
        <w:t xml:space="preserve"> Company</w:t>
      </w:r>
      <w:r w:rsidR="00361AB6" w:rsidRPr="000A788C">
        <w:t>, Diamond Trading Company, Dominion Diamond Company, Rio Tinto</w:t>
      </w:r>
      <w:r w:rsidR="00E13EE4">
        <w:t xml:space="preserve"> Group</w:t>
      </w:r>
      <w:r w:rsidR="00A23114">
        <w:t>,</w:t>
      </w:r>
      <w:r w:rsidR="00361AB6" w:rsidRPr="000A788C">
        <w:t xml:space="preserve"> an</w:t>
      </w:r>
      <w:r w:rsidR="009B0C43">
        <w:t xml:space="preserve">d </w:t>
      </w:r>
      <w:proofErr w:type="spellStart"/>
      <w:r w:rsidR="009B0C43">
        <w:t>A</w:t>
      </w:r>
      <w:r w:rsidR="00E13EE4">
        <w:t>lrosa</w:t>
      </w:r>
      <w:proofErr w:type="spellEnd"/>
      <w:r w:rsidR="00E13EE4">
        <w:t xml:space="preserve"> Diamond Company</w:t>
      </w:r>
      <w:r w:rsidR="009B0C43">
        <w:t xml:space="preserve"> and had been receiving</w:t>
      </w:r>
      <w:r w:rsidR="00361AB6" w:rsidRPr="000A788C">
        <w:t xml:space="preserve"> </w:t>
      </w:r>
      <w:r w:rsidR="00E13EE4">
        <w:t xml:space="preserve">a </w:t>
      </w:r>
      <w:r w:rsidR="00361AB6" w:rsidRPr="000A788C">
        <w:t>direct and continuous supply of natural rough diamonds from them.</w:t>
      </w:r>
    </w:p>
    <w:p w14:paraId="2B2D8ED0" w14:textId="77777777" w:rsidR="007A0B9D" w:rsidRDefault="007A0B9D" w:rsidP="00FB0A25">
      <w:pPr>
        <w:pStyle w:val="BodyTextMain"/>
      </w:pPr>
    </w:p>
    <w:p w14:paraId="0DCC9436" w14:textId="77777777" w:rsidR="00677358" w:rsidRPr="00603E5B" w:rsidRDefault="00677358" w:rsidP="00FB0A25">
      <w:pPr>
        <w:pStyle w:val="BodyTextMain"/>
      </w:pPr>
    </w:p>
    <w:p w14:paraId="7C5E9C80" w14:textId="77777777" w:rsidR="007A0B9D" w:rsidRPr="00677358" w:rsidRDefault="005167CC" w:rsidP="00FB0A25">
      <w:pPr>
        <w:pStyle w:val="Casehead1"/>
      </w:pPr>
      <w:r>
        <w:t>HKE</w:t>
      </w:r>
      <w:r w:rsidR="00361AB6" w:rsidRPr="00677358">
        <w:t xml:space="preserve"> STRATEG</w:t>
      </w:r>
      <w:r w:rsidR="00D62FC4">
        <w:t>ies</w:t>
      </w:r>
      <w:r w:rsidR="00361AB6" w:rsidRPr="00677358">
        <w:t xml:space="preserve"> </w:t>
      </w:r>
      <w:r w:rsidR="009969DC">
        <w:t>and</w:t>
      </w:r>
      <w:r w:rsidR="00361AB6" w:rsidRPr="00677358">
        <w:t xml:space="preserve"> PRACTICES</w:t>
      </w:r>
    </w:p>
    <w:p w14:paraId="54A6E63E" w14:textId="77777777" w:rsidR="007A0B9D" w:rsidRPr="00677358" w:rsidRDefault="007A0B9D" w:rsidP="00FB0A25">
      <w:pPr>
        <w:pStyle w:val="BodyTextMain"/>
      </w:pPr>
    </w:p>
    <w:p w14:paraId="21DBA939" w14:textId="77777777" w:rsidR="007A0B9D" w:rsidRPr="00677358" w:rsidRDefault="00361AB6" w:rsidP="00FB0A25">
      <w:pPr>
        <w:pStyle w:val="Casehead2"/>
      </w:pPr>
      <w:r w:rsidRPr="00677358">
        <w:t>Manufacturing</w:t>
      </w:r>
    </w:p>
    <w:p w14:paraId="02F7BB3D" w14:textId="77777777" w:rsidR="007A0B9D" w:rsidRPr="00677358" w:rsidRDefault="007A0B9D" w:rsidP="00FB0A25">
      <w:pPr>
        <w:pStyle w:val="BodyTextMain"/>
      </w:pPr>
    </w:p>
    <w:p w14:paraId="74D6CA3B" w14:textId="1EFB5CAC" w:rsidR="007A0B9D" w:rsidRPr="00677358" w:rsidRDefault="00361AB6" w:rsidP="00FB0A25">
      <w:pPr>
        <w:pStyle w:val="BodyTextMain"/>
      </w:pPr>
      <w:r w:rsidRPr="00677358">
        <w:t xml:space="preserve">In the 20th </w:t>
      </w:r>
      <w:r w:rsidR="00D62FC4">
        <w:t>c</w:t>
      </w:r>
      <w:r w:rsidRPr="00677358">
        <w:t xml:space="preserve">entury, the cutting </w:t>
      </w:r>
      <w:r w:rsidR="000F1AF3">
        <w:t>and</w:t>
      </w:r>
      <w:r w:rsidRPr="00677358">
        <w:t xml:space="preserve"> polishing industry was based on one person</w:t>
      </w:r>
      <w:r w:rsidR="00D62FC4">
        <w:t>,</w:t>
      </w:r>
      <w:r w:rsidRPr="00677358">
        <w:t xml:space="preserve"> one process</w:t>
      </w:r>
      <w:r w:rsidR="00A23114">
        <w:t>,</w:t>
      </w:r>
      <w:r w:rsidRPr="00677358">
        <w:t xml:space="preserve"> where</w:t>
      </w:r>
      <w:r w:rsidR="00674090">
        <w:t xml:space="preserve"> </w:t>
      </w:r>
      <w:r w:rsidRPr="00677358">
        <w:t xml:space="preserve">each worker would carry out </w:t>
      </w:r>
      <w:r w:rsidR="00D62FC4">
        <w:t xml:space="preserve">an </w:t>
      </w:r>
      <w:r w:rsidRPr="00677358">
        <w:t>individual process</w:t>
      </w:r>
      <w:r w:rsidR="00A23114">
        <w:t>,</w:t>
      </w:r>
      <w:r w:rsidRPr="00677358">
        <w:t xml:space="preserve"> i.e.</w:t>
      </w:r>
      <w:r w:rsidR="00A23114">
        <w:t>,</w:t>
      </w:r>
      <w:r w:rsidRPr="00677358">
        <w:t xml:space="preserve"> one worker would do planning, </w:t>
      </w:r>
      <w:r w:rsidR="00D62FC4">
        <w:t xml:space="preserve">the </w:t>
      </w:r>
      <w:r w:rsidRPr="00677358">
        <w:t xml:space="preserve">second would do the sawing, </w:t>
      </w:r>
      <w:r w:rsidR="00D62FC4">
        <w:t xml:space="preserve">the </w:t>
      </w:r>
      <w:r w:rsidRPr="00677358">
        <w:t xml:space="preserve">third the </w:t>
      </w:r>
      <w:proofErr w:type="spellStart"/>
      <w:r w:rsidRPr="00677358">
        <w:t>bruting</w:t>
      </w:r>
      <w:proofErr w:type="spellEnd"/>
      <w:r w:rsidRPr="00677358">
        <w:t xml:space="preserve"> procedure, the fourth the table polishing, </w:t>
      </w:r>
      <w:r w:rsidR="00674090">
        <w:t>the</w:t>
      </w:r>
      <w:r w:rsidRPr="00677358">
        <w:t xml:space="preserve"> fifth the girdle polishing</w:t>
      </w:r>
      <w:r w:rsidR="00A23114">
        <w:t>,</w:t>
      </w:r>
      <w:r w:rsidRPr="00677358">
        <w:t xml:space="preserve"> and so on. This system involved at least </w:t>
      </w:r>
      <w:r w:rsidR="00674090">
        <w:t>seven</w:t>
      </w:r>
      <w:r w:rsidRPr="00677358">
        <w:t xml:space="preserve"> to 10 workers for polishing a single diamond. </w:t>
      </w:r>
      <w:r w:rsidR="00A23114">
        <w:t>HKE</w:t>
      </w:r>
      <w:r w:rsidRPr="00677358">
        <w:t xml:space="preserve"> introduced </w:t>
      </w:r>
      <w:r w:rsidR="00A23114">
        <w:t xml:space="preserve">a </w:t>
      </w:r>
      <w:r w:rsidRPr="00677358">
        <w:t>new standardized operating procedure based on one person</w:t>
      </w:r>
      <w:r w:rsidR="00674090">
        <w:t>,</w:t>
      </w:r>
      <w:r w:rsidRPr="00677358">
        <w:t xml:space="preserve"> one diamond</w:t>
      </w:r>
      <w:r w:rsidR="00A23114">
        <w:t>,</w:t>
      </w:r>
      <w:r w:rsidRPr="00677358">
        <w:t xml:space="preserve"> wherein each worker was responsible for cutting </w:t>
      </w:r>
      <w:r w:rsidR="00A23114">
        <w:t>and</w:t>
      </w:r>
      <w:r w:rsidRPr="00677358">
        <w:t xml:space="preserve"> polishing the entire diamond from start to finish. This system involved one individual diamond engineer to polish a single diamond. This new method of manufacturing reduced </w:t>
      </w:r>
      <w:r w:rsidR="00A23114">
        <w:t>the need from 10 workers to as few</w:t>
      </w:r>
      <w:r w:rsidRPr="00677358">
        <w:t xml:space="preserve"> as </w:t>
      </w:r>
      <w:r w:rsidR="00674090">
        <w:t>four</w:t>
      </w:r>
      <w:r w:rsidRPr="00677358">
        <w:t xml:space="preserve"> workers for manufacturing a single diamond. </w:t>
      </w:r>
      <w:r w:rsidR="00A23114">
        <w:t>The n</w:t>
      </w:r>
      <w:r w:rsidRPr="00677358">
        <w:t xml:space="preserve">ew standardized operating procedure ensured that every diamond </w:t>
      </w:r>
      <w:r w:rsidR="00A23114">
        <w:t>was</w:t>
      </w:r>
      <w:r w:rsidRPr="00677358">
        <w:t xml:space="preserve"> subjected to the same value</w:t>
      </w:r>
      <w:r w:rsidR="00674090">
        <w:t>-</w:t>
      </w:r>
      <w:r w:rsidRPr="00677358">
        <w:t>add</w:t>
      </w:r>
      <w:r w:rsidR="00674090">
        <w:t>ed</w:t>
      </w:r>
      <w:r w:rsidRPr="00677358">
        <w:t xml:space="preserve"> process along with </w:t>
      </w:r>
      <w:r w:rsidR="00674090">
        <w:t>a j</w:t>
      </w:r>
      <w:r w:rsidRPr="00677358">
        <w:t>ust-in-</w:t>
      </w:r>
      <w:r w:rsidR="00674090">
        <w:t>t</w:t>
      </w:r>
      <w:r w:rsidRPr="00677358">
        <w:t>ime system to reduce cycle time,</w:t>
      </w:r>
      <w:r w:rsidR="00F43FCA">
        <w:t xml:space="preserve"> waste less time </w:t>
      </w:r>
      <w:r w:rsidRPr="00677358">
        <w:t>between process</w:t>
      </w:r>
      <w:r w:rsidR="00F43FCA">
        <w:t>es</w:t>
      </w:r>
      <w:r w:rsidRPr="00677358">
        <w:t xml:space="preserve">, </w:t>
      </w:r>
      <w:r w:rsidR="00F43FCA">
        <w:t xml:space="preserve">prevent inventory </w:t>
      </w:r>
      <w:r w:rsidRPr="00677358">
        <w:t>blockage</w:t>
      </w:r>
      <w:r w:rsidR="00F43FCA">
        <w:t>,</w:t>
      </w:r>
      <w:r w:rsidRPr="00677358">
        <w:t xml:space="preserve"> and </w:t>
      </w:r>
      <w:r w:rsidR="00F43FCA">
        <w:t>enhance the</w:t>
      </w:r>
      <w:r w:rsidRPr="00677358">
        <w:t xml:space="preserve"> skills of employee</w:t>
      </w:r>
      <w:r w:rsidR="00F43FCA">
        <w:t>s</w:t>
      </w:r>
      <w:r w:rsidRPr="00677358">
        <w:t xml:space="preserve"> learning new processes. </w:t>
      </w:r>
    </w:p>
    <w:p w14:paraId="6F1926AE" w14:textId="77777777" w:rsidR="007A0B9D" w:rsidRPr="00677358" w:rsidRDefault="007A0B9D" w:rsidP="00FB0A25">
      <w:pPr>
        <w:pStyle w:val="BodyTextMain"/>
      </w:pPr>
    </w:p>
    <w:p w14:paraId="32EDCBAF" w14:textId="77777777" w:rsidR="007A0B9D" w:rsidRPr="00603E5B" w:rsidRDefault="007A0B9D" w:rsidP="00FB0A25">
      <w:pPr>
        <w:pStyle w:val="BodyTextMain"/>
        <w:rPr>
          <w:bCs/>
        </w:rPr>
      </w:pPr>
    </w:p>
    <w:p w14:paraId="67ABD6C2" w14:textId="77777777" w:rsidR="007A0B9D" w:rsidRPr="00677358" w:rsidRDefault="00361AB6" w:rsidP="00FB0A25">
      <w:pPr>
        <w:pStyle w:val="Casehead2"/>
        <w:keepNext/>
      </w:pPr>
      <w:r w:rsidRPr="00677358">
        <w:t>Leadership</w:t>
      </w:r>
    </w:p>
    <w:p w14:paraId="465AB6AE" w14:textId="77777777" w:rsidR="007A0B9D" w:rsidRPr="00603E5B" w:rsidRDefault="007A0B9D" w:rsidP="00FB0A25">
      <w:pPr>
        <w:pStyle w:val="BodyTextMain"/>
        <w:keepNext/>
      </w:pPr>
    </w:p>
    <w:p w14:paraId="211F01C3" w14:textId="4A07804D" w:rsidR="007A0B9D" w:rsidRDefault="00361AB6" w:rsidP="00FB0A25">
      <w:pPr>
        <w:pStyle w:val="BodyTextMain"/>
        <w:keepNext/>
      </w:pPr>
      <w:r w:rsidRPr="000A788C">
        <w:t xml:space="preserve">Dholakia, eldest of four brothers, could not complete his studies beyond </w:t>
      </w:r>
      <w:r w:rsidR="00A136CE">
        <w:t>his primary school</w:t>
      </w:r>
      <w:r w:rsidRPr="000A788C">
        <w:t>. From the beginning</w:t>
      </w:r>
      <w:r w:rsidR="00860B7A">
        <w:t xml:space="preserve"> of HKE</w:t>
      </w:r>
      <w:r w:rsidRPr="000A788C">
        <w:t xml:space="preserve">, </w:t>
      </w:r>
      <w:r w:rsidR="009B0C43">
        <w:t>Dholakia</w:t>
      </w:r>
      <w:r w:rsidR="00A23114">
        <w:t xml:space="preserve"> </w:t>
      </w:r>
      <w:r w:rsidR="00F43FCA">
        <w:t xml:space="preserve">concentrated on </w:t>
      </w:r>
      <w:r w:rsidRPr="000A788C">
        <w:t>his stakeholders, whether it was the customer</w:t>
      </w:r>
      <w:r w:rsidR="00F43FCA">
        <w:t>s</w:t>
      </w:r>
      <w:r w:rsidRPr="000A788C">
        <w:t>, employees</w:t>
      </w:r>
      <w:r w:rsidR="00A23114">
        <w:t>,</w:t>
      </w:r>
      <w:r w:rsidRPr="000A788C">
        <w:t xml:space="preserve"> </w:t>
      </w:r>
      <w:r w:rsidRPr="000A788C">
        <w:lastRenderedPageBreak/>
        <w:t xml:space="preserve">or society at large. His working philosophy had always been to treat all his employees the </w:t>
      </w:r>
      <w:r w:rsidR="00F43FCA">
        <w:t xml:space="preserve">same </w:t>
      </w:r>
      <w:r w:rsidRPr="000A788C">
        <w:t>way he treat</w:t>
      </w:r>
      <w:r w:rsidR="00F43FCA">
        <w:t>ed</w:t>
      </w:r>
      <w:r w:rsidRPr="000A788C">
        <w:t xml:space="preserve"> his own brothers and children. </w:t>
      </w:r>
    </w:p>
    <w:p w14:paraId="3D93536E" w14:textId="77777777" w:rsidR="00F43FCA" w:rsidRDefault="00F43FCA" w:rsidP="00FB0A25">
      <w:pPr>
        <w:pStyle w:val="BodyTextMain"/>
        <w:keepNext/>
      </w:pPr>
    </w:p>
    <w:p w14:paraId="57F488A3" w14:textId="77777777" w:rsidR="007A0B9D" w:rsidRPr="001E60AB" w:rsidRDefault="00361AB6" w:rsidP="00FB0A25">
      <w:pPr>
        <w:pStyle w:val="BodyTextMain"/>
      </w:pPr>
      <w:r w:rsidRPr="00A025A9">
        <w:t>H</w:t>
      </w:r>
      <w:r w:rsidR="007B2F24" w:rsidRPr="00046714">
        <w:t xml:space="preserve">e </w:t>
      </w:r>
      <w:r w:rsidR="000F1AF3" w:rsidRPr="00046714">
        <w:t>was</w:t>
      </w:r>
      <w:r w:rsidRPr="00046714">
        <w:t xml:space="preserve"> visible and easily reachable. His popular leadership trait included walking down the assembly line and being with the people by having lunch with them, holding monthly meet</w:t>
      </w:r>
      <w:r w:rsidRPr="00C8727B">
        <w:t>ings, organizing motivational speeches for all his employees</w:t>
      </w:r>
      <w:r w:rsidR="00B01C8E" w:rsidRPr="00C8727B">
        <w:t>,</w:t>
      </w:r>
      <w:r w:rsidRPr="00C8727B">
        <w:t xml:space="preserve"> or participating in various fun</w:t>
      </w:r>
      <w:r w:rsidR="00B01C8E" w:rsidRPr="00835DF7">
        <w:t>-</w:t>
      </w:r>
      <w:r w:rsidRPr="00835DF7">
        <w:t xml:space="preserve">related activities. He looked </w:t>
      </w:r>
      <w:r w:rsidR="00A23114" w:rsidRPr="00835DF7">
        <w:t xml:space="preserve">at </w:t>
      </w:r>
      <w:r w:rsidRPr="00835DF7">
        <w:t>his employees as partners.</w:t>
      </w:r>
    </w:p>
    <w:p w14:paraId="5B2AC1B6" w14:textId="77777777" w:rsidR="007A0B9D" w:rsidRPr="001E60AB" w:rsidRDefault="007A0B9D" w:rsidP="00FB0A25">
      <w:pPr>
        <w:pStyle w:val="BodyTextMain"/>
      </w:pPr>
    </w:p>
    <w:p w14:paraId="12563D8F" w14:textId="678DC1A9" w:rsidR="007A0B9D" w:rsidRPr="00046714" w:rsidRDefault="00361AB6" w:rsidP="00FB0A25">
      <w:pPr>
        <w:pStyle w:val="BodyTextMain"/>
        <w:rPr>
          <w:spacing w:val="-2"/>
        </w:rPr>
      </w:pPr>
      <w:r w:rsidRPr="00A6558A">
        <w:rPr>
          <w:bCs/>
          <w:spacing w:val="-2"/>
        </w:rPr>
        <w:t>Gaurav Duggal</w:t>
      </w:r>
      <w:r w:rsidR="000F1AF3" w:rsidRPr="00A6558A">
        <w:rPr>
          <w:bCs/>
          <w:spacing w:val="-2"/>
        </w:rPr>
        <w:t>,</w:t>
      </w:r>
      <w:r w:rsidRPr="00A6558A">
        <w:rPr>
          <w:b/>
          <w:bCs/>
          <w:spacing w:val="-2"/>
        </w:rPr>
        <w:t xml:space="preserve"> </w:t>
      </w:r>
      <w:r w:rsidR="00B01C8E" w:rsidRPr="00A6558A">
        <w:rPr>
          <w:spacing w:val="-2"/>
        </w:rPr>
        <w:t>c</w:t>
      </w:r>
      <w:r w:rsidRPr="00A6558A">
        <w:rPr>
          <w:spacing w:val="-2"/>
        </w:rPr>
        <w:t xml:space="preserve">hief </w:t>
      </w:r>
      <w:r w:rsidR="00B01C8E" w:rsidRPr="00A6558A">
        <w:rPr>
          <w:spacing w:val="-2"/>
        </w:rPr>
        <w:t>a</w:t>
      </w:r>
      <w:r w:rsidRPr="00A6558A">
        <w:rPr>
          <w:spacing w:val="-2"/>
        </w:rPr>
        <w:t xml:space="preserve">dministrative </w:t>
      </w:r>
      <w:r w:rsidR="00B01C8E" w:rsidRPr="00A6558A">
        <w:rPr>
          <w:spacing w:val="-2"/>
        </w:rPr>
        <w:t>o</w:t>
      </w:r>
      <w:r w:rsidRPr="00A6558A">
        <w:rPr>
          <w:spacing w:val="-2"/>
        </w:rPr>
        <w:t xml:space="preserve">fficer of </w:t>
      </w:r>
      <w:r w:rsidR="005167CC" w:rsidRPr="00A6558A">
        <w:rPr>
          <w:spacing w:val="-2"/>
        </w:rPr>
        <w:t>HKE</w:t>
      </w:r>
      <w:r w:rsidRPr="00A025A9">
        <w:rPr>
          <w:spacing w:val="-2"/>
        </w:rPr>
        <w:t>, commented</w:t>
      </w:r>
      <w:r w:rsidR="007A0B9D" w:rsidRPr="00046714">
        <w:rPr>
          <w:spacing w:val="-2"/>
        </w:rPr>
        <w:t xml:space="preserve"> that </w:t>
      </w:r>
      <w:r w:rsidR="00046714">
        <w:rPr>
          <w:spacing w:val="-2"/>
        </w:rPr>
        <w:t xml:space="preserve">the organization, </w:t>
      </w:r>
      <w:r w:rsidRPr="00046714">
        <w:rPr>
          <w:spacing w:val="-2"/>
        </w:rPr>
        <w:t>while being highly focused on productivity and performance, had always been relaxed</w:t>
      </w:r>
      <w:r w:rsidR="00046714">
        <w:rPr>
          <w:spacing w:val="-2"/>
        </w:rPr>
        <w:t xml:space="preserve"> in its atmosphere</w:t>
      </w:r>
      <w:r w:rsidRPr="00046714">
        <w:rPr>
          <w:spacing w:val="-2"/>
        </w:rPr>
        <w:t xml:space="preserve">. </w:t>
      </w:r>
      <w:r w:rsidR="001941B6" w:rsidRPr="00046714">
        <w:rPr>
          <w:spacing w:val="-2"/>
        </w:rPr>
        <w:t>Dholakia</w:t>
      </w:r>
      <w:r w:rsidRPr="00046714">
        <w:rPr>
          <w:spacing w:val="-2"/>
        </w:rPr>
        <w:t xml:space="preserve"> was the first among </w:t>
      </w:r>
      <w:r w:rsidR="00B01C8E" w:rsidRPr="00046714">
        <w:rPr>
          <w:spacing w:val="-2"/>
        </w:rPr>
        <w:t xml:space="preserve">a </w:t>
      </w:r>
      <w:r w:rsidRPr="00046714">
        <w:rPr>
          <w:spacing w:val="-2"/>
        </w:rPr>
        <w:t xml:space="preserve">few who adopted </w:t>
      </w:r>
      <w:r w:rsidR="00ED7EA1" w:rsidRPr="00046714">
        <w:rPr>
          <w:spacing w:val="-2"/>
        </w:rPr>
        <w:t>state-of-</w:t>
      </w:r>
      <w:r w:rsidRPr="00046714">
        <w:rPr>
          <w:spacing w:val="-2"/>
        </w:rPr>
        <w:t>art technology</w:t>
      </w:r>
      <w:r w:rsidR="00B01C8E" w:rsidRPr="00046714">
        <w:rPr>
          <w:spacing w:val="-2"/>
        </w:rPr>
        <w:t xml:space="preserve"> early</w:t>
      </w:r>
      <w:r w:rsidRPr="00046714">
        <w:rPr>
          <w:spacing w:val="-2"/>
        </w:rPr>
        <w:t xml:space="preserve"> and emphasized training and education </w:t>
      </w:r>
      <w:r w:rsidR="00A23114" w:rsidRPr="00046714">
        <w:rPr>
          <w:spacing w:val="-2"/>
        </w:rPr>
        <w:t>for</w:t>
      </w:r>
      <w:r w:rsidRPr="00046714">
        <w:rPr>
          <w:spacing w:val="-2"/>
        </w:rPr>
        <w:t xml:space="preserve"> all his employees. He commanded and focused on performance and delivered the best to </w:t>
      </w:r>
      <w:r w:rsidR="00ED7EA1" w:rsidRPr="00A6558A">
        <w:rPr>
          <w:spacing w:val="-2"/>
        </w:rPr>
        <w:t>HKE</w:t>
      </w:r>
      <w:r w:rsidR="00ED7EA1" w:rsidRPr="00A025A9">
        <w:rPr>
          <w:spacing w:val="-2"/>
        </w:rPr>
        <w:t xml:space="preserve">’s </w:t>
      </w:r>
      <w:r w:rsidRPr="00046714">
        <w:rPr>
          <w:spacing w:val="-2"/>
        </w:rPr>
        <w:t xml:space="preserve">customers. He allowed mistakes and believed in providing ample opportunity to </w:t>
      </w:r>
      <w:r w:rsidR="00E13EE4" w:rsidRPr="00046714">
        <w:rPr>
          <w:spacing w:val="-2"/>
        </w:rPr>
        <w:t>his employees</w:t>
      </w:r>
      <w:r w:rsidRPr="00046714">
        <w:rPr>
          <w:spacing w:val="-2"/>
        </w:rPr>
        <w:t xml:space="preserve"> to create and add value in every piece of diamond </w:t>
      </w:r>
      <w:r w:rsidR="00ED7EA1" w:rsidRPr="00A6558A">
        <w:rPr>
          <w:spacing w:val="-2"/>
        </w:rPr>
        <w:t>HKE</w:t>
      </w:r>
      <w:r w:rsidR="00ED7EA1" w:rsidRPr="00A025A9" w:rsidDel="00ED7EA1">
        <w:rPr>
          <w:spacing w:val="-2"/>
        </w:rPr>
        <w:t xml:space="preserve"> </w:t>
      </w:r>
      <w:r w:rsidRPr="00046714">
        <w:rPr>
          <w:spacing w:val="-2"/>
        </w:rPr>
        <w:t>work</w:t>
      </w:r>
      <w:r w:rsidR="00932BAF" w:rsidRPr="00046714">
        <w:rPr>
          <w:spacing w:val="-2"/>
        </w:rPr>
        <w:t>ed</w:t>
      </w:r>
      <w:r w:rsidRPr="00046714">
        <w:rPr>
          <w:spacing w:val="-2"/>
        </w:rPr>
        <w:t xml:space="preserve"> on. </w:t>
      </w:r>
      <w:r w:rsidR="00B01C8E" w:rsidRPr="00046714">
        <w:rPr>
          <w:spacing w:val="-2"/>
        </w:rPr>
        <w:t>Adopting a unique performance-based incentive system meant that t</w:t>
      </w:r>
      <w:r w:rsidRPr="00046714">
        <w:rPr>
          <w:spacing w:val="-2"/>
        </w:rPr>
        <w:t xml:space="preserve">he higher the value created, </w:t>
      </w:r>
      <w:r w:rsidR="00932BAF" w:rsidRPr="00046714">
        <w:rPr>
          <w:spacing w:val="-2"/>
        </w:rPr>
        <w:t xml:space="preserve">the </w:t>
      </w:r>
      <w:r w:rsidRPr="00046714">
        <w:rPr>
          <w:spacing w:val="-2"/>
        </w:rPr>
        <w:t>higher the profit shared among employees</w:t>
      </w:r>
      <w:r w:rsidR="00B01C8E" w:rsidRPr="00046714">
        <w:rPr>
          <w:spacing w:val="-2"/>
        </w:rPr>
        <w:t>.</w:t>
      </w:r>
      <w:r w:rsidRPr="00046714">
        <w:rPr>
          <w:spacing w:val="-2"/>
        </w:rPr>
        <w:t xml:space="preserve"> </w:t>
      </w:r>
      <w:r w:rsidR="00BC4B82" w:rsidRPr="00046714">
        <w:rPr>
          <w:spacing w:val="-2"/>
        </w:rPr>
        <w:t xml:space="preserve">In the industry, the average salary was $219.93, but at HKE, </w:t>
      </w:r>
      <w:r w:rsidR="00B01C8E" w:rsidRPr="00046714">
        <w:rPr>
          <w:spacing w:val="-2"/>
        </w:rPr>
        <w:t xml:space="preserve">based on performance, </w:t>
      </w:r>
      <w:r w:rsidR="00BC4B82" w:rsidRPr="00046714">
        <w:rPr>
          <w:spacing w:val="-2"/>
        </w:rPr>
        <w:t>the average salary was $879.70</w:t>
      </w:r>
      <w:r w:rsidR="00945416" w:rsidRPr="00046714">
        <w:rPr>
          <w:spacing w:val="-2"/>
        </w:rPr>
        <w:t xml:space="preserve"> in financial year 2013</w:t>
      </w:r>
      <w:r w:rsidR="00ED7EA1" w:rsidRPr="00046714">
        <w:rPr>
          <w:spacing w:val="-2"/>
        </w:rPr>
        <w:t>–</w:t>
      </w:r>
      <w:r w:rsidR="00945416" w:rsidRPr="00046714">
        <w:rPr>
          <w:spacing w:val="-2"/>
        </w:rPr>
        <w:t>2014</w:t>
      </w:r>
      <w:r w:rsidR="00B01C8E" w:rsidRPr="00046714">
        <w:rPr>
          <w:spacing w:val="-2"/>
        </w:rPr>
        <w:t>.</w:t>
      </w:r>
      <w:r w:rsidR="00ED7EA1" w:rsidRPr="00046714">
        <w:rPr>
          <w:spacing w:val="-2"/>
        </w:rPr>
        <w:t xml:space="preserve"> </w:t>
      </w:r>
    </w:p>
    <w:p w14:paraId="118453A5" w14:textId="77777777" w:rsidR="007A0B9D" w:rsidRPr="00603E5B" w:rsidRDefault="007A0B9D" w:rsidP="00FB0A25">
      <w:pPr>
        <w:pStyle w:val="BodyTextMain"/>
      </w:pPr>
    </w:p>
    <w:p w14:paraId="1C89995D" w14:textId="011AB65B" w:rsidR="007A0B9D" w:rsidRPr="00603E5B" w:rsidRDefault="001941B6" w:rsidP="00FB0A25">
      <w:pPr>
        <w:pStyle w:val="BodyTextMain"/>
      </w:pPr>
      <w:r>
        <w:t>Dholakia</w:t>
      </w:r>
      <w:r w:rsidR="00361AB6" w:rsidRPr="000A788C">
        <w:t xml:space="preserve"> was aware that</w:t>
      </w:r>
      <w:r w:rsidR="007B2F24">
        <w:t>, so</w:t>
      </w:r>
      <w:r w:rsidR="00361AB6" w:rsidRPr="000A788C">
        <w:t xml:space="preserve"> far</w:t>
      </w:r>
      <w:r w:rsidR="00932BAF">
        <w:t>, the</w:t>
      </w:r>
      <w:r w:rsidR="00361AB6" w:rsidRPr="000A788C">
        <w:t xml:space="preserve"> Indian diamond industry ha</w:t>
      </w:r>
      <w:r w:rsidR="00932BAF">
        <w:t>d</w:t>
      </w:r>
      <w:r w:rsidR="00DA5F10">
        <w:t xml:space="preserve"> been dominated by relatively</w:t>
      </w:r>
      <w:r w:rsidR="00361AB6" w:rsidRPr="000A788C">
        <w:t xml:space="preserve"> uneducated people, but in order to grow and be recognized in the global market, the industry</w:t>
      </w:r>
      <w:r w:rsidR="00054803">
        <w:t xml:space="preserve"> needed change in its</w:t>
      </w:r>
      <w:r w:rsidR="00361AB6" w:rsidRPr="000A788C">
        <w:t xml:space="preserve"> socio-demographic </w:t>
      </w:r>
      <w:r w:rsidR="00ED7EA1">
        <w:t>makeup</w:t>
      </w:r>
      <w:r w:rsidR="00361AB6" w:rsidRPr="000A788C">
        <w:t xml:space="preserve">. Understanding the challenge, he took a lead </w:t>
      </w:r>
      <w:r w:rsidR="00932BAF">
        <w:t>in setting</w:t>
      </w:r>
      <w:r w:rsidR="00361AB6" w:rsidRPr="000A788C">
        <w:t xml:space="preserve"> up </w:t>
      </w:r>
      <w:r w:rsidR="00932BAF">
        <w:t xml:space="preserve">a </w:t>
      </w:r>
      <w:r w:rsidR="00361AB6" w:rsidRPr="000A788C">
        <w:t xml:space="preserve">training </w:t>
      </w:r>
      <w:r w:rsidR="00317F41">
        <w:t>i</w:t>
      </w:r>
      <w:r w:rsidR="00361AB6" w:rsidRPr="000A788C">
        <w:t xml:space="preserve">nstitute to train and groom young people to be part of the industry. In 2014, he </w:t>
      </w:r>
      <w:r w:rsidR="00317F41">
        <w:t xml:space="preserve">announced that he would </w:t>
      </w:r>
      <w:r w:rsidR="00361AB6" w:rsidRPr="000A788C">
        <w:t>train 100 handicapped girls free of cost and</w:t>
      </w:r>
      <w:r w:rsidR="00B97031">
        <w:t xml:space="preserve"> </w:t>
      </w:r>
      <w:r w:rsidR="00932BAF">
        <w:t>employ</w:t>
      </w:r>
      <w:r w:rsidR="00361AB6" w:rsidRPr="000A788C">
        <w:t xml:space="preserve"> them </w:t>
      </w:r>
      <w:r w:rsidR="00932BAF">
        <w:t>at</w:t>
      </w:r>
      <w:r w:rsidR="00361AB6" w:rsidRPr="000A788C">
        <w:t xml:space="preserve"> </w:t>
      </w:r>
      <w:r w:rsidR="005167CC">
        <w:t>HKE</w:t>
      </w:r>
      <w:r w:rsidR="00361AB6" w:rsidRPr="000A788C">
        <w:t xml:space="preserve">. </w:t>
      </w:r>
    </w:p>
    <w:p w14:paraId="65CD5601" w14:textId="77777777" w:rsidR="007A0B9D" w:rsidRPr="00603E5B" w:rsidRDefault="007A0B9D" w:rsidP="00FB0A25">
      <w:pPr>
        <w:pStyle w:val="BodyTextMain"/>
      </w:pPr>
    </w:p>
    <w:p w14:paraId="116960AC" w14:textId="77777777" w:rsidR="007A0B9D" w:rsidRPr="00603E5B" w:rsidRDefault="007A0B9D" w:rsidP="00FB0A25">
      <w:pPr>
        <w:pStyle w:val="BodyTextMain"/>
      </w:pPr>
    </w:p>
    <w:p w14:paraId="12AE6713" w14:textId="77777777" w:rsidR="007A0B9D" w:rsidRPr="00677358" w:rsidRDefault="00361AB6" w:rsidP="00FB0A25">
      <w:pPr>
        <w:pStyle w:val="Casehead2"/>
      </w:pPr>
      <w:r w:rsidRPr="00677358">
        <w:t>Workplace Environment and HR Policies</w:t>
      </w:r>
    </w:p>
    <w:p w14:paraId="47B50D68" w14:textId="77777777" w:rsidR="007A0B9D" w:rsidRPr="00603E5B" w:rsidRDefault="007A0B9D" w:rsidP="00FB0A25">
      <w:pPr>
        <w:pStyle w:val="BodyTextMain"/>
      </w:pPr>
    </w:p>
    <w:p w14:paraId="07D02FE4" w14:textId="42D02246" w:rsidR="0024703E" w:rsidRDefault="00361AB6" w:rsidP="00FB0A25">
      <w:pPr>
        <w:pStyle w:val="BodyTextMain"/>
      </w:pPr>
      <w:r w:rsidRPr="000A788C">
        <w:t>In 2009</w:t>
      </w:r>
      <w:r w:rsidR="00317F41">
        <w:t>–</w:t>
      </w:r>
      <w:r w:rsidRPr="000A788C">
        <w:t xml:space="preserve">10, </w:t>
      </w:r>
      <w:r w:rsidR="005167CC">
        <w:t>HKE</w:t>
      </w:r>
      <w:r w:rsidRPr="000A788C">
        <w:t xml:space="preserve"> realized that people were learning the trade and leaving </w:t>
      </w:r>
      <w:r w:rsidR="00317F41">
        <w:t>for</w:t>
      </w:r>
      <w:r w:rsidRPr="000A788C">
        <w:t xml:space="preserve"> the competit</w:t>
      </w:r>
      <w:r w:rsidR="00317F41">
        <w:t>ion</w:t>
      </w:r>
      <w:r w:rsidR="00ED7EA1">
        <w:t>,</w:t>
      </w:r>
      <w:r w:rsidRPr="000A788C">
        <w:t xml:space="preserve"> as</w:t>
      </w:r>
      <w:r w:rsidR="00932BAF">
        <w:t xml:space="preserve"> the</w:t>
      </w:r>
      <w:r w:rsidRPr="000A788C">
        <w:t xml:space="preserve"> Indian economy was coming out of recession, and the demand</w:t>
      </w:r>
      <w:r w:rsidR="00E13EE4">
        <w:t xml:space="preserve"> for </w:t>
      </w:r>
      <w:r w:rsidRPr="000A788C">
        <w:t>skilled people was high. Due to production inefficiency, the company</w:t>
      </w:r>
      <w:r w:rsidR="00932BAF">
        <w:t>’s</w:t>
      </w:r>
      <w:r w:rsidRPr="000A788C">
        <w:t xml:space="preserve"> HR </w:t>
      </w:r>
      <w:r w:rsidR="00317F41">
        <w:t xml:space="preserve">department </w:t>
      </w:r>
      <w:r w:rsidRPr="000A788C">
        <w:t xml:space="preserve">changed </w:t>
      </w:r>
      <w:r w:rsidR="00317F41">
        <w:t>its</w:t>
      </w:r>
      <w:r w:rsidRPr="000A788C">
        <w:t xml:space="preserve"> policies. The</w:t>
      </w:r>
      <w:r w:rsidR="00317F41">
        <w:t xml:space="preserve"> company</w:t>
      </w:r>
      <w:r w:rsidRPr="000A788C">
        <w:t xml:space="preserve"> adopted policies that focused on employees and their families. The broad objective of the policies was to maintain the well</w:t>
      </w:r>
      <w:r w:rsidR="001C52B4">
        <w:t>-</w:t>
      </w:r>
      <w:r w:rsidRPr="000A788C">
        <w:t>being of the employees</w:t>
      </w:r>
      <w:r w:rsidR="00317F41">
        <w:t>—</w:t>
      </w:r>
      <w:r w:rsidRPr="000A788C">
        <w:t>physically, mentally</w:t>
      </w:r>
      <w:r w:rsidR="00317F41">
        <w:t>, and</w:t>
      </w:r>
      <w:r w:rsidRPr="000A788C">
        <w:t xml:space="preserve"> spiritually. As</w:t>
      </w:r>
      <w:r w:rsidR="00317F41">
        <w:t xml:space="preserve"> </w:t>
      </w:r>
      <w:r w:rsidR="001941B6">
        <w:t>Dholakia</w:t>
      </w:r>
      <w:r w:rsidR="00317F41">
        <w:t xml:space="preserve"> said</w:t>
      </w:r>
      <w:r w:rsidR="0024703E">
        <w:t>:</w:t>
      </w:r>
      <w:r w:rsidRPr="000A788C">
        <w:t xml:space="preserve"> </w:t>
      </w:r>
    </w:p>
    <w:p w14:paraId="58CA00E3" w14:textId="77777777" w:rsidR="0024703E" w:rsidRDefault="0024703E" w:rsidP="00FB0A25">
      <w:pPr>
        <w:pStyle w:val="BodyTextMain"/>
      </w:pPr>
    </w:p>
    <w:p w14:paraId="5890F41B" w14:textId="77777777" w:rsidR="007A0B9D" w:rsidRPr="00603E5B" w:rsidRDefault="00361AB6" w:rsidP="00FB0A25">
      <w:pPr>
        <w:pStyle w:val="BodyTextMain"/>
        <w:ind w:left="720"/>
      </w:pPr>
      <w:r w:rsidRPr="000A788C">
        <w:t>Our approach is not just towards corporate social responsibility</w:t>
      </w:r>
      <w:r w:rsidR="00E13EE4">
        <w:t xml:space="preserve"> </w:t>
      </w:r>
      <w:r w:rsidRPr="000A788C">
        <w:t xml:space="preserve">but </w:t>
      </w:r>
      <w:r w:rsidR="00932BAF">
        <w:t>e</w:t>
      </w:r>
      <w:r w:rsidRPr="000A788C">
        <w:t>mployee</w:t>
      </w:r>
      <w:r w:rsidR="0024703E">
        <w:t>-</w:t>
      </w:r>
      <w:r w:rsidR="00932BAF">
        <w:t>c</w:t>
      </w:r>
      <w:r w:rsidRPr="000A788C">
        <w:t>entric responsibility, i.e.</w:t>
      </w:r>
      <w:r w:rsidR="00932BAF">
        <w:t>,</w:t>
      </w:r>
      <w:r w:rsidRPr="000A788C">
        <w:t xml:space="preserve"> to see how </w:t>
      </w:r>
      <w:r w:rsidR="00932BAF">
        <w:t xml:space="preserve">the </w:t>
      </w:r>
      <w:r w:rsidRPr="000A788C">
        <w:t>needs of our employees are fulfilled. What we have given to our employees is nothing compared to the effort put in by these people.</w:t>
      </w:r>
      <w:r w:rsidR="007A0B9D" w:rsidRPr="00603E5B">
        <w:rPr>
          <w:rStyle w:val="FootnoteReference"/>
        </w:rPr>
        <w:footnoteReference w:id="9"/>
      </w:r>
    </w:p>
    <w:p w14:paraId="4BF1A260" w14:textId="77777777" w:rsidR="007A0B9D" w:rsidRPr="00603E5B" w:rsidRDefault="007A0B9D" w:rsidP="00FB0A25">
      <w:pPr>
        <w:pStyle w:val="BodyTextMain"/>
      </w:pPr>
    </w:p>
    <w:p w14:paraId="0FEF0C4D" w14:textId="089E2BBC" w:rsidR="00932BAF" w:rsidRDefault="00361AB6" w:rsidP="00FB0A25">
      <w:pPr>
        <w:pStyle w:val="BodyTextMain"/>
      </w:pPr>
      <w:r w:rsidRPr="000A788C">
        <w:t xml:space="preserve">The group decided to follow </w:t>
      </w:r>
      <w:r w:rsidR="00932BAF">
        <w:t xml:space="preserve">a </w:t>
      </w:r>
      <w:r w:rsidRPr="000A788C">
        <w:t xml:space="preserve">unique performance management system, where </w:t>
      </w:r>
      <w:r w:rsidR="00932BAF">
        <w:t xml:space="preserve">the </w:t>
      </w:r>
      <w:r w:rsidRPr="000A788C">
        <w:t xml:space="preserve">performance of every individual was appreciated and acknowledged. </w:t>
      </w:r>
      <w:r w:rsidR="00ED7EA1">
        <w:t>Its</w:t>
      </w:r>
      <w:r w:rsidR="00ED7EA1" w:rsidRPr="000A788C">
        <w:t xml:space="preserve"> </w:t>
      </w:r>
      <w:r w:rsidRPr="000A788C">
        <w:t>high performers w</w:t>
      </w:r>
      <w:r w:rsidR="0024703E">
        <w:t>ere</w:t>
      </w:r>
      <w:r w:rsidRPr="000A788C">
        <w:t xml:space="preserve"> rewarded </w:t>
      </w:r>
      <w:r w:rsidR="0024703E">
        <w:t>with</w:t>
      </w:r>
      <w:r w:rsidR="001941B6">
        <w:t xml:space="preserve"> cars, jewellery</w:t>
      </w:r>
      <w:r w:rsidR="0024703E">
        <w:t>,</w:t>
      </w:r>
      <w:r w:rsidRPr="000A788C">
        <w:t xml:space="preserve"> and apartments as annual Diwali</w:t>
      </w:r>
      <w:r w:rsidR="001822A5">
        <w:t xml:space="preserve"> </w:t>
      </w:r>
      <w:r w:rsidR="001822A5" w:rsidRPr="00603E5B">
        <w:t>(a</w:t>
      </w:r>
      <w:r w:rsidR="001822A5">
        <w:t>n</w:t>
      </w:r>
      <w:r w:rsidR="001822A5" w:rsidRPr="00603E5B">
        <w:t xml:space="preserve"> Indian festival) bonus</w:t>
      </w:r>
      <w:r w:rsidR="001822A5">
        <w:t>es.</w:t>
      </w:r>
      <w:r w:rsidR="007A0B9D" w:rsidRPr="00603E5B">
        <w:rPr>
          <w:rStyle w:val="FootnoteReference"/>
        </w:rPr>
        <w:footnoteReference w:id="10"/>
      </w:r>
      <w:r w:rsidR="007A0B9D" w:rsidRPr="00603E5B">
        <w:t xml:space="preserve"> Surat Diamond Association presiden</w:t>
      </w:r>
      <w:r w:rsidRPr="000A788C">
        <w:t xml:space="preserve">t </w:t>
      </w:r>
      <w:proofErr w:type="spellStart"/>
      <w:r w:rsidRPr="000A788C">
        <w:t>Rohit</w:t>
      </w:r>
      <w:proofErr w:type="spellEnd"/>
      <w:r w:rsidRPr="000A788C">
        <w:t xml:space="preserve"> Mehta commented, “It suggests the worst is over</w:t>
      </w:r>
      <w:r w:rsidR="0024703E">
        <w:t>,</w:t>
      </w:r>
      <w:r w:rsidRPr="000A788C">
        <w:t xml:space="preserve"> and the sparkle of the festival season is here to stay</w:t>
      </w:r>
      <w:r w:rsidR="0024703E">
        <w:t>.</w:t>
      </w:r>
      <w:r w:rsidRPr="000A788C">
        <w:t>” He further elaborated</w:t>
      </w:r>
      <w:r w:rsidR="0024703E">
        <w:t>:</w:t>
      </w:r>
      <w:r w:rsidRPr="000A788C">
        <w:t xml:space="preserve"> </w:t>
      </w:r>
    </w:p>
    <w:p w14:paraId="60B7AE20" w14:textId="77777777" w:rsidR="00932BAF" w:rsidRDefault="00932BAF" w:rsidP="00FB0A25">
      <w:pPr>
        <w:pStyle w:val="BodyTextMain"/>
      </w:pPr>
    </w:p>
    <w:p w14:paraId="019FFEC2" w14:textId="1114CE55" w:rsidR="00932BAF" w:rsidRDefault="00361AB6" w:rsidP="00FB0A25">
      <w:pPr>
        <w:pStyle w:val="BodyTextMain"/>
        <w:ind w:left="720"/>
      </w:pPr>
      <w:r w:rsidRPr="000A788C">
        <w:t xml:space="preserve">Most leading diamond firms have indeed been offering generous Diwali bonuses over the past decade, which has helped lower the attrition rates the industry was notorious for, but </w:t>
      </w:r>
      <w:r w:rsidR="001941B6">
        <w:t>Dholakia</w:t>
      </w:r>
      <w:r w:rsidRPr="000A788C">
        <w:t xml:space="preserve">’s </w:t>
      </w:r>
      <w:r w:rsidRPr="000A788C">
        <w:lastRenderedPageBreak/>
        <w:t>gesture was unique and would boost the image and morale of the entire industry in Surat, whose 4,000 units and six lakh</w:t>
      </w:r>
      <w:r w:rsidR="00932BAF">
        <w:t xml:space="preserve"> [600,000]</w:t>
      </w:r>
      <w:r w:rsidRPr="000A788C">
        <w:t xml:space="preserve"> workers polish 90 per </w:t>
      </w:r>
      <w:r w:rsidR="001941B6">
        <w:t>cent of the world’s diamonds.</w:t>
      </w:r>
      <w:r w:rsidR="00EF0696">
        <w:rPr>
          <w:rStyle w:val="FootnoteReference"/>
        </w:rPr>
        <w:footnoteReference w:id="11"/>
      </w:r>
      <w:r w:rsidR="001941B6">
        <w:t xml:space="preserve"> </w:t>
      </w:r>
    </w:p>
    <w:p w14:paraId="71FD18FD" w14:textId="77777777" w:rsidR="00932BAF" w:rsidRDefault="00932BAF" w:rsidP="00FB0A25">
      <w:pPr>
        <w:pStyle w:val="BodyTextMain"/>
      </w:pPr>
    </w:p>
    <w:p w14:paraId="15B48AD0" w14:textId="5CB1D5FE" w:rsidR="007A0B9D" w:rsidRPr="00603E5B" w:rsidRDefault="00361AB6" w:rsidP="00FB0A25">
      <w:pPr>
        <w:pStyle w:val="BodyTextMain"/>
      </w:pPr>
      <w:r w:rsidRPr="000A788C">
        <w:t>The company’s management system had been transparent</w:t>
      </w:r>
      <w:r w:rsidR="00932BAF">
        <w:t>,</w:t>
      </w:r>
      <w:r w:rsidRPr="000A788C">
        <w:t xml:space="preserve"> where</w:t>
      </w:r>
      <w:r w:rsidR="00932BAF">
        <w:t xml:space="preserve">by </w:t>
      </w:r>
      <w:r w:rsidRPr="000A788C">
        <w:t>employee</w:t>
      </w:r>
      <w:r w:rsidR="00C05AFF">
        <w:t>s</w:t>
      </w:r>
      <w:r w:rsidRPr="000A788C">
        <w:t xml:space="preserve"> c</w:t>
      </w:r>
      <w:r w:rsidR="00932BAF">
        <w:t>ould</w:t>
      </w:r>
      <w:r w:rsidRPr="000A788C">
        <w:t xml:space="preserve"> access </w:t>
      </w:r>
      <w:r w:rsidR="00C05AFF">
        <w:t>their</w:t>
      </w:r>
      <w:r w:rsidRPr="000A788C">
        <w:t xml:space="preserve"> </w:t>
      </w:r>
      <w:r w:rsidR="00C05AFF">
        <w:t xml:space="preserve">own </w:t>
      </w:r>
      <w:r w:rsidRPr="000A788C">
        <w:t>yearly performance</w:t>
      </w:r>
      <w:r w:rsidR="009C27F1">
        <w:t xml:space="preserve"> appraisal</w:t>
      </w:r>
      <w:r w:rsidRPr="000A788C">
        <w:t xml:space="preserve">. </w:t>
      </w:r>
      <w:r w:rsidR="00C05AFF">
        <w:t>P</w:t>
      </w:r>
      <w:r w:rsidRPr="000A788C">
        <w:t>olicie</w:t>
      </w:r>
      <w:r w:rsidR="00932BAF">
        <w:t>s were drafted and implemented e</w:t>
      </w:r>
      <w:r w:rsidRPr="000A788C">
        <w:t xml:space="preserve">venly for all employees, from senior </w:t>
      </w:r>
      <w:r w:rsidRPr="00BC4B82">
        <w:rPr>
          <w:spacing w:val="-2"/>
        </w:rPr>
        <w:t>executives to shop</w:t>
      </w:r>
      <w:r w:rsidR="00C05AFF">
        <w:rPr>
          <w:spacing w:val="-2"/>
        </w:rPr>
        <w:t>-</w:t>
      </w:r>
      <w:r w:rsidRPr="00BC4B82">
        <w:rPr>
          <w:spacing w:val="-2"/>
        </w:rPr>
        <w:t xml:space="preserve">floor artisans. Some </w:t>
      </w:r>
      <w:r w:rsidR="009C27F1">
        <w:rPr>
          <w:spacing w:val="-2"/>
        </w:rPr>
        <w:t xml:space="preserve">of these </w:t>
      </w:r>
      <w:r w:rsidRPr="00BC4B82">
        <w:rPr>
          <w:spacing w:val="-2"/>
        </w:rPr>
        <w:t xml:space="preserve">policies adopted by </w:t>
      </w:r>
      <w:r w:rsidR="005167CC" w:rsidRPr="00BC4B82">
        <w:rPr>
          <w:spacing w:val="-2"/>
        </w:rPr>
        <w:t>HKE</w:t>
      </w:r>
      <w:r w:rsidRPr="00BC4B82">
        <w:rPr>
          <w:spacing w:val="-2"/>
        </w:rPr>
        <w:t xml:space="preserve"> </w:t>
      </w:r>
      <w:r w:rsidR="009C27F1">
        <w:rPr>
          <w:spacing w:val="-2"/>
        </w:rPr>
        <w:t>included</w:t>
      </w:r>
      <w:r w:rsidRPr="00BC4B82">
        <w:rPr>
          <w:spacing w:val="-2"/>
        </w:rPr>
        <w:t xml:space="preserve"> free health check</w:t>
      </w:r>
      <w:r w:rsidR="00B45B76">
        <w:rPr>
          <w:spacing w:val="-2"/>
        </w:rPr>
        <w:t>-</w:t>
      </w:r>
      <w:r w:rsidRPr="00BC4B82">
        <w:rPr>
          <w:spacing w:val="-2"/>
        </w:rPr>
        <w:t xml:space="preserve">ups, </w:t>
      </w:r>
      <w:r w:rsidR="009C27F1">
        <w:rPr>
          <w:spacing w:val="-2"/>
        </w:rPr>
        <w:t xml:space="preserve">regular </w:t>
      </w:r>
      <w:r w:rsidRPr="00BC4B82">
        <w:rPr>
          <w:spacing w:val="-2"/>
        </w:rPr>
        <w:t xml:space="preserve">thalassemia camps for all staff members, life insurance, free lunch, </w:t>
      </w:r>
      <w:r w:rsidR="00932BAF" w:rsidRPr="00BC4B82">
        <w:rPr>
          <w:spacing w:val="-2"/>
        </w:rPr>
        <w:t xml:space="preserve">and </w:t>
      </w:r>
      <w:r w:rsidRPr="00BC4B82">
        <w:rPr>
          <w:spacing w:val="-2"/>
        </w:rPr>
        <w:t>two sets of uniforms per year.</w:t>
      </w:r>
      <w:r w:rsidRPr="00BC4B82">
        <w:rPr>
          <w:b/>
          <w:bCs/>
          <w:spacing w:val="-2"/>
        </w:rPr>
        <w:t xml:space="preserve"> </w:t>
      </w:r>
      <w:r w:rsidRPr="00BC4B82">
        <w:rPr>
          <w:bCs/>
          <w:spacing w:val="-2"/>
        </w:rPr>
        <w:t xml:space="preserve">The group opened </w:t>
      </w:r>
      <w:r w:rsidR="009B0C43" w:rsidRPr="00BC4B82">
        <w:rPr>
          <w:bCs/>
          <w:spacing w:val="-2"/>
        </w:rPr>
        <w:t>the Hari Krishna Group Hospital</w:t>
      </w:r>
      <w:r w:rsidR="0059662F" w:rsidRPr="0059662F">
        <w:rPr>
          <w:bCs/>
          <w:spacing w:val="-2"/>
        </w:rPr>
        <w:t xml:space="preserve"> </w:t>
      </w:r>
      <w:r w:rsidR="0059662F" w:rsidRPr="00BC4B82">
        <w:rPr>
          <w:bCs/>
          <w:spacing w:val="-2"/>
        </w:rPr>
        <w:t>with free medical facilities</w:t>
      </w:r>
      <w:r w:rsidRPr="00BC4B82">
        <w:rPr>
          <w:bCs/>
          <w:spacing w:val="-2"/>
        </w:rPr>
        <w:t xml:space="preserve"> to help needy people and </w:t>
      </w:r>
      <w:r w:rsidR="001822A5">
        <w:rPr>
          <w:bCs/>
          <w:spacing w:val="-2"/>
        </w:rPr>
        <w:t xml:space="preserve">offered </w:t>
      </w:r>
      <w:r w:rsidRPr="00BC4B82">
        <w:rPr>
          <w:bCs/>
          <w:spacing w:val="-2"/>
        </w:rPr>
        <w:t xml:space="preserve">free medical </w:t>
      </w:r>
      <w:r w:rsidR="009C27F1">
        <w:rPr>
          <w:bCs/>
          <w:spacing w:val="-2"/>
        </w:rPr>
        <w:t>care</w:t>
      </w:r>
      <w:r w:rsidR="0059662F">
        <w:rPr>
          <w:bCs/>
          <w:spacing w:val="-2"/>
        </w:rPr>
        <w:t xml:space="preserve"> for</w:t>
      </w:r>
      <w:r w:rsidRPr="00BC4B82">
        <w:rPr>
          <w:bCs/>
          <w:spacing w:val="-2"/>
        </w:rPr>
        <w:t xml:space="preserve"> every employee. </w:t>
      </w:r>
      <w:r w:rsidR="0059662F">
        <w:rPr>
          <w:bCs/>
          <w:spacing w:val="-2"/>
        </w:rPr>
        <w:t>In 2010, t</w:t>
      </w:r>
      <w:r w:rsidRPr="00BC4B82">
        <w:rPr>
          <w:bCs/>
          <w:spacing w:val="-2"/>
        </w:rPr>
        <w:t>he company also introduced insurance cover</w:t>
      </w:r>
      <w:r w:rsidR="00932BAF" w:rsidRPr="00BC4B82">
        <w:rPr>
          <w:bCs/>
          <w:spacing w:val="-2"/>
        </w:rPr>
        <w:t>age</w:t>
      </w:r>
      <w:r w:rsidRPr="00BC4B82">
        <w:rPr>
          <w:bCs/>
          <w:spacing w:val="-2"/>
        </w:rPr>
        <w:t xml:space="preserve"> of </w:t>
      </w:r>
      <w:r w:rsidR="007B2F24" w:rsidRPr="00BC4B82">
        <w:rPr>
          <w:bCs/>
          <w:spacing w:val="-2"/>
        </w:rPr>
        <w:t>$153,900</w:t>
      </w:r>
      <w:r w:rsidRPr="00BC4B82">
        <w:rPr>
          <w:bCs/>
          <w:spacing w:val="-2"/>
        </w:rPr>
        <w:t xml:space="preserve"> to 346 employees </w:t>
      </w:r>
      <w:r w:rsidR="000D1484">
        <w:rPr>
          <w:bCs/>
          <w:spacing w:val="-2"/>
        </w:rPr>
        <w:t xml:space="preserve">who had been </w:t>
      </w:r>
      <w:r w:rsidRPr="00BC4B82">
        <w:rPr>
          <w:bCs/>
          <w:spacing w:val="-2"/>
        </w:rPr>
        <w:t>with the</w:t>
      </w:r>
      <w:r w:rsidR="000D1484">
        <w:rPr>
          <w:bCs/>
          <w:spacing w:val="-2"/>
        </w:rPr>
        <w:t xml:space="preserve"> company</w:t>
      </w:r>
      <w:r w:rsidRPr="00BC4B82">
        <w:rPr>
          <w:bCs/>
          <w:spacing w:val="-2"/>
        </w:rPr>
        <w:t xml:space="preserve"> for </w:t>
      </w:r>
      <w:r w:rsidR="00E3292B" w:rsidRPr="00BC4B82">
        <w:rPr>
          <w:bCs/>
          <w:spacing w:val="-2"/>
        </w:rPr>
        <w:t xml:space="preserve">the </w:t>
      </w:r>
      <w:r w:rsidRPr="00BC4B82">
        <w:rPr>
          <w:bCs/>
          <w:spacing w:val="-2"/>
        </w:rPr>
        <w:t xml:space="preserve">last </w:t>
      </w:r>
      <w:r w:rsidR="0059662F">
        <w:rPr>
          <w:bCs/>
          <w:spacing w:val="-2"/>
        </w:rPr>
        <w:t>five</w:t>
      </w:r>
      <w:r w:rsidRPr="00BC4B82">
        <w:rPr>
          <w:bCs/>
          <w:spacing w:val="-2"/>
        </w:rPr>
        <w:t xml:space="preserve"> years.</w:t>
      </w:r>
      <w:r w:rsidRPr="00BC4B82">
        <w:rPr>
          <w:spacing w:val="-2"/>
        </w:rPr>
        <w:t xml:space="preserve"> In 2012, the company started providing yoga, meditation, music</w:t>
      </w:r>
      <w:r w:rsidR="00E3292B" w:rsidRPr="00BC4B82">
        <w:rPr>
          <w:spacing w:val="-2"/>
        </w:rPr>
        <w:t>,</w:t>
      </w:r>
      <w:r w:rsidRPr="00BC4B82">
        <w:rPr>
          <w:spacing w:val="-2"/>
        </w:rPr>
        <w:t xml:space="preserve"> and stress</w:t>
      </w:r>
      <w:r w:rsidR="00E3292B" w:rsidRPr="00BC4B82">
        <w:rPr>
          <w:spacing w:val="-2"/>
        </w:rPr>
        <w:t>-</w:t>
      </w:r>
      <w:r w:rsidRPr="00BC4B82">
        <w:rPr>
          <w:spacing w:val="-2"/>
        </w:rPr>
        <w:t xml:space="preserve">relieving therapy free of cost to all </w:t>
      </w:r>
      <w:r w:rsidR="00B45B76">
        <w:rPr>
          <w:spacing w:val="-2"/>
        </w:rPr>
        <w:t>its</w:t>
      </w:r>
      <w:r w:rsidR="00B45B76" w:rsidRPr="00BC4B82">
        <w:rPr>
          <w:spacing w:val="-2"/>
        </w:rPr>
        <w:t xml:space="preserve"> </w:t>
      </w:r>
      <w:r w:rsidRPr="00BC4B82">
        <w:rPr>
          <w:spacing w:val="-2"/>
        </w:rPr>
        <w:t>employees irrespective of their status or position in the organization. Rules like wearing helmets while driving two</w:t>
      </w:r>
      <w:r w:rsidR="00B45B76">
        <w:rPr>
          <w:spacing w:val="-2"/>
        </w:rPr>
        <w:t>-</w:t>
      </w:r>
      <w:r w:rsidRPr="00BC4B82">
        <w:rPr>
          <w:spacing w:val="-2"/>
        </w:rPr>
        <w:t xml:space="preserve">wheelers </w:t>
      </w:r>
      <w:r w:rsidR="00E3292B" w:rsidRPr="00BC4B82">
        <w:rPr>
          <w:spacing w:val="-2"/>
        </w:rPr>
        <w:t xml:space="preserve">and </w:t>
      </w:r>
      <w:r w:rsidRPr="00BC4B82">
        <w:rPr>
          <w:spacing w:val="-2"/>
        </w:rPr>
        <w:t>abstaining from alcohol and tobacco became mandatory. Workers not following the rule</w:t>
      </w:r>
      <w:r w:rsidR="0059662F">
        <w:rPr>
          <w:spacing w:val="-2"/>
        </w:rPr>
        <w:t>s</w:t>
      </w:r>
      <w:r w:rsidRPr="00BC4B82">
        <w:rPr>
          <w:spacing w:val="-2"/>
        </w:rPr>
        <w:t xml:space="preserve"> were liable for punishment. </w:t>
      </w:r>
      <w:r w:rsidR="001D0227">
        <w:rPr>
          <w:spacing w:val="-2"/>
        </w:rPr>
        <w:t>E</w:t>
      </w:r>
      <w:r w:rsidR="000D1484">
        <w:rPr>
          <w:spacing w:val="-2"/>
        </w:rPr>
        <w:t>mployees were allowed to s</w:t>
      </w:r>
      <w:r w:rsidRPr="00BC4B82">
        <w:rPr>
          <w:spacing w:val="-2"/>
        </w:rPr>
        <w:t xml:space="preserve">end free messages </w:t>
      </w:r>
      <w:r w:rsidR="00E3292B" w:rsidRPr="00BC4B82">
        <w:rPr>
          <w:spacing w:val="-2"/>
        </w:rPr>
        <w:t>by</w:t>
      </w:r>
      <w:r w:rsidRPr="00BC4B82">
        <w:rPr>
          <w:spacing w:val="-2"/>
        </w:rPr>
        <w:t xml:space="preserve"> phone to spouses </w:t>
      </w:r>
      <w:r w:rsidR="00E439B4">
        <w:rPr>
          <w:spacing w:val="-2"/>
        </w:rPr>
        <w:t>to confirm</w:t>
      </w:r>
      <w:r w:rsidR="00C05AFF">
        <w:rPr>
          <w:spacing w:val="-2"/>
        </w:rPr>
        <w:t xml:space="preserve"> </w:t>
      </w:r>
      <w:r w:rsidR="000D1484">
        <w:rPr>
          <w:spacing w:val="-2"/>
        </w:rPr>
        <w:t xml:space="preserve">specific work dates and </w:t>
      </w:r>
      <w:r w:rsidR="00E439B4">
        <w:rPr>
          <w:spacing w:val="-2"/>
        </w:rPr>
        <w:t>arrival</w:t>
      </w:r>
      <w:r w:rsidR="00C05AFF">
        <w:rPr>
          <w:spacing w:val="-2"/>
        </w:rPr>
        <w:t xml:space="preserve"> and departure times for work, </w:t>
      </w:r>
      <w:r w:rsidRPr="00BC4B82">
        <w:rPr>
          <w:spacing w:val="-2"/>
        </w:rPr>
        <w:t xml:space="preserve">as </w:t>
      </w:r>
      <w:r w:rsidR="00C05AFF">
        <w:rPr>
          <w:spacing w:val="-2"/>
        </w:rPr>
        <w:t xml:space="preserve">they punched their cards </w:t>
      </w:r>
      <w:r w:rsidRPr="00BC4B82">
        <w:rPr>
          <w:spacing w:val="-2"/>
        </w:rPr>
        <w:t>for attendance</w:t>
      </w:r>
      <w:r w:rsidR="000D1484">
        <w:rPr>
          <w:spacing w:val="-2"/>
        </w:rPr>
        <w:t>.</w:t>
      </w:r>
      <w:r w:rsidRPr="00BC4B82">
        <w:rPr>
          <w:spacing w:val="-2"/>
        </w:rPr>
        <w:t xml:space="preserve"> </w:t>
      </w:r>
      <w:r w:rsidR="00B45B76">
        <w:rPr>
          <w:spacing w:val="-2"/>
        </w:rPr>
        <w:t>The c</w:t>
      </w:r>
      <w:r w:rsidRPr="00BC4B82">
        <w:rPr>
          <w:spacing w:val="-2"/>
        </w:rPr>
        <w:t xml:space="preserve">ompany’s policies were not limited to the workers alone but were extended to their families too. Free travel and accommodation </w:t>
      </w:r>
      <w:r w:rsidR="00C05AFF" w:rsidRPr="00BC4B82">
        <w:rPr>
          <w:spacing w:val="-2"/>
        </w:rPr>
        <w:t xml:space="preserve">to </w:t>
      </w:r>
      <w:proofErr w:type="spellStart"/>
      <w:r w:rsidR="00C05AFF" w:rsidRPr="00BC4B82">
        <w:rPr>
          <w:spacing w:val="-2"/>
        </w:rPr>
        <w:t>Haridwar</w:t>
      </w:r>
      <w:proofErr w:type="spellEnd"/>
      <w:r w:rsidR="00C05AFF" w:rsidRPr="00BC4B82">
        <w:rPr>
          <w:spacing w:val="-2"/>
        </w:rPr>
        <w:t xml:space="preserve"> (</w:t>
      </w:r>
      <w:r w:rsidR="00B45B76">
        <w:rPr>
          <w:spacing w:val="-2"/>
        </w:rPr>
        <w:t xml:space="preserve">a </w:t>
      </w:r>
      <w:r w:rsidR="00C05AFF" w:rsidRPr="00BC4B82">
        <w:rPr>
          <w:spacing w:val="-2"/>
        </w:rPr>
        <w:t>Hindu religious place in India)</w:t>
      </w:r>
      <w:r w:rsidR="00C05AFF">
        <w:rPr>
          <w:spacing w:val="-2"/>
        </w:rPr>
        <w:t xml:space="preserve"> </w:t>
      </w:r>
      <w:r w:rsidR="00C05AFF" w:rsidRPr="00BC4B82">
        <w:rPr>
          <w:spacing w:val="-2"/>
        </w:rPr>
        <w:t>and other spiritual places</w:t>
      </w:r>
      <w:r w:rsidR="00C05AFF">
        <w:rPr>
          <w:spacing w:val="-2"/>
        </w:rPr>
        <w:t>,</w:t>
      </w:r>
      <w:r w:rsidR="00C05AFF" w:rsidRPr="00BC4B82">
        <w:rPr>
          <w:spacing w:val="-2"/>
        </w:rPr>
        <w:t xml:space="preserve"> twice a year,</w:t>
      </w:r>
      <w:r w:rsidR="00C05AFF">
        <w:rPr>
          <w:spacing w:val="-2"/>
        </w:rPr>
        <w:t xml:space="preserve"> </w:t>
      </w:r>
      <w:r w:rsidRPr="00BC4B82">
        <w:rPr>
          <w:spacing w:val="-2"/>
        </w:rPr>
        <w:t>for the parents and spouses of employees</w:t>
      </w:r>
      <w:r w:rsidR="000D1484">
        <w:rPr>
          <w:spacing w:val="-2"/>
        </w:rPr>
        <w:t>,</w:t>
      </w:r>
      <w:r w:rsidRPr="00BC4B82">
        <w:rPr>
          <w:spacing w:val="-2"/>
        </w:rPr>
        <w:t xml:space="preserve"> scholarships and prizes to deserving </w:t>
      </w:r>
      <w:r w:rsidR="00C05AFF">
        <w:rPr>
          <w:spacing w:val="-2"/>
        </w:rPr>
        <w:t xml:space="preserve">wards of </w:t>
      </w:r>
      <w:r w:rsidRPr="00BC4B82">
        <w:rPr>
          <w:spacing w:val="-2"/>
        </w:rPr>
        <w:t xml:space="preserve">employees, </w:t>
      </w:r>
      <w:r w:rsidR="00C05AFF">
        <w:rPr>
          <w:spacing w:val="-2"/>
        </w:rPr>
        <w:t xml:space="preserve">and </w:t>
      </w:r>
      <w:r w:rsidRPr="00BC4B82">
        <w:rPr>
          <w:spacing w:val="-2"/>
        </w:rPr>
        <w:t xml:space="preserve">free books and stationery </w:t>
      </w:r>
      <w:r w:rsidR="00C05AFF">
        <w:rPr>
          <w:spacing w:val="-2"/>
        </w:rPr>
        <w:t>for</w:t>
      </w:r>
      <w:r w:rsidR="00C05AFF" w:rsidRPr="00BC4B82">
        <w:rPr>
          <w:spacing w:val="-2"/>
        </w:rPr>
        <w:t xml:space="preserve"> </w:t>
      </w:r>
      <w:r w:rsidRPr="00BC4B82">
        <w:rPr>
          <w:spacing w:val="-2"/>
        </w:rPr>
        <w:t xml:space="preserve">all employees’ children were some of the policies implemented by </w:t>
      </w:r>
      <w:r w:rsidR="00A136CE">
        <w:rPr>
          <w:spacing w:val="-2"/>
        </w:rPr>
        <w:t xml:space="preserve">the </w:t>
      </w:r>
      <w:r w:rsidR="005167CC" w:rsidRPr="00BC4B82">
        <w:rPr>
          <w:spacing w:val="-2"/>
        </w:rPr>
        <w:t>HKE</w:t>
      </w:r>
      <w:r w:rsidR="00A136CE">
        <w:rPr>
          <w:spacing w:val="-2"/>
        </w:rPr>
        <w:t xml:space="preserve"> G</w:t>
      </w:r>
      <w:r w:rsidRPr="00BC4B82">
        <w:rPr>
          <w:spacing w:val="-2"/>
        </w:rPr>
        <w:t>roup.</w:t>
      </w:r>
    </w:p>
    <w:p w14:paraId="4A3E17F7" w14:textId="77777777" w:rsidR="00741734" w:rsidRDefault="00741734" w:rsidP="00FB0A25">
      <w:pPr>
        <w:pStyle w:val="Casehead2"/>
        <w:rPr>
          <w:rFonts w:ascii="Times New Roman" w:hAnsi="Times New Roman" w:cs="Times New Roman"/>
          <w:sz w:val="22"/>
          <w:szCs w:val="22"/>
        </w:rPr>
      </w:pPr>
    </w:p>
    <w:p w14:paraId="4B2A46BB" w14:textId="77777777" w:rsidR="00677358" w:rsidRDefault="00677358" w:rsidP="00FB0A25">
      <w:pPr>
        <w:pStyle w:val="Casehead2"/>
        <w:rPr>
          <w:rFonts w:ascii="Times New Roman" w:hAnsi="Times New Roman" w:cs="Times New Roman"/>
          <w:sz w:val="22"/>
          <w:szCs w:val="22"/>
        </w:rPr>
      </w:pPr>
    </w:p>
    <w:p w14:paraId="2FE85245" w14:textId="77777777" w:rsidR="007A0B9D" w:rsidRPr="00677358" w:rsidRDefault="005167CC" w:rsidP="00FB0A25">
      <w:pPr>
        <w:pStyle w:val="Casehead2"/>
      </w:pPr>
      <w:r>
        <w:t>HKE</w:t>
      </w:r>
      <w:r w:rsidR="00361AB6" w:rsidRPr="00677358">
        <w:t xml:space="preserve"> Spirit</w:t>
      </w:r>
    </w:p>
    <w:p w14:paraId="7EA8EED7" w14:textId="77777777" w:rsidR="007A0B9D" w:rsidRPr="00603E5B" w:rsidRDefault="007A0B9D" w:rsidP="00FB0A25">
      <w:pPr>
        <w:pStyle w:val="BodyTextMain"/>
      </w:pPr>
    </w:p>
    <w:p w14:paraId="31DF9CC7" w14:textId="7155A623" w:rsidR="00640275" w:rsidRDefault="00361AB6" w:rsidP="00FB0A25">
      <w:pPr>
        <w:pStyle w:val="BodyTextMain"/>
      </w:pPr>
      <w:r w:rsidRPr="000A788C">
        <w:t xml:space="preserve">Rooted in </w:t>
      </w:r>
      <w:r w:rsidR="00B45B76">
        <w:t xml:space="preserve">the </w:t>
      </w:r>
      <w:r w:rsidRPr="000A788C">
        <w:t xml:space="preserve">Indian ethos of passion, care and trust, </w:t>
      </w:r>
      <w:r w:rsidR="005167CC">
        <w:t>HKE</w:t>
      </w:r>
      <w:r w:rsidRPr="000A788C">
        <w:t xml:space="preserve"> had </w:t>
      </w:r>
      <w:r w:rsidR="007B2F24">
        <w:t>a</w:t>
      </w:r>
      <w:r w:rsidRPr="000A788C">
        <w:t xml:space="preserve"> core value</w:t>
      </w:r>
      <w:r w:rsidR="000D1484">
        <w:t xml:space="preserve"> of </w:t>
      </w:r>
      <w:r w:rsidRPr="000A788C">
        <w:t>FAITH</w:t>
      </w:r>
      <w:r w:rsidR="00E3292B">
        <w:t>—</w:t>
      </w:r>
      <w:r w:rsidR="000D1484">
        <w:t>f</w:t>
      </w:r>
      <w:r w:rsidRPr="000A788C">
        <w:t xml:space="preserve">aith, </w:t>
      </w:r>
      <w:r w:rsidR="00640275">
        <w:t>a</w:t>
      </w:r>
      <w:r w:rsidRPr="000A788C">
        <w:t xml:space="preserve">cceptance, </w:t>
      </w:r>
      <w:r w:rsidR="00640275">
        <w:t>i</w:t>
      </w:r>
      <w:r w:rsidRPr="000A788C">
        <w:t xml:space="preserve">ntegrity, </w:t>
      </w:r>
      <w:r w:rsidR="00640275">
        <w:t>t</w:t>
      </w:r>
      <w:r w:rsidRPr="00640275">
        <w:t>rust</w:t>
      </w:r>
      <w:r w:rsidRPr="000A788C">
        <w:t xml:space="preserve"> (transparency)</w:t>
      </w:r>
      <w:r w:rsidR="00640275">
        <w:t>,</w:t>
      </w:r>
      <w:r w:rsidRPr="000A788C">
        <w:t xml:space="preserve"> and </w:t>
      </w:r>
      <w:r w:rsidR="00640275">
        <w:t>h</w:t>
      </w:r>
      <w:r w:rsidRPr="000A788C">
        <w:t xml:space="preserve">onesty. </w:t>
      </w:r>
      <w:r w:rsidR="00E3292B">
        <w:t>A</w:t>
      </w:r>
      <w:r w:rsidRPr="000A788C">
        <w:t xml:space="preserve"> recently</w:t>
      </w:r>
      <w:r w:rsidR="00B45B76">
        <w:t xml:space="preserve"> </w:t>
      </w:r>
      <w:r w:rsidR="00E3292B">
        <w:t xml:space="preserve">recruited employee </w:t>
      </w:r>
      <w:r w:rsidRPr="000A788C">
        <w:t>who had worked previously with other diamond manufacturing organization</w:t>
      </w:r>
      <w:r w:rsidR="00E3292B">
        <w:t>s</w:t>
      </w:r>
      <w:r w:rsidRPr="000A788C">
        <w:t xml:space="preserve"> </w:t>
      </w:r>
      <w:r w:rsidR="00640275">
        <w:t xml:space="preserve">commented: </w:t>
      </w:r>
    </w:p>
    <w:p w14:paraId="6A8E3CB5" w14:textId="77777777" w:rsidR="00640275" w:rsidRDefault="00640275" w:rsidP="00FB0A25">
      <w:pPr>
        <w:pStyle w:val="BodyTextMain"/>
      </w:pPr>
    </w:p>
    <w:p w14:paraId="6DBBD15B" w14:textId="1FAEA22D" w:rsidR="00640275" w:rsidRDefault="00361AB6" w:rsidP="00FB0A25">
      <w:pPr>
        <w:pStyle w:val="BodyTextMain"/>
        <w:ind w:left="720"/>
      </w:pPr>
      <w:r w:rsidRPr="000A788C">
        <w:t xml:space="preserve">Before joining </w:t>
      </w:r>
      <w:r w:rsidR="005167CC">
        <w:t>HKE</w:t>
      </w:r>
      <w:r w:rsidR="00B45B76">
        <w:t>,</w:t>
      </w:r>
      <w:r w:rsidRPr="000A788C">
        <w:t xml:space="preserve"> it was difficult for me to believe that any organization could have a culture where employee</w:t>
      </w:r>
      <w:r w:rsidR="00640275">
        <w:t>s</w:t>
      </w:r>
      <w:r w:rsidRPr="000A788C">
        <w:t xml:space="preserve">’ needs are put on such high priority. Here the performance of </w:t>
      </w:r>
      <w:r w:rsidR="00640275">
        <w:t xml:space="preserve">[an] </w:t>
      </w:r>
      <w:r w:rsidRPr="000A788C">
        <w:t xml:space="preserve">individual is appreciated and generously rewarded. This is the place where not only </w:t>
      </w:r>
      <w:r w:rsidR="00640275">
        <w:t xml:space="preserve">[the] </w:t>
      </w:r>
      <w:r w:rsidRPr="000A788C">
        <w:t xml:space="preserve">employee but his family </w:t>
      </w:r>
      <w:r w:rsidR="00640275">
        <w:t>[are]</w:t>
      </w:r>
      <w:r w:rsidRPr="000A788C">
        <w:t xml:space="preserve"> equally respected</w:t>
      </w:r>
      <w:r w:rsidR="00640275">
        <w:t>.</w:t>
      </w:r>
      <w:r w:rsidRPr="000A788C">
        <w:t xml:space="preserve"> </w:t>
      </w:r>
    </w:p>
    <w:p w14:paraId="595B7596" w14:textId="77777777" w:rsidR="00640275" w:rsidRDefault="00640275" w:rsidP="00FB0A25">
      <w:pPr>
        <w:pStyle w:val="BodyTextMain"/>
      </w:pPr>
    </w:p>
    <w:p w14:paraId="24BADA21" w14:textId="37F95C86" w:rsidR="007A0B9D" w:rsidRPr="00603E5B" w:rsidRDefault="00361AB6" w:rsidP="00FB0A25">
      <w:pPr>
        <w:pStyle w:val="BodyTextMain"/>
      </w:pPr>
      <w:r w:rsidRPr="000A788C">
        <w:t>According to HR, sincere efforts had been made to preserve values</w:t>
      </w:r>
      <w:r w:rsidR="00640275">
        <w:t xml:space="preserve"> and ensure </w:t>
      </w:r>
      <w:r w:rsidRPr="000A788C">
        <w:t>that everyone</w:t>
      </w:r>
      <w:r w:rsidR="00E3292B">
        <w:t>,</w:t>
      </w:r>
      <w:r w:rsidRPr="000A788C">
        <w:t xml:space="preserve"> from top management to apprentice</w:t>
      </w:r>
      <w:r w:rsidR="001D0227">
        <w:t>s</w:t>
      </w:r>
      <w:r w:rsidR="00E3292B">
        <w:t>,</w:t>
      </w:r>
      <w:r w:rsidRPr="000A788C">
        <w:t xml:space="preserve"> followed the core values and respected </w:t>
      </w:r>
      <w:r w:rsidR="001D0227">
        <w:t>one an</w:t>
      </w:r>
      <w:r w:rsidRPr="000A788C">
        <w:t>other. Even top management including</w:t>
      </w:r>
      <w:r w:rsidR="009B0C43">
        <w:t xml:space="preserve"> the</w:t>
      </w:r>
      <w:r w:rsidRPr="000A788C">
        <w:t xml:space="preserve"> </w:t>
      </w:r>
      <w:r w:rsidR="00640275">
        <w:t>c</w:t>
      </w:r>
      <w:r w:rsidRPr="000A788C">
        <w:t>hairman</w:t>
      </w:r>
      <w:r w:rsidR="00640275">
        <w:t>, f</w:t>
      </w:r>
      <w:r w:rsidRPr="000A788C">
        <w:t>ounder</w:t>
      </w:r>
      <w:r w:rsidR="00640275">
        <w:t>,</w:t>
      </w:r>
      <w:r w:rsidRPr="000A788C">
        <w:t xml:space="preserve"> and </w:t>
      </w:r>
      <w:r w:rsidR="00640275">
        <w:t>m</w:t>
      </w:r>
      <w:r w:rsidRPr="000A788C">
        <w:t xml:space="preserve">anaging </w:t>
      </w:r>
      <w:r w:rsidR="00640275">
        <w:t>d</w:t>
      </w:r>
      <w:r w:rsidRPr="000A788C">
        <w:t>irector of the company was found wearing the same uniform</w:t>
      </w:r>
      <w:r w:rsidR="00E14330">
        <w:t xml:space="preserve"> and</w:t>
      </w:r>
      <w:r w:rsidR="00E14330" w:rsidRPr="000A788C">
        <w:t xml:space="preserve"> </w:t>
      </w:r>
      <w:r w:rsidRPr="000A788C">
        <w:t xml:space="preserve">taking lunch with others in the same cafeteria. The family spirit was introduced in many ways. </w:t>
      </w:r>
      <w:r w:rsidR="00640275">
        <w:t>O</w:t>
      </w:r>
      <w:r w:rsidRPr="000A788C">
        <w:t>pen communication forums, employee</w:t>
      </w:r>
      <w:r w:rsidR="00640275">
        <w:t>-</w:t>
      </w:r>
      <w:r w:rsidRPr="000A788C">
        <w:t xml:space="preserve">friendly policies, </w:t>
      </w:r>
      <w:r w:rsidR="001C52B4">
        <w:t xml:space="preserve">and policies that </w:t>
      </w:r>
      <w:r w:rsidRPr="000A788C">
        <w:t>ensur</w:t>
      </w:r>
      <w:r w:rsidR="001C52B4">
        <w:t>ed</w:t>
      </w:r>
      <w:r w:rsidRPr="000A788C">
        <w:t xml:space="preserve"> the physical and mental well</w:t>
      </w:r>
      <w:r w:rsidR="001C52B4">
        <w:t>-being</w:t>
      </w:r>
      <w:r w:rsidRPr="000A788C">
        <w:t xml:space="preserve"> of every person reflected the spirit of </w:t>
      </w:r>
      <w:r w:rsidR="005167CC">
        <w:t>HKE</w:t>
      </w:r>
      <w:r w:rsidRPr="000A788C">
        <w:t>.</w:t>
      </w:r>
    </w:p>
    <w:p w14:paraId="6B71E755" w14:textId="77777777" w:rsidR="00EF0696" w:rsidRDefault="00EF0696" w:rsidP="00FB0A25">
      <w:pPr>
        <w:pStyle w:val="BodyTextMain"/>
      </w:pPr>
    </w:p>
    <w:p w14:paraId="0BC49295" w14:textId="77777777" w:rsidR="00EF0696" w:rsidRPr="00603E5B" w:rsidRDefault="00EF0696" w:rsidP="00FB0A25">
      <w:pPr>
        <w:pStyle w:val="BodyTextMain"/>
      </w:pPr>
    </w:p>
    <w:p w14:paraId="28A0DB3D" w14:textId="77777777" w:rsidR="007A0B9D" w:rsidRPr="00677358" w:rsidRDefault="00361AB6" w:rsidP="00FB0A25">
      <w:pPr>
        <w:pStyle w:val="Casehead2"/>
      </w:pPr>
      <w:r w:rsidRPr="00677358">
        <w:t xml:space="preserve">Recruitment Process </w:t>
      </w:r>
    </w:p>
    <w:p w14:paraId="3E0783B6" w14:textId="77777777" w:rsidR="007A0B9D" w:rsidRPr="00603E5B" w:rsidRDefault="007A0B9D" w:rsidP="00FB0A25">
      <w:pPr>
        <w:pStyle w:val="BodyTextMain"/>
      </w:pPr>
    </w:p>
    <w:p w14:paraId="4154A636" w14:textId="6E8A2CFD" w:rsidR="007A0B9D" w:rsidRPr="00BC4B82" w:rsidRDefault="00A136CE" w:rsidP="00FB0A25">
      <w:pPr>
        <w:pStyle w:val="BodyTextMain"/>
        <w:rPr>
          <w:spacing w:val="-2"/>
        </w:rPr>
      </w:pPr>
      <w:r>
        <w:rPr>
          <w:spacing w:val="-2"/>
        </w:rPr>
        <w:t xml:space="preserve">In 2011 </w:t>
      </w:r>
      <w:r w:rsidR="005167CC" w:rsidRPr="00BC4B82">
        <w:rPr>
          <w:spacing w:val="-2"/>
        </w:rPr>
        <w:t>HKE</w:t>
      </w:r>
      <w:r w:rsidR="00361AB6" w:rsidRPr="00BC4B82">
        <w:rPr>
          <w:spacing w:val="-2"/>
        </w:rPr>
        <w:t xml:space="preserve"> brought a change in its recruitment process. All recruitments were made through reference. </w:t>
      </w:r>
      <w:r w:rsidR="001C52B4">
        <w:rPr>
          <w:spacing w:val="-2"/>
        </w:rPr>
        <w:t>C</w:t>
      </w:r>
      <w:r w:rsidR="00361AB6" w:rsidRPr="00BC4B82">
        <w:rPr>
          <w:spacing w:val="-2"/>
        </w:rPr>
        <w:t>andidates having a proven academic track record with honesty, dedication</w:t>
      </w:r>
      <w:r w:rsidR="001C52B4">
        <w:rPr>
          <w:spacing w:val="-2"/>
        </w:rPr>
        <w:t>,</w:t>
      </w:r>
      <w:r w:rsidR="00361AB6" w:rsidRPr="00BC4B82">
        <w:rPr>
          <w:spacing w:val="-2"/>
        </w:rPr>
        <w:t xml:space="preserve"> and passion to master the craft of diamond manufacturing were recruited. The labour market </w:t>
      </w:r>
      <w:r w:rsidR="00E3292B" w:rsidRPr="00BC4B82">
        <w:rPr>
          <w:spacing w:val="-2"/>
        </w:rPr>
        <w:t>was</w:t>
      </w:r>
      <w:r w:rsidR="00361AB6" w:rsidRPr="00BC4B82">
        <w:rPr>
          <w:spacing w:val="-2"/>
        </w:rPr>
        <w:t xml:space="preserve"> mostly dominated by uneducated artisans who </w:t>
      </w:r>
      <w:r w:rsidR="00E3292B" w:rsidRPr="00BC4B82">
        <w:rPr>
          <w:spacing w:val="-2"/>
        </w:rPr>
        <w:t>had</w:t>
      </w:r>
      <w:r w:rsidR="00361AB6" w:rsidRPr="00BC4B82">
        <w:rPr>
          <w:spacing w:val="-2"/>
        </w:rPr>
        <w:t xml:space="preserve"> learned the craft by sheer practice. However, </w:t>
      </w:r>
      <w:r w:rsidR="005167CC" w:rsidRPr="00BC4B82">
        <w:rPr>
          <w:spacing w:val="-2"/>
        </w:rPr>
        <w:t>HKE</w:t>
      </w:r>
      <w:r w:rsidR="00361AB6" w:rsidRPr="00BC4B82">
        <w:rPr>
          <w:spacing w:val="-2"/>
        </w:rPr>
        <w:t xml:space="preserve"> preferred experienced people with integrity. Emphasis was </w:t>
      </w:r>
      <w:r w:rsidR="00E3292B" w:rsidRPr="00BC4B82">
        <w:rPr>
          <w:spacing w:val="-2"/>
        </w:rPr>
        <w:t>put on</w:t>
      </w:r>
      <w:r w:rsidR="00361AB6" w:rsidRPr="00BC4B82">
        <w:rPr>
          <w:spacing w:val="-2"/>
        </w:rPr>
        <w:t xml:space="preserve"> recruiting graduates who ha</w:t>
      </w:r>
      <w:r w:rsidR="00E3292B" w:rsidRPr="00BC4B82">
        <w:rPr>
          <w:spacing w:val="-2"/>
        </w:rPr>
        <w:t>d</w:t>
      </w:r>
      <w:r w:rsidR="00361AB6" w:rsidRPr="00BC4B82">
        <w:rPr>
          <w:spacing w:val="-2"/>
        </w:rPr>
        <w:t xml:space="preserve"> better analytical and cognitive skills to learn new </w:t>
      </w:r>
      <w:r w:rsidR="00361AB6" w:rsidRPr="00BC4B82">
        <w:rPr>
          <w:spacing w:val="-2"/>
        </w:rPr>
        <w:lastRenderedPageBreak/>
        <w:t>technology that was being adopted by the diamond industry. The selection process was unique</w:t>
      </w:r>
      <w:r w:rsidR="001C52B4">
        <w:rPr>
          <w:spacing w:val="-2"/>
        </w:rPr>
        <w:t xml:space="preserve">; </w:t>
      </w:r>
      <w:r w:rsidR="00361AB6" w:rsidRPr="00BC4B82">
        <w:rPr>
          <w:spacing w:val="-2"/>
        </w:rPr>
        <w:t>during recruitment two essential things were looked into</w:t>
      </w:r>
      <w:r w:rsidR="001C52B4">
        <w:rPr>
          <w:spacing w:val="-2"/>
        </w:rPr>
        <w:t>:</w:t>
      </w:r>
      <w:r w:rsidR="00361AB6" w:rsidRPr="00BC4B82">
        <w:rPr>
          <w:spacing w:val="-2"/>
        </w:rPr>
        <w:t xml:space="preserve"> skills (experience) and </w:t>
      </w:r>
      <w:r w:rsidR="00E3292B" w:rsidRPr="00BC4B82">
        <w:rPr>
          <w:spacing w:val="-2"/>
        </w:rPr>
        <w:t>i</w:t>
      </w:r>
      <w:r w:rsidR="00361AB6" w:rsidRPr="00BC4B82">
        <w:rPr>
          <w:spacing w:val="-2"/>
        </w:rPr>
        <w:t xml:space="preserve">ntegrity. </w:t>
      </w:r>
      <w:r w:rsidR="001C52B4">
        <w:rPr>
          <w:spacing w:val="-2"/>
        </w:rPr>
        <w:t>Candidates</w:t>
      </w:r>
      <w:r w:rsidR="00361AB6" w:rsidRPr="00BC4B82">
        <w:rPr>
          <w:spacing w:val="-2"/>
        </w:rPr>
        <w:t xml:space="preserve"> were</w:t>
      </w:r>
      <w:r w:rsidR="001C52B4">
        <w:rPr>
          <w:spacing w:val="-2"/>
        </w:rPr>
        <w:t xml:space="preserve"> </w:t>
      </w:r>
      <w:r w:rsidR="00361AB6" w:rsidRPr="00BC4B82">
        <w:rPr>
          <w:spacing w:val="-2"/>
        </w:rPr>
        <w:t xml:space="preserve">given </w:t>
      </w:r>
      <w:r w:rsidR="001C52B4">
        <w:rPr>
          <w:spacing w:val="-2"/>
        </w:rPr>
        <w:t xml:space="preserve">an explanation and </w:t>
      </w:r>
      <w:r w:rsidR="00361AB6" w:rsidRPr="00BC4B82">
        <w:rPr>
          <w:spacing w:val="-2"/>
        </w:rPr>
        <w:t xml:space="preserve">orientation on </w:t>
      </w:r>
      <w:r w:rsidR="00E3292B" w:rsidRPr="00BC4B82">
        <w:rPr>
          <w:spacing w:val="-2"/>
        </w:rPr>
        <w:t>the c</w:t>
      </w:r>
      <w:r w:rsidR="00361AB6" w:rsidRPr="00BC4B82">
        <w:rPr>
          <w:spacing w:val="-2"/>
        </w:rPr>
        <w:t>orporate core value</w:t>
      </w:r>
      <w:r w:rsidR="001C52B4">
        <w:rPr>
          <w:spacing w:val="-2"/>
        </w:rPr>
        <w:t>—</w:t>
      </w:r>
      <w:r w:rsidR="00361AB6" w:rsidRPr="00BC4B82">
        <w:rPr>
          <w:spacing w:val="-2"/>
        </w:rPr>
        <w:t>FAITH</w:t>
      </w:r>
      <w:r w:rsidR="001C52B4">
        <w:rPr>
          <w:spacing w:val="-2"/>
        </w:rPr>
        <w:t>—</w:t>
      </w:r>
      <w:r w:rsidR="00361AB6" w:rsidRPr="00BC4B82">
        <w:rPr>
          <w:spacing w:val="-2"/>
        </w:rPr>
        <w:t xml:space="preserve">with </w:t>
      </w:r>
      <w:r w:rsidR="001C52B4">
        <w:rPr>
          <w:spacing w:val="-2"/>
        </w:rPr>
        <w:t xml:space="preserve">both a </w:t>
      </w:r>
      <w:r w:rsidR="00361AB6" w:rsidRPr="00BC4B82">
        <w:rPr>
          <w:spacing w:val="-2"/>
        </w:rPr>
        <w:t xml:space="preserve">written and </w:t>
      </w:r>
      <w:r w:rsidR="001C52B4">
        <w:rPr>
          <w:spacing w:val="-2"/>
        </w:rPr>
        <w:t xml:space="preserve">an </w:t>
      </w:r>
      <w:r w:rsidR="00361AB6" w:rsidRPr="00BC4B82">
        <w:rPr>
          <w:spacing w:val="-2"/>
        </w:rPr>
        <w:t xml:space="preserve">oral commitment. </w:t>
      </w:r>
      <w:r w:rsidR="00D61025">
        <w:rPr>
          <w:spacing w:val="-2"/>
        </w:rPr>
        <w:t>Then, b</w:t>
      </w:r>
      <w:r w:rsidR="00361AB6" w:rsidRPr="00BC4B82">
        <w:rPr>
          <w:spacing w:val="-2"/>
        </w:rPr>
        <w:t xml:space="preserve">efore </w:t>
      </w:r>
      <w:r w:rsidR="001C52B4">
        <w:rPr>
          <w:spacing w:val="-2"/>
        </w:rPr>
        <w:t xml:space="preserve">being </w:t>
      </w:r>
      <w:r w:rsidR="00361AB6" w:rsidRPr="00BC4B82">
        <w:rPr>
          <w:spacing w:val="-2"/>
        </w:rPr>
        <w:t>assign</w:t>
      </w:r>
      <w:r w:rsidR="00864CB5">
        <w:rPr>
          <w:spacing w:val="-2"/>
        </w:rPr>
        <w:t>ed</w:t>
      </w:r>
      <w:r w:rsidR="00361AB6" w:rsidRPr="00BC4B82">
        <w:rPr>
          <w:spacing w:val="-2"/>
        </w:rPr>
        <w:t xml:space="preserve"> the work</w:t>
      </w:r>
      <w:r w:rsidR="001C52B4">
        <w:rPr>
          <w:spacing w:val="-2"/>
        </w:rPr>
        <w:t xml:space="preserve"> and </w:t>
      </w:r>
      <w:r w:rsidR="001C52B4" w:rsidRPr="00BC4B82">
        <w:rPr>
          <w:spacing w:val="-2"/>
        </w:rPr>
        <w:t xml:space="preserve">finalizing the value of the diamond piece they </w:t>
      </w:r>
      <w:r w:rsidR="001C52B4">
        <w:rPr>
          <w:spacing w:val="-2"/>
        </w:rPr>
        <w:t xml:space="preserve">would be handling in their work, these candidates </w:t>
      </w:r>
      <w:r w:rsidR="00361AB6" w:rsidRPr="00BC4B82">
        <w:rPr>
          <w:spacing w:val="-2"/>
        </w:rPr>
        <w:t xml:space="preserve">were exposed to a unique training and mentor scheme in </w:t>
      </w:r>
      <w:r w:rsidR="00D61025">
        <w:rPr>
          <w:spacing w:val="-2"/>
        </w:rPr>
        <w:t>a</w:t>
      </w:r>
      <w:r w:rsidR="00361AB6" w:rsidRPr="00BC4B82">
        <w:rPr>
          <w:spacing w:val="-2"/>
        </w:rPr>
        <w:t xml:space="preserve"> three</w:t>
      </w:r>
      <w:r w:rsidR="001C52B4">
        <w:rPr>
          <w:spacing w:val="-2"/>
        </w:rPr>
        <w:t>-</w:t>
      </w:r>
      <w:r w:rsidR="00361AB6" w:rsidRPr="00BC4B82">
        <w:rPr>
          <w:spacing w:val="-2"/>
        </w:rPr>
        <w:t>month probationary period</w:t>
      </w:r>
      <w:r w:rsidR="00D61025">
        <w:rPr>
          <w:spacing w:val="-2"/>
        </w:rPr>
        <w:t>.</w:t>
      </w:r>
    </w:p>
    <w:p w14:paraId="6779338A" w14:textId="77777777" w:rsidR="007A0B9D" w:rsidRPr="00603E5B" w:rsidRDefault="007A0B9D" w:rsidP="00FB0A25">
      <w:pPr>
        <w:pStyle w:val="BodyTextMain"/>
      </w:pPr>
    </w:p>
    <w:p w14:paraId="2FBB31BD" w14:textId="77777777" w:rsidR="007A0B9D" w:rsidRPr="00603E5B" w:rsidRDefault="007A0B9D" w:rsidP="00FB0A25">
      <w:pPr>
        <w:pStyle w:val="BodyTextMain"/>
      </w:pPr>
    </w:p>
    <w:p w14:paraId="3B6FFC1F" w14:textId="77777777" w:rsidR="007A0B9D" w:rsidRPr="00677358" w:rsidRDefault="00361AB6" w:rsidP="00FB0A25">
      <w:pPr>
        <w:pStyle w:val="Casehead2"/>
      </w:pPr>
      <w:r w:rsidRPr="00677358">
        <w:t>Training</w:t>
      </w:r>
    </w:p>
    <w:p w14:paraId="522810A5" w14:textId="77777777" w:rsidR="007A0B9D" w:rsidRPr="00603E5B" w:rsidRDefault="007A0B9D" w:rsidP="00FB0A25">
      <w:pPr>
        <w:pStyle w:val="BodyTextMain"/>
      </w:pPr>
    </w:p>
    <w:p w14:paraId="66136C8C" w14:textId="7CB6F096" w:rsidR="007A0B9D" w:rsidRDefault="00361AB6" w:rsidP="00FB0A25">
      <w:pPr>
        <w:pStyle w:val="BodyTextMain"/>
      </w:pPr>
      <w:r w:rsidRPr="000A788C">
        <w:t xml:space="preserve">Given the emphasis on selecting the candidates </w:t>
      </w:r>
      <w:r w:rsidR="00864CB5">
        <w:t xml:space="preserve">based </w:t>
      </w:r>
      <w:r w:rsidRPr="000A788C">
        <w:t>on core values and reference</w:t>
      </w:r>
      <w:r w:rsidR="007E19A1">
        <w:t>s</w:t>
      </w:r>
      <w:r w:rsidRPr="000A788C">
        <w:t xml:space="preserve">, training became an integral part of </w:t>
      </w:r>
      <w:r w:rsidR="005167CC">
        <w:t>HKE</w:t>
      </w:r>
      <w:r w:rsidRPr="000A788C">
        <w:t xml:space="preserve">. </w:t>
      </w:r>
      <w:r w:rsidR="00864CB5">
        <w:t xml:space="preserve">All </w:t>
      </w:r>
      <w:r w:rsidRPr="000A788C">
        <w:t>new hire</w:t>
      </w:r>
      <w:r w:rsidR="00864CB5">
        <w:t>s</w:t>
      </w:r>
      <w:r w:rsidRPr="000A788C">
        <w:t xml:space="preserve">, irrespective of </w:t>
      </w:r>
      <w:r w:rsidR="00864CB5">
        <w:t>their</w:t>
      </w:r>
      <w:r w:rsidRPr="000A788C">
        <w:t xml:space="preserve"> experience</w:t>
      </w:r>
      <w:r w:rsidR="00E3292B">
        <w:t>,</w:t>
      </w:r>
      <w:r w:rsidRPr="000A788C">
        <w:t xml:space="preserve"> had to undergo extensive orientation training before induct</w:t>
      </w:r>
      <w:r w:rsidR="00E3292B">
        <w:t>ion</w:t>
      </w:r>
      <w:r w:rsidRPr="000A788C">
        <w:t xml:space="preserve"> into </w:t>
      </w:r>
      <w:r w:rsidR="005167CC">
        <w:t>HKE</w:t>
      </w:r>
      <w:r w:rsidRPr="000A788C">
        <w:t xml:space="preserve">. </w:t>
      </w:r>
      <w:r w:rsidR="0065311F">
        <w:t>As opposed to the more commonly</w:t>
      </w:r>
      <w:r w:rsidR="0065311F" w:rsidRPr="000A788C">
        <w:t xml:space="preserve"> practiced standard procedures of training</w:t>
      </w:r>
      <w:r w:rsidR="0065311F">
        <w:t xml:space="preserve"> often seen in</w:t>
      </w:r>
      <w:r w:rsidR="0065311F" w:rsidRPr="000A788C">
        <w:t xml:space="preserve"> other companies</w:t>
      </w:r>
      <w:r w:rsidR="0065311F">
        <w:t>, t</w:t>
      </w:r>
      <w:r w:rsidRPr="000A788C">
        <w:t>raining</w:t>
      </w:r>
      <w:r w:rsidR="0065311F">
        <w:t xml:space="preserve"> at HKE</w:t>
      </w:r>
      <w:r w:rsidRPr="000A788C">
        <w:t xml:space="preserve"> w</w:t>
      </w:r>
      <w:r w:rsidR="00864CB5">
        <w:t>as</w:t>
      </w:r>
      <w:r w:rsidRPr="000A788C">
        <w:t xml:space="preserve"> customized </w:t>
      </w:r>
      <w:r w:rsidR="00864CB5">
        <w:t xml:space="preserve">according to </w:t>
      </w:r>
      <w:r w:rsidRPr="000A788C">
        <w:t xml:space="preserve">the needs of </w:t>
      </w:r>
      <w:r w:rsidR="00864CB5">
        <w:t xml:space="preserve">all new hires, </w:t>
      </w:r>
      <w:r w:rsidRPr="000A788C">
        <w:t>keeping in mind their different capabilities, exposure to technology</w:t>
      </w:r>
      <w:r w:rsidR="00864CB5">
        <w:t>,</w:t>
      </w:r>
      <w:r w:rsidRPr="000A788C">
        <w:t xml:space="preserve"> and experience with different facets and carats of diamonds</w:t>
      </w:r>
      <w:r w:rsidR="0065311F">
        <w:t>.</w:t>
      </w:r>
      <w:r w:rsidR="00864CB5">
        <w:t xml:space="preserve"> </w:t>
      </w:r>
    </w:p>
    <w:p w14:paraId="12381233" w14:textId="77777777" w:rsidR="00864CB5" w:rsidRPr="00603E5B" w:rsidRDefault="00864CB5" w:rsidP="00FB0A25">
      <w:pPr>
        <w:pStyle w:val="BodyTextMain"/>
      </w:pPr>
    </w:p>
    <w:p w14:paraId="0C1EF21E" w14:textId="1B2DA4F8" w:rsidR="007A0B9D" w:rsidRPr="00603E5B" w:rsidRDefault="00361AB6" w:rsidP="00FB0A25">
      <w:pPr>
        <w:pStyle w:val="BodyTextMain"/>
      </w:pPr>
      <w:r w:rsidRPr="000A788C">
        <w:t>During the first week, employee</w:t>
      </w:r>
      <w:r w:rsidR="00716929">
        <w:t>s were</w:t>
      </w:r>
      <w:r w:rsidRPr="000A788C">
        <w:t xml:space="preserve"> </w:t>
      </w:r>
      <w:r w:rsidR="00716929">
        <w:t>assigned a</w:t>
      </w:r>
      <w:r w:rsidRPr="000A788C">
        <w:t xml:space="preserve"> task a</w:t>
      </w:r>
      <w:r w:rsidR="00ED5B68">
        <w:t>ccording to their</w:t>
      </w:r>
      <w:r w:rsidRPr="000A788C">
        <w:t xml:space="preserve"> experience and </w:t>
      </w:r>
      <w:r w:rsidR="00E14330">
        <w:t xml:space="preserve">were </w:t>
      </w:r>
      <w:r w:rsidRPr="000A788C">
        <w:t>monitored by heads of various processes</w:t>
      </w:r>
      <w:r w:rsidR="00C11B29">
        <w:t>—</w:t>
      </w:r>
      <w:r w:rsidRPr="000A788C">
        <w:t>namely</w:t>
      </w:r>
      <w:r w:rsidR="00E3292B">
        <w:t xml:space="preserve">, </w:t>
      </w:r>
      <w:r w:rsidRPr="000A788C">
        <w:t>planning, cutting, polishing</w:t>
      </w:r>
      <w:r w:rsidR="00716929">
        <w:t>,</w:t>
      </w:r>
      <w:r w:rsidRPr="000A788C">
        <w:t xml:space="preserve"> and others</w:t>
      </w:r>
      <w:r w:rsidR="00716929">
        <w:t>.</w:t>
      </w:r>
      <w:r w:rsidRPr="000A788C">
        <w:t xml:space="preserve"> The work was compared </w:t>
      </w:r>
      <w:r w:rsidR="00716929">
        <w:t>using</w:t>
      </w:r>
      <w:r w:rsidRPr="000A788C">
        <w:t xml:space="preserve"> benchmark standards that</w:t>
      </w:r>
      <w:r w:rsidR="0065311F">
        <w:t>,</w:t>
      </w:r>
      <w:r w:rsidRPr="000A788C">
        <w:t xml:space="preserve"> in turn</w:t>
      </w:r>
      <w:r w:rsidR="0065311F">
        <w:t>,</w:t>
      </w:r>
      <w:r w:rsidRPr="000A788C">
        <w:t xml:space="preserve"> defined the area and the intensity of developmental needs of the </w:t>
      </w:r>
      <w:r w:rsidR="00716929">
        <w:t>employee</w:t>
      </w:r>
      <w:r w:rsidRPr="000A788C">
        <w:t>. Training</w:t>
      </w:r>
      <w:r w:rsidR="00716929">
        <w:t xml:space="preserve"> was</w:t>
      </w:r>
      <w:r w:rsidRPr="000A788C">
        <w:t xml:space="preserve"> internal,</w:t>
      </w:r>
      <w:r w:rsidR="00716929">
        <w:t xml:space="preserve"> and most</w:t>
      </w:r>
      <w:r w:rsidRPr="000A788C">
        <w:t xml:space="preserve"> of the interventions were decided by </w:t>
      </w:r>
      <w:r w:rsidR="00E3292B">
        <w:t>the i</w:t>
      </w:r>
      <w:r w:rsidRPr="000A788C">
        <w:t>n-house development and training division</w:t>
      </w:r>
      <w:r w:rsidR="00E14330">
        <w:t>,</w:t>
      </w:r>
      <w:r w:rsidRPr="000A788C">
        <w:t xml:space="preserve"> where the new hire was exposed </w:t>
      </w:r>
      <w:r w:rsidR="00716929">
        <w:t>to</w:t>
      </w:r>
      <w:r w:rsidRPr="000A788C">
        <w:t xml:space="preserve"> the study of gems, </w:t>
      </w:r>
      <w:r w:rsidR="00E14330">
        <w:t xml:space="preserve">the </w:t>
      </w:r>
      <w:r w:rsidRPr="000A788C">
        <w:t>application of technology and software, process understanding</w:t>
      </w:r>
      <w:r w:rsidR="00716929">
        <w:t>,</w:t>
      </w:r>
      <w:r w:rsidRPr="000A788C">
        <w:t xml:space="preserve"> and time</w:t>
      </w:r>
      <w:r w:rsidR="00716929">
        <w:t>-</w:t>
      </w:r>
      <w:r w:rsidRPr="000A788C">
        <w:t>to</w:t>
      </w:r>
      <w:r w:rsidR="00716929">
        <w:t>-</w:t>
      </w:r>
      <w:r w:rsidRPr="000A788C">
        <w:t>time feedback from in-house trainers as</w:t>
      </w:r>
      <w:r w:rsidR="00716929">
        <w:t xml:space="preserve"> needed</w:t>
      </w:r>
      <w:r w:rsidRPr="000A788C">
        <w:t xml:space="preserve">. </w:t>
      </w:r>
      <w:r w:rsidR="00716929">
        <w:t>In this way, a</w:t>
      </w:r>
      <w:r w:rsidRPr="000A788C">
        <w:t>ll</w:t>
      </w:r>
      <w:r w:rsidR="0065311F">
        <w:t xml:space="preserve"> </w:t>
      </w:r>
      <w:r w:rsidRPr="000A788C">
        <w:t>new hires essentially were exposed to</w:t>
      </w:r>
      <w:r w:rsidR="0065311F">
        <w:t xml:space="preserve"> the</w:t>
      </w:r>
      <w:r w:rsidRPr="000A788C">
        <w:t xml:space="preserve"> values, vision</w:t>
      </w:r>
      <w:r w:rsidR="00716929">
        <w:t>,</w:t>
      </w:r>
      <w:r w:rsidRPr="000A788C">
        <w:t xml:space="preserve"> and culture of </w:t>
      </w:r>
      <w:r w:rsidR="00716929">
        <w:t xml:space="preserve">the </w:t>
      </w:r>
      <w:r w:rsidRPr="000A788C">
        <w:t xml:space="preserve">company. </w:t>
      </w:r>
    </w:p>
    <w:p w14:paraId="1A3B163C" w14:textId="77777777" w:rsidR="007A0B9D" w:rsidRPr="00603E5B" w:rsidRDefault="007A0B9D" w:rsidP="00FB0A25">
      <w:pPr>
        <w:pStyle w:val="BodyTextMain"/>
      </w:pPr>
    </w:p>
    <w:p w14:paraId="67D0AB26" w14:textId="11D6D4EA" w:rsidR="0065311F" w:rsidRPr="00603E5B" w:rsidRDefault="00361AB6" w:rsidP="00FB0A25">
      <w:pPr>
        <w:pStyle w:val="BodyTextMain"/>
      </w:pPr>
      <w:r w:rsidRPr="000A788C">
        <w:t xml:space="preserve">Training was structured in such a manner that if the new hire could not match </w:t>
      </w:r>
      <w:r w:rsidR="004B3908">
        <w:t>the existing</w:t>
      </w:r>
      <w:r w:rsidRPr="000A788C">
        <w:t xml:space="preserve"> standards </w:t>
      </w:r>
      <w:r w:rsidR="004B3908">
        <w:t xml:space="preserve">of HKE </w:t>
      </w:r>
      <w:r w:rsidRPr="000A788C">
        <w:t xml:space="preserve">after </w:t>
      </w:r>
      <w:r w:rsidR="00E3292B">
        <w:t>three</w:t>
      </w:r>
      <w:r w:rsidRPr="000A788C">
        <w:t xml:space="preserve"> months, a senior expert</w:t>
      </w:r>
      <w:r w:rsidR="0065311F">
        <w:t xml:space="preserve"> was assigned </w:t>
      </w:r>
      <w:r w:rsidR="0065311F" w:rsidRPr="000A788C">
        <w:t>as mentor</w:t>
      </w:r>
      <w:r w:rsidR="0065311F">
        <w:t xml:space="preserve">; this mentor </w:t>
      </w:r>
      <w:r w:rsidR="0065311F" w:rsidRPr="000A788C">
        <w:t xml:space="preserve">diligently taught and guided </w:t>
      </w:r>
      <w:r w:rsidR="0065311F">
        <w:t xml:space="preserve">that new hire to a </w:t>
      </w:r>
      <w:r w:rsidR="0065311F" w:rsidRPr="000A788C">
        <w:t>satisfactory performance</w:t>
      </w:r>
      <w:r w:rsidR="0065311F">
        <w:t xml:space="preserve"> level. </w:t>
      </w:r>
    </w:p>
    <w:p w14:paraId="5C2E18D9" w14:textId="77777777" w:rsidR="007A0B9D" w:rsidRPr="00603E5B" w:rsidRDefault="007A0B9D" w:rsidP="00FB0A25">
      <w:pPr>
        <w:pStyle w:val="BodyTextMain"/>
      </w:pPr>
    </w:p>
    <w:p w14:paraId="6F7C1CD0" w14:textId="77777777" w:rsidR="007A0B9D" w:rsidRPr="00603E5B" w:rsidRDefault="007A0B9D" w:rsidP="00FB0A25">
      <w:pPr>
        <w:pStyle w:val="BodyTextMain"/>
      </w:pPr>
    </w:p>
    <w:p w14:paraId="076A4B8E" w14:textId="77777777" w:rsidR="007A0B9D" w:rsidRPr="00677358" w:rsidRDefault="00361AB6" w:rsidP="00FB0A25">
      <w:pPr>
        <w:pStyle w:val="Casehead2"/>
      </w:pPr>
      <w:r w:rsidRPr="00677358">
        <w:t xml:space="preserve">Communication System at HKG </w:t>
      </w:r>
    </w:p>
    <w:p w14:paraId="13E140F5" w14:textId="77777777" w:rsidR="007A0B9D" w:rsidRPr="00603E5B" w:rsidRDefault="007A0B9D" w:rsidP="00FB0A25">
      <w:pPr>
        <w:pStyle w:val="BodyTextMain"/>
      </w:pPr>
    </w:p>
    <w:p w14:paraId="4385BD96" w14:textId="2B282503" w:rsidR="007A0B9D" w:rsidRPr="00603E5B" w:rsidRDefault="001941B6" w:rsidP="00FB0A25">
      <w:pPr>
        <w:pStyle w:val="BodyTextMain"/>
      </w:pPr>
      <w:r>
        <w:t>Dholakia</w:t>
      </w:r>
      <w:r w:rsidR="00361AB6" w:rsidRPr="000A788C">
        <w:t xml:space="preserve"> believed that </w:t>
      </w:r>
      <w:r w:rsidR="00E14330">
        <w:t xml:space="preserve">the </w:t>
      </w:r>
      <w:r w:rsidR="00361AB6" w:rsidRPr="000A788C">
        <w:t>quality of communication flow</w:t>
      </w:r>
      <w:r w:rsidR="00E14330">
        <w:t>ing</w:t>
      </w:r>
      <w:r w:rsidR="00361AB6" w:rsidRPr="000A788C">
        <w:t xml:space="preserve"> between top, middle</w:t>
      </w:r>
      <w:r w:rsidR="0065311F">
        <w:t>,</w:t>
      </w:r>
      <w:r w:rsidR="00361AB6" w:rsidRPr="000A788C">
        <w:t xml:space="preserve"> and </w:t>
      </w:r>
      <w:r w:rsidR="00E14330" w:rsidRPr="000A788C">
        <w:t>low</w:t>
      </w:r>
      <w:r w:rsidR="00E14330">
        <w:t>-</w:t>
      </w:r>
      <w:r w:rsidR="00361AB6" w:rsidRPr="000A788C">
        <w:t>level teams ha</w:t>
      </w:r>
      <w:r w:rsidR="00E3292B">
        <w:t>d</w:t>
      </w:r>
      <w:r w:rsidR="00361AB6" w:rsidRPr="000A788C">
        <w:t xml:space="preserve"> a significant impact on employees’ relationship</w:t>
      </w:r>
      <w:r w:rsidR="00A136CE">
        <w:t xml:space="preserve"> to HKE</w:t>
      </w:r>
      <w:r w:rsidR="00361AB6" w:rsidRPr="000A788C">
        <w:t xml:space="preserve"> and their performance. This was particularly important when times </w:t>
      </w:r>
      <w:r w:rsidR="00E3292B">
        <w:t>were</w:t>
      </w:r>
      <w:r w:rsidR="00361AB6" w:rsidRPr="000A788C">
        <w:t xml:space="preserve"> tough</w:t>
      </w:r>
      <w:r w:rsidR="00E3292B">
        <w:t>,</w:t>
      </w:r>
      <w:r w:rsidR="00361AB6" w:rsidRPr="000A788C">
        <w:t xml:space="preserve"> as employees </w:t>
      </w:r>
      <w:r w:rsidR="00E3292B">
        <w:t>could</w:t>
      </w:r>
      <w:r w:rsidR="00361AB6" w:rsidRPr="000A788C">
        <w:t xml:space="preserve"> become demotivated if they s</w:t>
      </w:r>
      <w:r w:rsidR="00E3292B">
        <w:t>aw</w:t>
      </w:r>
      <w:r w:rsidR="00361AB6" w:rsidRPr="000A788C">
        <w:t xml:space="preserve"> negative stories about their company in the media. </w:t>
      </w:r>
      <w:r w:rsidR="004B3908">
        <w:t xml:space="preserve">HKE had an </w:t>
      </w:r>
      <w:r w:rsidR="00361AB6" w:rsidRPr="000A788C">
        <w:t>open</w:t>
      </w:r>
      <w:r w:rsidR="0065311F">
        <w:t>-</w:t>
      </w:r>
      <w:r w:rsidR="00361AB6" w:rsidRPr="000A788C">
        <w:t>door polic</w:t>
      </w:r>
      <w:r w:rsidR="004B3908">
        <w:t>y</w:t>
      </w:r>
      <w:r w:rsidR="00361AB6" w:rsidRPr="000A788C">
        <w:t xml:space="preserve"> and </w:t>
      </w:r>
      <w:r w:rsidR="00E3292B">
        <w:t xml:space="preserve">a </w:t>
      </w:r>
      <w:r w:rsidR="00361AB6" w:rsidRPr="000A788C">
        <w:t xml:space="preserve">strong feedback mechanism. </w:t>
      </w:r>
      <w:r w:rsidR="00E3292B">
        <w:t>The u</w:t>
      </w:r>
      <w:r w:rsidR="00361AB6" w:rsidRPr="000A788C">
        <w:t xml:space="preserve">pper management team took special efforts to keep in touch with lower ranked employees. </w:t>
      </w:r>
      <w:r w:rsidR="00E3292B">
        <w:t>The e</w:t>
      </w:r>
      <w:r w:rsidR="00361AB6" w:rsidRPr="000A788C">
        <w:t xml:space="preserve">xistence of </w:t>
      </w:r>
      <w:r w:rsidR="00E3292B">
        <w:t xml:space="preserve">a </w:t>
      </w:r>
      <w:r w:rsidR="00361AB6" w:rsidRPr="000A788C">
        <w:t xml:space="preserve">mentoring scheme ensured </w:t>
      </w:r>
      <w:r w:rsidR="00E14330">
        <w:t xml:space="preserve">that </w:t>
      </w:r>
      <w:r w:rsidR="00361AB6" w:rsidRPr="000A788C">
        <w:t>information, ideas</w:t>
      </w:r>
      <w:r w:rsidR="00402F44">
        <w:t>,</w:t>
      </w:r>
      <w:r w:rsidR="00361AB6" w:rsidRPr="000A788C">
        <w:t xml:space="preserve"> and resources were shared</w:t>
      </w:r>
      <w:r w:rsidR="00402F44">
        <w:t>;</w:t>
      </w:r>
      <w:r w:rsidR="00361AB6" w:rsidRPr="000A788C">
        <w:t xml:space="preserve"> </w:t>
      </w:r>
      <w:r>
        <w:t>i</w:t>
      </w:r>
      <w:r w:rsidR="00361AB6" w:rsidRPr="000A788C">
        <w:t xml:space="preserve">nternal organizational communication processes were made open, effective, and adequate. </w:t>
      </w:r>
      <w:r w:rsidR="00803FD1">
        <w:t>E</w:t>
      </w:r>
      <w:r w:rsidR="00361AB6" w:rsidRPr="000A788C">
        <w:t xml:space="preserve">mployees </w:t>
      </w:r>
      <w:r w:rsidR="00963A8F">
        <w:t>could</w:t>
      </w:r>
      <w:r w:rsidR="00361AB6" w:rsidRPr="000A788C">
        <w:t xml:space="preserve"> freely approach their seniors on any matter without hesitation. </w:t>
      </w:r>
    </w:p>
    <w:p w14:paraId="7CC70160" w14:textId="77777777" w:rsidR="007A0B9D" w:rsidRPr="00603E5B" w:rsidRDefault="007A0B9D" w:rsidP="00FB0A25">
      <w:pPr>
        <w:pStyle w:val="BodyTextMain"/>
      </w:pPr>
    </w:p>
    <w:p w14:paraId="798CB090" w14:textId="77777777" w:rsidR="007A0B9D" w:rsidRPr="00603E5B" w:rsidRDefault="00361AB6" w:rsidP="00FB0A25">
      <w:pPr>
        <w:pStyle w:val="BodyTextMain"/>
      </w:pPr>
      <w:r w:rsidRPr="000A788C">
        <w:t>Meeting</w:t>
      </w:r>
      <w:r w:rsidR="00E3292B">
        <w:t>s</w:t>
      </w:r>
      <w:r w:rsidRPr="000A788C">
        <w:t xml:space="preserve"> and interactions between top and middle management happened on </w:t>
      </w:r>
      <w:r w:rsidR="00E3292B">
        <w:t xml:space="preserve">a </w:t>
      </w:r>
      <w:r w:rsidRPr="000A788C">
        <w:t>weekly basis to share the latest agendas and provide timely updates on decisions and other important matters. Every first week of the month was kept for departmental meetings</w:t>
      </w:r>
      <w:r w:rsidR="00E3292B">
        <w:t>,</w:t>
      </w:r>
      <w:r w:rsidRPr="000A788C">
        <w:t xml:space="preserve"> and performances were shared openly. </w:t>
      </w:r>
      <w:r w:rsidR="00E3292B">
        <w:t>The c</w:t>
      </w:r>
      <w:r w:rsidRPr="000A788C">
        <w:t>hairperson shared his goals and objectives in the informal meetings in large gatherings.</w:t>
      </w:r>
    </w:p>
    <w:p w14:paraId="255E8BB6" w14:textId="77777777" w:rsidR="0067176A" w:rsidRPr="00603E5B" w:rsidRDefault="0067176A" w:rsidP="00FB0A25">
      <w:pPr>
        <w:pStyle w:val="BodyTextMain"/>
      </w:pPr>
    </w:p>
    <w:p w14:paraId="37228149" w14:textId="78D26459" w:rsidR="007A0B9D" w:rsidRPr="00603E5B" w:rsidRDefault="001941B6" w:rsidP="00FB0A25">
      <w:pPr>
        <w:pStyle w:val="BodyTextMain"/>
      </w:pPr>
      <w:r>
        <w:t>Kumar</w:t>
      </w:r>
      <w:r w:rsidR="007A0B9D" w:rsidRPr="00603E5B">
        <w:t xml:space="preserve"> </w:t>
      </w:r>
      <w:r w:rsidR="00361AB6" w:rsidRPr="000A788C">
        <w:t xml:space="preserve">shared an instance where crisis communication played a crucial </w:t>
      </w:r>
      <w:r w:rsidR="00ED5B68" w:rsidRPr="000A788C">
        <w:t>role</w:t>
      </w:r>
      <w:r w:rsidR="00ED5B68">
        <w:t xml:space="preserve">: </w:t>
      </w:r>
      <w:r w:rsidR="00ED5B68" w:rsidRPr="000A788C">
        <w:t>“There</w:t>
      </w:r>
      <w:r w:rsidR="00361AB6" w:rsidRPr="000A788C">
        <w:t xml:space="preserve"> was a time when new machineries were introduced and the employees were not ready to accept</w:t>
      </w:r>
      <w:r w:rsidR="00DA5F10">
        <w:t xml:space="preserve"> them</w:t>
      </w:r>
      <w:r w:rsidR="00361AB6" w:rsidRPr="000A788C">
        <w:t>. Special workshops were conducted to convince the employees and satisfy them</w:t>
      </w:r>
      <w:r w:rsidR="00402F44">
        <w:t>.</w:t>
      </w:r>
      <w:r w:rsidR="00361AB6" w:rsidRPr="000A788C">
        <w:t xml:space="preserve">” </w:t>
      </w:r>
      <w:r w:rsidR="005167CC">
        <w:t>HKE</w:t>
      </w:r>
      <w:r>
        <w:t xml:space="preserve"> introduced a well-</w:t>
      </w:r>
      <w:r w:rsidR="00361AB6" w:rsidRPr="000A788C">
        <w:t xml:space="preserve">defined system to ensure </w:t>
      </w:r>
      <w:r w:rsidR="00E14330">
        <w:t xml:space="preserve">that </w:t>
      </w:r>
      <w:r w:rsidR="00402F44">
        <w:t xml:space="preserve">the </w:t>
      </w:r>
      <w:r w:rsidR="00361AB6" w:rsidRPr="000A788C">
        <w:t>company regularly conduct</w:t>
      </w:r>
      <w:r w:rsidR="00402F44">
        <w:t>ed</w:t>
      </w:r>
      <w:r w:rsidR="00361AB6" w:rsidRPr="000A788C">
        <w:t xml:space="preserve"> employee surveys to eva</w:t>
      </w:r>
      <w:r w:rsidR="00963A8F">
        <w:t>luate employee satisfaction.</w:t>
      </w:r>
      <w:r w:rsidR="00361AB6" w:rsidRPr="000A788C">
        <w:t xml:space="preserve"> </w:t>
      </w:r>
    </w:p>
    <w:p w14:paraId="7C3D6F88" w14:textId="4EB25BE5" w:rsidR="007A0B9D" w:rsidRPr="001E43F8" w:rsidRDefault="00361AB6" w:rsidP="001E43F8">
      <w:pPr>
        <w:pStyle w:val="BodyTextMain"/>
      </w:pPr>
      <w:r w:rsidRPr="001E43F8">
        <w:lastRenderedPageBreak/>
        <w:t xml:space="preserve">Communications were not only used by senior managers for giving instructions downwards, but also for passing on business strategy so more people within the company understood how </w:t>
      </w:r>
      <w:r w:rsidR="005167CC" w:rsidRPr="001E43F8">
        <w:t>HKE</w:t>
      </w:r>
      <w:r w:rsidRPr="001E43F8">
        <w:t xml:space="preserve"> was working towards its objectives. The communication process worked equally the opposite way, from lower to higher levels, with open management in a team</w:t>
      </w:r>
      <w:r w:rsidR="00E3292B" w:rsidRPr="001E43F8">
        <w:t>-</w:t>
      </w:r>
      <w:r w:rsidRPr="001E43F8">
        <w:t xml:space="preserve">oriented workplace where employees and their ideas were listened to. Internal communications within </w:t>
      </w:r>
      <w:r w:rsidR="005167CC" w:rsidRPr="001E43F8">
        <w:t>HKE</w:t>
      </w:r>
      <w:r w:rsidRPr="001E43F8">
        <w:t xml:space="preserve"> also provided a mechanism for discussion and negotiation</w:t>
      </w:r>
      <w:r w:rsidR="00E3292B" w:rsidRPr="001E43F8">
        <w:t>,</w:t>
      </w:r>
      <w:r w:rsidRPr="001E43F8">
        <w:t xml:space="preserve"> enabling employees to discuss is</w:t>
      </w:r>
      <w:r w:rsidR="00D53D6E" w:rsidRPr="001E43F8">
        <w:t>sues within the workplace. The team b</w:t>
      </w:r>
      <w:r w:rsidRPr="001E43F8">
        <w:t xml:space="preserve">rief was frequently used to keep </w:t>
      </w:r>
      <w:r w:rsidR="00E3292B" w:rsidRPr="001E43F8">
        <w:t xml:space="preserve">employees informed of research </w:t>
      </w:r>
      <w:r w:rsidRPr="001E43F8">
        <w:t>on important issues and subsequent proposals.</w:t>
      </w:r>
    </w:p>
    <w:p w14:paraId="5BECAE17" w14:textId="77777777" w:rsidR="006F54C2" w:rsidRDefault="006F54C2" w:rsidP="00FB0A25">
      <w:pPr>
        <w:pStyle w:val="BodyTextMain"/>
      </w:pPr>
    </w:p>
    <w:p w14:paraId="21DF8199" w14:textId="77777777" w:rsidR="001941B6" w:rsidRDefault="001941B6" w:rsidP="00FB0A25">
      <w:pPr>
        <w:pStyle w:val="BodyTextMain"/>
      </w:pPr>
    </w:p>
    <w:p w14:paraId="167B8AE0" w14:textId="77777777" w:rsidR="007A0B9D" w:rsidRPr="00677358" w:rsidRDefault="00361AB6" w:rsidP="00FB0A25">
      <w:pPr>
        <w:pStyle w:val="Casehead2"/>
        <w:keepNext/>
      </w:pPr>
      <w:r w:rsidRPr="00677358">
        <w:t>E</w:t>
      </w:r>
      <w:r w:rsidR="005C544D">
        <w:t xml:space="preserve">nterprise </w:t>
      </w:r>
      <w:r w:rsidRPr="00677358">
        <w:t>R</w:t>
      </w:r>
      <w:r w:rsidR="005C544D">
        <w:t xml:space="preserve">esource </w:t>
      </w:r>
      <w:r w:rsidRPr="00677358">
        <w:t>P</w:t>
      </w:r>
      <w:r w:rsidR="005C544D">
        <w:t xml:space="preserve">lanning </w:t>
      </w:r>
      <w:r w:rsidRPr="00677358">
        <w:t>System</w:t>
      </w:r>
    </w:p>
    <w:p w14:paraId="1C8B6102" w14:textId="77777777" w:rsidR="00A750C6" w:rsidRPr="00603E5B" w:rsidRDefault="00A750C6" w:rsidP="00FB0A25">
      <w:pPr>
        <w:pStyle w:val="BodyTextMain"/>
        <w:keepNext/>
      </w:pPr>
    </w:p>
    <w:p w14:paraId="0F68FC92" w14:textId="6FAB2105" w:rsidR="00963A8F" w:rsidRPr="001E43F8" w:rsidRDefault="005C544D" w:rsidP="001E43F8">
      <w:pPr>
        <w:pStyle w:val="BodyTextMain"/>
      </w:pPr>
      <w:r w:rsidRPr="001E43F8">
        <w:t xml:space="preserve">To </w:t>
      </w:r>
      <w:r w:rsidR="00361AB6" w:rsidRPr="001E43F8">
        <w:rPr>
          <w:rFonts w:eastAsia="Helvetica"/>
        </w:rPr>
        <w:t>facilitat</w:t>
      </w:r>
      <w:r w:rsidRPr="001E43F8">
        <w:rPr>
          <w:rFonts w:eastAsia="Helvetica"/>
        </w:rPr>
        <w:t>e</w:t>
      </w:r>
      <w:r w:rsidR="00361AB6" w:rsidRPr="001E43F8">
        <w:rPr>
          <w:rFonts w:eastAsia="Helvetica"/>
        </w:rPr>
        <w:t xml:space="preserve"> the flow of information </w:t>
      </w:r>
      <w:r w:rsidRPr="001E43F8">
        <w:rPr>
          <w:rFonts w:eastAsia="Helvetica"/>
        </w:rPr>
        <w:t>among</w:t>
      </w:r>
      <w:r w:rsidR="00361AB6" w:rsidRPr="001E43F8">
        <w:rPr>
          <w:rFonts w:eastAsia="Helvetica"/>
        </w:rPr>
        <w:t xml:space="preserve"> all business functions inside the organization and link it to outside stakeholders such as customer and supplier systems, </w:t>
      </w:r>
      <w:r w:rsidR="00361AB6" w:rsidRPr="001E43F8">
        <w:t>the business group</w:t>
      </w:r>
      <w:r w:rsidR="00361AB6" w:rsidRPr="001E43F8">
        <w:rPr>
          <w:rFonts w:eastAsia="Helvetica"/>
        </w:rPr>
        <w:t xml:space="preserve"> implemented an </w:t>
      </w:r>
      <w:r w:rsidRPr="001E43F8">
        <w:rPr>
          <w:rFonts w:eastAsia="Helvetica"/>
        </w:rPr>
        <w:t>enterprise resource planning s</w:t>
      </w:r>
      <w:r w:rsidR="00361AB6" w:rsidRPr="001E43F8">
        <w:rPr>
          <w:rFonts w:eastAsia="Helvetica"/>
        </w:rPr>
        <w:t xml:space="preserve">ystem. </w:t>
      </w:r>
      <w:r w:rsidR="00361AB6" w:rsidRPr="001E43F8">
        <w:t xml:space="preserve">In-house </w:t>
      </w:r>
      <w:r w:rsidRPr="001E43F8">
        <w:t>m</w:t>
      </w:r>
      <w:r w:rsidR="00361AB6" w:rsidRPr="001E43F8">
        <w:t xml:space="preserve">anagement </w:t>
      </w:r>
      <w:r w:rsidRPr="001E43F8">
        <w:t>i</w:t>
      </w:r>
      <w:r w:rsidR="00361AB6" w:rsidRPr="001E43F8">
        <w:t xml:space="preserve">nformation </w:t>
      </w:r>
      <w:r w:rsidRPr="001E43F8">
        <w:t>s</w:t>
      </w:r>
      <w:r w:rsidR="00361AB6" w:rsidRPr="001E43F8">
        <w:t>ystems w</w:t>
      </w:r>
      <w:r w:rsidRPr="001E43F8">
        <w:t>ere</w:t>
      </w:r>
      <w:r w:rsidR="00361AB6" w:rsidRPr="001E43F8">
        <w:t xml:space="preserve"> designed to develop sophisticated software application systems that helped integrate business processes, make a central database with no duplication of data,</w:t>
      </w:r>
      <w:r w:rsidRPr="001E43F8">
        <w:t xml:space="preserve"> allow ease of </w:t>
      </w:r>
      <w:r w:rsidR="00361AB6" w:rsidRPr="001E43F8">
        <w:t xml:space="preserve">use, </w:t>
      </w:r>
      <w:r w:rsidRPr="001E43F8">
        <w:t xml:space="preserve">sustain a standard look, and provide a </w:t>
      </w:r>
      <w:r w:rsidR="00361AB6" w:rsidRPr="001E43F8">
        <w:t xml:space="preserve">powerful reporting </w:t>
      </w:r>
      <w:r w:rsidRPr="001E43F8">
        <w:t xml:space="preserve">tool </w:t>
      </w:r>
      <w:r w:rsidR="00361AB6" w:rsidRPr="001E43F8">
        <w:t>across the whole organization</w:t>
      </w:r>
      <w:r w:rsidRPr="001E43F8">
        <w:t>.</w:t>
      </w:r>
    </w:p>
    <w:p w14:paraId="49AE1E0B" w14:textId="77777777" w:rsidR="005C544D" w:rsidRDefault="005C544D" w:rsidP="00FB0A25">
      <w:pPr>
        <w:pStyle w:val="BodyTextMain"/>
        <w:keepNext/>
      </w:pPr>
    </w:p>
    <w:p w14:paraId="37C35DE5" w14:textId="77777777" w:rsidR="001B4216" w:rsidRDefault="001B4216" w:rsidP="00FB0A25">
      <w:pPr>
        <w:pStyle w:val="BodyTextMain"/>
      </w:pPr>
      <w:bookmarkStart w:id="0" w:name="_GoBack"/>
      <w:bookmarkEnd w:id="0"/>
    </w:p>
    <w:p w14:paraId="5CF5E21F" w14:textId="77777777" w:rsidR="00963A8F" w:rsidRPr="00603E5B" w:rsidRDefault="00963A8F" w:rsidP="00FB0A25">
      <w:pPr>
        <w:pStyle w:val="Casehead1"/>
      </w:pPr>
      <w:r>
        <w:t>the next step</w:t>
      </w:r>
    </w:p>
    <w:p w14:paraId="5FF0A77C" w14:textId="77777777" w:rsidR="00A750C6" w:rsidRPr="001E43F8" w:rsidRDefault="00A750C6" w:rsidP="001E43F8">
      <w:pPr>
        <w:pStyle w:val="BodyTextMain"/>
      </w:pPr>
    </w:p>
    <w:p w14:paraId="2E56334A" w14:textId="1533B726" w:rsidR="00D24DDD" w:rsidRPr="001E43F8" w:rsidRDefault="00361AB6" w:rsidP="001E43F8">
      <w:pPr>
        <w:pStyle w:val="BodyTextMain"/>
      </w:pPr>
      <w:r w:rsidRPr="001E43F8">
        <w:t xml:space="preserve">While everything appeared smooth, </w:t>
      </w:r>
      <w:r w:rsidR="001941B6" w:rsidRPr="001E43F8">
        <w:t>Kumar</w:t>
      </w:r>
      <w:r w:rsidR="00E3292B" w:rsidRPr="001E43F8">
        <w:t xml:space="preserve"> had many questions running through</w:t>
      </w:r>
      <w:r w:rsidRPr="001E43F8">
        <w:t xml:space="preserve"> his mind. With the rapid changes that </w:t>
      </w:r>
      <w:r w:rsidR="00E3292B" w:rsidRPr="001E43F8">
        <w:t>were</w:t>
      </w:r>
      <w:r w:rsidRPr="001E43F8">
        <w:t xml:space="preserve"> happening in the market, how </w:t>
      </w:r>
      <w:r w:rsidR="00E3292B" w:rsidRPr="001E43F8">
        <w:t xml:space="preserve">would </w:t>
      </w:r>
      <w:r w:rsidR="005167CC" w:rsidRPr="001E43F8">
        <w:t>HKE</w:t>
      </w:r>
      <w:r w:rsidRPr="001E43F8">
        <w:t xml:space="preserve"> be able to adopt</w:t>
      </w:r>
      <w:r w:rsidR="004117A4" w:rsidRPr="001E43F8">
        <w:t xml:space="preserve"> the changes happening</w:t>
      </w:r>
      <w:r w:rsidR="005C544D" w:rsidRPr="001E43F8">
        <w:t xml:space="preserve"> so quickly</w:t>
      </w:r>
      <w:r w:rsidR="004117A4" w:rsidRPr="001E43F8">
        <w:t xml:space="preserve"> in </w:t>
      </w:r>
      <w:r w:rsidR="00A136CE" w:rsidRPr="001E43F8">
        <w:t>product design, technology</w:t>
      </w:r>
      <w:r w:rsidRPr="001E43F8">
        <w:t xml:space="preserve"> interf</w:t>
      </w:r>
      <w:r w:rsidR="00A136CE" w:rsidRPr="001E43F8">
        <w:t>acing</w:t>
      </w:r>
      <w:r w:rsidRPr="001E43F8">
        <w:t xml:space="preserve">, or strategies? </w:t>
      </w:r>
      <w:r w:rsidR="00E60523" w:rsidRPr="001E43F8">
        <w:t xml:space="preserve">The company had, in short, a clear formula for success </w:t>
      </w:r>
      <w:r w:rsidR="008C32E5" w:rsidRPr="001E43F8">
        <w:t xml:space="preserve">that </w:t>
      </w:r>
      <w:r w:rsidR="00E3292B" w:rsidRPr="001E43F8">
        <w:t xml:space="preserve">had </w:t>
      </w:r>
      <w:r w:rsidR="00E60523" w:rsidRPr="001E43F8">
        <w:t xml:space="preserve">served it well since the turn of the century. Stuck in the modes of thinking and working that brought success in the past, </w:t>
      </w:r>
      <w:r w:rsidR="001941B6" w:rsidRPr="001E43F8">
        <w:t>Kumar</w:t>
      </w:r>
      <w:r w:rsidR="00E60523" w:rsidRPr="001E43F8">
        <w:t xml:space="preserve"> felt the company m</w:t>
      </w:r>
      <w:r w:rsidR="00AA3745" w:rsidRPr="001E43F8">
        <w:t>ight</w:t>
      </w:r>
      <w:r w:rsidR="00E60523" w:rsidRPr="001E43F8">
        <w:t xml:space="preserve"> simply accelerate all </w:t>
      </w:r>
      <w:r w:rsidR="00AA3745" w:rsidRPr="001E43F8">
        <w:t>its</w:t>
      </w:r>
      <w:r w:rsidR="00E60523" w:rsidRPr="001E43F8">
        <w:t xml:space="preserve"> tried-and-true activities with </w:t>
      </w:r>
      <w:r w:rsidR="004117A4" w:rsidRPr="001E43F8">
        <w:t xml:space="preserve">a </w:t>
      </w:r>
      <w:r w:rsidR="00E60523" w:rsidRPr="001E43F8">
        <w:t xml:space="preserve">unified sense of its strategies and values, its relationships with customers and employees, and its operating and investment processes. </w:t>
      </w:r>
      <w:r w:rsidR="00ED5B68" w:rsidRPr="001E43F8">
        <w:t xml:space="preserve">But as an experienced manager, he also knew that the prosperity of any company depended upon a fresh competitive formula </w:t>
      </w:r>
      <w:r w:rsidR="00E14330" w:rsidRPr="001E43F8">
        <w:t xml:space="preserve">that </w:t>
      </w:r>
      <w:r w:rsidR="00ED5B68" w:rsidRPr="001E43F8">
        <w:t xml:space="preserve">should be adapted from time to time—a distinctive combination of strategies, processes, relationships, and values that set it apart from the crowd. </w:t>
      </w:r>
      <w:r w:rsidR="00E60523" w:rsidRPr="001E43F8">
        <w:t xml:space="preserve">He felt that positive feedback </w:t>
      </w:r>
      <w:r w:rsidR="004117A4" w:rsidRPr="001E43F8">
        <w:t>could</w:t>
      </w:r>
      <w:r w:rsidR="00E60523" w:rsidRPr="001E43F8">
        <w:t xml:space="preserve"> reinforce managers’ confidence that they ha</w:t>
      </w:r>
      <w:r w:rsidR="004117A4" w:rsidRPr="001E43F8">
        <w:t>d</w:t>
      </w:r>
      <w:r w:rsidR="00E60523" w:rsidRPr="001E43F8">
        <w:t xml:space="preserve"> found the best way and </w:t>
      </w:r>
      <w:r w:rsidR="00E14330" w:rsidRPr="001E43F8">
        <w:t xml:space="preserve">could </w:t>
      </w:r>
      <w:r w:rsidR="00E60523" w:rsidRPr="001E43F8">
        <w:t xml:space="preserve">embolden them to focus their energies on refining and extending their winning system. </w:t>
      </w:r>
      <w:r w:rsidR="00E14330" w:rsidRPr="001E43F8">
        <w:t xml:space="preserve"> </w:t>
      </w:r>
    </w:p>
    <w:p w14:paraId="3BFA5F4C" w14:textId="77777777" w:rsidR="00D24DDD" w:rsidRPr="001E43F8" w:rsidRDefault="00D24DDD" w:rsidP="001E43F8">
      <w:pPr>
        <w:pStyle w:val="BodyTextMain"/>
      </w:pPr>
    </w:p>
    <w:p w14:paraId="0F26B00B" w14:textId="77777777" w:rsidR="00D55BAF" w:rsidRPr="001E43F8" w:rsidRDefault="00E60523" w:rsidP="001E43F8">
      <w:pPr>
        <w:pStyle w:val="BodyTextMain"/>
      </w:pPr>
      <w:r w:rsidRPr="001E43F8">
        <w:t xml:space="preserve">The fresh thinking that led to a company’s initial success </w:t>
      </w:r>
      <w:r w:rsidR="004117A4" w:rsidRPr="001E43F8">
        <w:t>could</w:t>
      </w:r>
      <w:r w:rsidRPr="001E43F8">
        <w:t xml:space="preserve"> </w:t>
      </w:r>
      <w:r w:rsidR="00AA3745" w:rsidRPr="001E43F8">
        <w:t>be</w:t>
      </w:r>
      <w:r w:rsidRPr="001E43F8">
        <w:t xml:space="preserve"> replaced by a rigid devotion to the status quo</w:t>
      </w:r>
      <w:r w:rsidR="00AA3745" w:rsidRPr="001E43F8">
        <w:t>, a</w:t>
      </w:r>
      <w:r w:rsidRPr="001E43F8">
        <w:t>nd when changes occur</w:t>
      </w:r>
      <w:r w:rsidR="007E7261" w:rsidRPr="001E43F8">
        <w:t>red</w:t>
      </w:r>
      <w:r w:rsidRPr="001E43F8">
        <w:t xml:space="preserve"> in the company’s markets, the formula that had brought success </w:t>
      </w:r>
      <w:r w:rsidR="009969DC" w:rsidRPr="001E43F8">
        <w:t xml:space="preserve">might not work. </w:t>
      </w:r>
      <w:r w:rsidRPr="001E43F8">
        <w:t xml:space="preserve">Another dimension that </w:t>
      </w:r>
      <w:r w:rsidR="001941B6" w:rsidRPr="001E43F8">
        <w:t>Kumar</w:t>
      </w:r>
      <w:r w:rsidRPr="001E43F8">
        <w:t xml:space="preserve"> visualized was to look at the dynamics of the transitional power structure in place at the organization. </w:t>
      </w:r>
      <w:r w:rsidR="00963A8F" w:rsidRPr="001E43F8">
        <w:t>Now</w:t>
      </w:r>
      <w:r w:rsidRPr="001E43F8">
        <w:t xml:space="preserve"> his major concern was </w:t>
      </w:r>
      <w:r w:rsidR="009969DC" w:rsidRPr="001E43F8">
        <w:t xml:space="preserve">how </w:t>
      </w:r>
      <w:r w:rsidR="005167CC" w:rsidRPr="001E43F8">
        <w:t>HKE</w:t>
      </w:r>
      <w:r w:rsidRPr="001E43F8">
        <w:t xml:space="preserve"> </w:t>
      </w:r>
      <w:r w:rsidR="00AA3745" w:rsidRPr="001E43F8">
        <w:t xml:space="preserve">would </w:t>
      </w:r>
      <w:r w:rsidRPr="001E43F8">
        <w:t>sustain its work culture and environment to retain</w:t>
      </w:r>
      <w:r w:rsidR="007E7261" w:rsidRPr="001E43F8">
        <w:t xml:space="preserve"> its</w:t>
      </w:r>
      <w:r w:rsidRPr="001E43F8">
        <w:t xml:space="preserve"> best employees and leverage the best in this competitive scenario</w:t>
      </w:r>
      <w:r w:rsidR="00AA3745" w:rsidRPr="001E43F8">
        <w:t>.</w:t>
      </w:r>
    </w:p>
    <w:p w14:paraId="55E6F81C" w14:textId="2BF341D3" w:rsidR="001B4216" w:rsidRPr="001B4216" w:rsidRDefault="00D55BAF" w:rsidP="00604C0A">
      <w:pPr>
        <w:pStyle w:val="ExhibitHeading"/>
      </w:pPr>
      <w:r>
        <w:rPr>
          <w:shd w:val="clear" w:color="auto" w:fill="FFFFFF"/>
        </w:rPr>
        <w:br w:type="page"/>
      </w:r>
      <w:r w:rsidR="001B4216" w:rsidRPr="001B4216">
        <w:rPr>
          <w:rFonts w:cs="Times New Roman"/>
          <w:lang w:val="x-none" w:eastAsia="x-none"/>
        </w:rPr>
        <w:lastRenderedPageBreak/>
        <w:t>Exhibit 1: Organization</w:t>
      </w:r>
      <w:r w:rsidR="00AA3745">
        <w:rPr>
          <w:rFonts w:cs="Times New Roman"/>
          <w:lang w:eastAsia="x-none"/>
        </w:rPr>
        <w:t>al</w:t>
      </w:r>
      <w:r w:rsidR="001B4216" w:rsidRPr="001B4216">
        <w:rPr>
          <w:rFonts w:cs="Times New Roman"/>
          <w:lang w:val="x-none" w:eastAsia="x-none"/>
        </w:rPr>
        <w:t xml:space="preserve"> Structure</w:t>
      </w:r>
    </w:p>
    <w:p w14:paraId="18C93971" w14:textId="77777777" w:rsidR="001B4216" w:rsidRPr="001B4216" w:rsidRDefault="001B4216" w:rsidP="00604C0A">
      <w:pPr>
        <w:jc w:val="both"/>
        <w:rPr>
          <w:noProof/>
          <w:lang w:val="en-IN" w:eastAsia="en-IN"/>
        </w:rPr>
      </w:pPr>
    </w:p>
    <w:p w14:paraId="7AAD73C5" w14:textId="55B6A9BF" w:rsidR="001B4216" w:rsidRPr="001B4216" w:rsidRDefault="00A136CE" w:rsidP="00604C0A">
      <w:pPr>
        <w:jc w:val="both"/>
        <w:rPr>
          <w:rFonts w:ascii="Arial" w:hAnsi="Arial"/>
          <w:sz w:val="17"/>
          <w:szCs w:val="17"/>
          <w:lang w:val="x-none" w:eastAsia="x-none"/>
        </w:rPr>
      </w:pPr>
      <w:r w:rsidRPr="001B4216">
        <w:rPr>
          <w:rFonts w:ascii="Arial" w:hAnsi="Arial"/>
          <w:noProof/>
          <w:sz w:val="17"/>
          <w:szCs w:val="17"/>
          <w:lang w:val="en-CA" w:eastAsia="en-CA"/>
        </w:rPr>
        <w:drawing>
          <wp:anchor distT="12192" distB="4572" distL="114300" distR="114300" simplePos="0" relativeHeight="251657728" behindDoc="0" locked="0" layoutInCell="1" allowOverlap="1" wp14:anchorId="16821668" wp14:editId="5EF1B23C">
            <wp:simplePos x="0" y="0"/>
            <wp:positionH relativeFrom="column">
              <wp:posOffset>0</wp:posOffset>
            </wp:positionH>
            <wp:positionV relativeFrom="paragraph">
              <wp:posOffset>115570</wp:posOffset>
            </wp:positionV>
            <wp:extent cx="5261610" cy="4925060"/>
            <wp:effectExtent l="0" t="38100" r="0" b="8890"/>
            <wp:wrapSquare wrapText="bothSides"/>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6B3F56F5" w14:textId="6ABFA8AB" w:rsidR="001B4216" w:rsidRPr="001B4216" w:rsidRDefault="001B4216" w:rsidP="00604C0A">
      <w:pPr>
        <w:jc w:val="both"/>
        <w:rPr>
          <w:rFonts w:ascii="Arial" w:hAnsi="Arial"/>
          <w:sz w:val="17"/>
          <w:szCs w:val="17"/>
          <w:lang w:eastAsia="x-none"/>
        </w:rPr>
      </w:pPr>
    </w:p>
    <w:p w14:paraId="77F7E1B9" w14:textId="77777777" w:rsidR="001B4216" w:rsidRPr="001B4216" w:rsidRDefault="001B4216" w:rsidP="00604C0A">
      <w:pPr>
        <w:jc w:val="both"/>
        <w:rPr>
          <w:rFonts w:ascii="Arial" w:hAnsi="Arial"/>
          <w:sz w:val="17"/>
          <w:szCs w:val="17"/>
          <w:lang w:eastAsia="x-none"/>
        </w:rPr>
      </w:pPr>
    </w:p>
    <w:p w14:paraId="7B9B659F" w14:textId="77777777" w:rsidR="001B4216" w:rsidRPr="001B4216" w:rsidRDefault="001B4216" w:rsidP="00604C0A">
      <w:pPr>
        <w:jc w:val="both"/>
        <w:rPr>
          <w:rFonts w:ascii="Arial" w:hAnsi="Arial"/>
          <w:sz w:val="17"/>
          <w:szCs w:val="17"/>
          <w:lang w:eastAsia="x-none"/>
        </w:rPr>
      </w:pPr>
    </w:p>
    <w:p w14:paraId="139688DD" w14:textId="77777777" w:rsidR="001B4216" w:rsidRPr="001B4216" w:rsidRDefault="001B4216" w:rsidP="00604C0A">
      <w:pPr>
        <w:jc w:val="both"/>
        <w:rPr>
          <w:rFonts w:ascii="Arial" w:hAnsi="Arial"/>
          <w:sz w:val="17"/>
          <w:szCs w:val="17"/>
          <w:lang w:eastAsia="x-none"/>
        </w:rPr>
      </w:pPr>
    </w:p>
    <w:p w14:paraId="110D42C1" w14:textId="77777777" w:rsidR="001B4216" w:rsidRPr="001B4216" w:rsidRDefault="001B4216" w:rsidP="00604C0A">
      <w:pPr>
        <w:jc w:val="both"/>
        <w:rPr>
          <w:rFonts w:ascii="Arial" w:hAnsi="Arial"/>
          <w:sz w:val="17"/>
          <w:szCs w:val="17"/>
          <w:lang w:eastAsia="x-none"/>
        </w:rPr>
      </w:pPr>
    </w:p>
    <w:p w14:paraId="44C6AFFE" w14:textId="77777777" w:rsidR="001B4216" w:rsidRPr="001B4216" w:rsidRDefault="001B4216" w:rsidP="00604C0A">
      <w:pPr>
        <w:jc w:val="both"/>
        <w:rPr>
          <w:rFonts w:ascii="Arial" w:hAnsi="Arial"/>
          <w:sz w:val="17"/>
          <w:szCs w:val="17"/>
          <w:lang w:eastAsia="x-none"/>
        </w:rPr>
      </w:pPr>
    </w:p>
    <w:p w14:paraId="155A80DD" w14:textId="77777777" w:rsidR="001B4216" w:rsidRPr="001B4216" w:rsidRDefault="001B4216" w:rsidP="00604C0A">
      <w:pPr>
        <w:jc w:val="both"/>
        <w:rPr>
          <w:rFonts w:ascii="Arial" w:hAnsi="Arial"/>
          <w:sz w:val="17"/>
          <w:szCs w:val="17"/>
          <w:lang w:eastAsia="x-none"/>
        </w:rPr>
      </w:pPr>
    </w:p>
    <w:p w14:paraId="4C0E4CBE" w14:textId="77777777" w:rsidR="001B4216" w:rsidRPr="001B4216" w:rsidRDefault="001B4216" w:rsidP="00604C0A">
      <w:pPr>
        <w:jc w:val="both"/>
        <w:rPr>
          <w:rFonts w:ascii="Arial" w:hAnsi="Arial"/>
          <w:sz w:val="17"/>
          <w:szCs w:val="17"/>
          <w:lang w:eastAsia="x-none"/>
        </w:rPr>
      </w:pPr>
    </w:p>
    <w:p w14:paraId="5BA2E02D" w14:textId="77777777" w:rsidR="001B4216" w:rsidRPr="001B4216" w:rsidRDefault="001B4216" w:rsidP="00604C0A">
      <w:pPr>
        <w:jc w:val="both"/>
        <w:rPr>
          <w:rFonts w:ascii="Arial" w:hAnsi="Arial"/>
          <w:sz w:val="17"/>
          <w:szCs w:val="17"/>
          <w:lang w:eastAsia="x-none"/>
        </w:rPr>
      </w:pPr>
    </w:p>
    <w:p w14:paraId="127EFF4F" w14:textId="77777777" w:rsidR="001B4216" w:rsidRPr="001B4216" w:rsidRDefault="001B4216" w:rsidP="00604C0A">
      <w:pPr>
        <w:jc w:val="both"/>
        <w:rPr>
          <w:rFonts w:ascii="Arial" w:hAnsi="Arial"/>
          <w:sz w:val="17"/>
          <w:szCs w:val="17"/>
          <w:lang w:eastAsia="x-none"/>
        </w:rPr>
      </w:pPr>
    </w:p>
    <w:p w14:paraId="2D152ED3" w14:textId="77777777" w:rsidR="001B4216" w:rsidRPr="001B4216" w:rsidRDefault="001B4216" w:rsidP="00604C0A">
      <w:pPr>
        <w:jc w:val="both"/>
        <w:rPr>
          <w:rFonts w:ascii="Arial" w:hAnsi="Arial"/>
          <w:sz w:val="17"/>
          <w:szCs w:val="17"/>
          <w:lang w:eastAsia="x-none"/>
        </w:rPr>
      </w:pPr>
    </w:p>
    <w:p w14:paraId="20B2262D" w14:textId="77777777" w:rsidR="001B4216" w:rsidRPr="001B4216" w:rsidRDefault="001B4216" w:rsidP="00604C0A">
      <w:pPr>
        <w:jc w:val="both"/>
        <w:rPr>
          <w:rFonts w:ascii="Arial" w:hAnsi="Arial"/>
          <w:sz w:val="17"/>
          <w:szCs w:val="17"/>
          <w:lang w:eastAsia="x-none"/>
        </w:rPr>
      </w:pPr>
    </w:p>
    <w:p w14:paraId="6D6F57CC" w14:textId="77777777" w:rsidR="001B4216" w:rsidRPr="001B4216" w:rsidRDefault="001B4216" w:rsidP="00604C0A">
      <w:pPr>
        <w:jc w:val="both"/>
        <w:rPr>
          <w:rFonts w:ascii="Arial" w:hAnsi="Arial"/>
          <w:sz w:val="17"/>
          <w:szCs w:val="17"/>
          <w:lang w:eastAsia="x-none"/>
        </w:rPr>
      </w:pPr>
    </w:p>
    <w:p w14:paraId="638829F0" w14:textId="77777777" w:rsidR="001B4216" w:rsidRPr="001B4216" w:rsidRDefault="001B4216" w:rsidP="00604C0A">
      <w:pPr>
        <w:jc w:val="both"/>
        <w:rPr>
          <w:rFonts w:ascii="Arial" w:hAnsi="Arial"/>
          <w:sz w:val="17"/>
          <w:szCs w:val="17"/>
          <w:lang w:eastAsia="x-none"/>
        </w:rPr>
      </w:pPr>
    </w:p>
    <w:p w14:paraId="79BDCDB3" w14:textId="77777777" w:rsidR="001B4216" w:rsidRPr="001B4216" w:rsidRDefault="001B4216" w:rsidP="00604C0A">
      <w:pPr>
        <w:jc w:val="both"/>
        <w:rPr>
          <w:rFonts w:ascii="Arial" w:hAnsi="Arial"/>
          <w:sz w:val="17"/>
          <w:szCs w:val="17"/>
          <w:lang w:eastAsia="x-none"/>
        </w:rPr>
      </w:pPr>
    </w:p>
    <w:p w14:paraId="0189535A" w14:textId="77777777" w:rsidR="001B4216" w:rsidRPr="001B4216" w:rsidRDefault="001B4216" w:rsidP="00604C0A">
      <w:pPr>
        <w:jc w:val="both"/>
        <w:rPr>
          <w:rFonts w:ascii="Arial" w:hAnsi="Arial"/>
          <w:sz w:val="17"/>
          <w:szCs w:val="17"/>
          <w:lang w:eastAsia="x-none"/>
        </w:rPr>
      </w:pPr>
    </w:p>
    <w:p w14:paraId="0C4F58F9" w14:textId="77777777" w:rsidR="001B4216" w:rsidRPr="001B4216" w:rsidRDefault="001B4216" w:rsidP="00604C0A">
      <w:pPr>
        <w:jc w:val="both"/>
        <w:rPr>
          <w:lang w:eastAsia="x-none"/>
        </w:rPr>
      </w:pPr>
    </w:p>
    <w:p w14:paraId="5B15018D" w14:textId="77777777" w:rsidR="001B4216" w:rsidRPr="001B4216" w:rsidRDefault="001B4216" w:rsidP="00604C0A">
      <w:pPr>
        <w:jc w:val="both"/>
        <w:rPr>
          <w:lang w:eastAsia="x-none"/>
        </w:rPr>
      </w:pPr>
    </w:p>
    <w:p w14:paraId="4FE9734C" w14:textId="77777777" w:rsidR="001B4216" w:rsidRPr="001B4216" w:rsidRDefault="001B4216" w:rsidP="00604C0A">
      <w:pPr>
        <w:tabs>
          <w:tab w:val="left" w:pos="8222"/>
        </w:tabs>
        <w:ind w:left="-993" w:right="379"/>
        <w:jc w:val="center"/>
        <w:rPr>
          <w:b/>
        </w:rPr>
      </w:pPr>
    </w:p>
    <w:p w14:paraId="49F91083" w14:textId="77777777" w:rsidR="001B4216" w:rsidRPr="001B4216" w:rsidRDefault="001B4216" w:rsidP="00604C0A">
      <w:pPr>
        <w:tabs>
          <w:tab w:val="left" w:pos="8222"/>
        </w:tabs>
        <w:ind w:left="-993" w:right="379"/>
        <w:jc w:val="center"/>
        <w:rPr>
          <w:b/>
        </w:rPr>
      </w:pPr>
    </w:p>
    <w:p w14:paraId="72FB4CA0" w14:textId="77777777" w:rsidR="001B4216" w:rsidRPr="001B4216" w:rsidRDefault="001B4216" w:rsidP="00604C0A">
      <w:pPr>
        <w:tabs>
          <w:tab w:val="left" w:pos="8222"/>
        </w:tabs>
        <w:ind w:left="-993" w:right="379"/>
        <w:jc w:val="center"/>
        <w:rPr>
          <w:b/>
        </w:rPr>
      </w:pPr>
    </w:p>
    <w:p w14:paraId="2DB78A91" w14:textId="77777777" w:rsidR="001B4216" w:rsidRPr="001B4216" w:rsidRDefault="001B4216" w:rsidP="00604C0A">
      <w:pPr>
        <w:tabs>
          <w:tab w:val="left" w:pos="8222"/>
        </w:tabs>
        <w:ind w:left="-993" w:right="379"/>
        <w:jc w:val="center"/>
        <w:rPr>
          <w:b/>
        </w:rPr>
      </w:pPr>
    </w:p>
    <w:p w14:paraId="754B9AA3" w14:textId="77777777" w:rsidR="001B4216" w:rsidRPr="001B4216" w:rsidRDefault="001B4216" w:rsidP="00604C0A">
      <w:pPr>
        <w:tabs>
          <w:tab w:val="left" w:pos="8222"/>
        </w:tabs>
        <w:ind w:left="-993" w:right="379"/>
        <w:jc w:val="center"/>
        <w:rPr>
          <w:b/>
        </w:rPr>
      </w:pPr>
    </w:p>
    <w:p w14:paraId="707867BB" w14:textId="77777777" w:rsidR="001B4216" w:rsidRPr="001B4216" w:rsidRDefault="001B4216" w:rsidP="00604C0A">
      <w:pPr>
        <w:tabs>
          <w:tab w:val="left" w:pos="8222"/>
        </w:tabs>
        <w:ind w:left="-993" w:right="379"/>
        <w:jc w:val="center"/>
        <w:rPr>
          <w:b/>
        </w:rPr>
      </w:pPr>
    </w:p>
    <w:p w14:paraId="56306F56" w14:textId="77777777" w:rsidR="001B4216" w:rsidRPr="001B4216" w:rsidRDefault="001B4216" w:rsidP="00604C0A">
      <w:pPr>
        <w:tabs>
          <w:tab w:val="left" w:pos="8222"/>
        </w:tabs>
        <w:ind w:left="-993" w:right="379"/>
        <w:jc w:val="center"/>
        <w:rPr>
          <w:b/>
        </w:rPr>
      </w:pPr>
    </w:p>
    <w:p w14:paraId="1B2C2091" w14:textId="77777777" w:rsidR="001B4216" w:rsidRPr="001B4216" w:rsidRDefault="001B4216" w:rsidP="00604C0A">
      <w:pPr>
        <w:tabs>
          <w:tab w:val="left" w:pos="8222"/>
        </w:tabs>
        <w:ind w:left="-993" w:right="379"/>
        <w:jc w:val="center"/>
        <w:rPr>
          <w:b/>
        </w:rPr>
      </w:pPr>
    </w:p>
    <w:p w14:paraId="06EA2ADA" w14:textId="77777777" w:rsidR="001B4216" w:rsidRPr="001B4216" w:rsidRDefault="001B4216" w:rsidP="00604C0A">
      <w:pPr>
        <w:tabs>
          <w:tab w:val="left" w:pos="8222"/>
        </w:tabs>
        <w:ind w:left="-993" w:right="379"/>
        <w:jc w:val="center"/>
        <w:rPr>
          <w:b/>
        </w:rPr>
      </w:pPr>
    </w:p>
    <w:p w14:paraId="607AAE4E" w14:textId="77777777" w:rsidR="001B4216" w:rsidRPr="001B4216" w:rsidRDefault="001B4216" w:rsidP="00604C0A">
      <w:pPr>
        <w:tabs>
          <w:tab w:val="left" w:pos="8222"/>
        </w:tabs>
        <w:ind w:left="-993" w:right="379"/>
        <w:jc w:val="center"/>
        <w:rPr>
          <w:b/>
        </w:rPr>
      </w:pPr>
    </w:p>
    <w:p w14:paraId="5D7DE09E" w14:textId="77777777" w:rsidR="001B4216" w:rsidRPr="001B4216" w:rsidRDefault="001B4216" w:rsidP="00604C0A">
      <w:pPr>
        <w:tabs>
          <w:tab w:val="left" w:pos="8222"/>
        </w:tabs>
        <w:ind w:left="-993" w:right="379"/>
        <w:jc w:val="center"/>
        <w:rPr>
          <w:b/>
        </w:rPr>
      </w:pPr>
    </w:p>
    <w:p w14:paraId="411EF806" w14:textId="77777777" w:rsidR="001B4216" w:rsidRPr="001B4216" w:rsidRDefault="001B4216" w:rsidP="00604C0A">
      <w:pPr>
        <w:tabs>
          <w:tab w:val="left" w:pos="8222"/>
        </w:tabs>
        <w:ind w:left="-993" w:right="379"/>
        <w:jc w:val="center"/>
        <w:rPr>
          <w:b/>
        </w:rPr>
      </w:pPr>
    </w:p>
    <w:p w14:paraId="5C1DC3DD" w14:textId="77777777" w:rsidR="001B4216" w:rsidRPr="001B4216" w:rsidRDefault="001B4216" w:rsidP="00604C0A">
      <w:pPr>
        <w:jc w:val="center"/>
        <w:rPr>
          <w:rFonts w:ascii="Arial" w:hAnsi="Arial"/>
          <w:b/>
          <w:caps/>
          <w:lang w:val="x-none" w:eastAsia="x-none"/>
        </w:rPr>
      </w:pPr>
    </w:p>
    <w:p w14:paraId="7CEFCC46" w14:textId="77777777" w:rsidR="001B4216" w:rsidRPr="001B4216" w:rsidRDefault="001B4216" w:rsidP="00604C0A">
      <w:pPr>
        <w:jc w:val="center"/>
        <w:rPr>
          <w:rFonts w:ascii="Arial" w:hAnsi="Arial"/>
          <w:b/>
          <w:caps/>
          <w:lang w:val="x-none" w:eastAsia="x-none"/>
        </w:rPr>
      </w:pPr>
    </w:p>
    <w:p w14:paraId="167C9537" w14:textId="77777777" w:rsidR="001B4216" w:rsidRPr="001B4216" w:rsidRDefault="001B4216" w:rsidP="00604C0A">
      <w:pPr>
        <w:jc w:val="center"/>
        <w:rPr>
          <w:rFonts w:ascii="Arial" w:hAnsi="Arial"/>
          <w:b/>
          <w:caps/>
          <w:lang w:val="x-none" w:eastAsia="x-none"/>
        </w:rPr>
      </w:pPr>
    </w:p>
    <w:p w14:paraId="44751527" w14:textId="77777777" w:rsidR="001B4216" w:rsidRPr="001B4216" w:rsidRDefault="001B4216" w:rsidP="00604C0A">
      <w:pPr>
        <w:jc w:val="center"/>
        <w:rPr>
          <w:rFonts w:ascii="Arial" w:hAnsi="Arial"/>
          <w:b/>
          <w:caps/>
          <w:lang w:val="x-none" w:eastAsia="x-none"/>
        </w:rPr>
      </w:pPr>
    </w:p>
    <w:p w14:paraId="5AB95F85" w14:textId="77777777" w:rsidR="001B4216" w:rsidRPr="001B4216" w:rsidRDefault="001B4216" w:rsidP="00604C0A">
      <w:pPr>
        <w:jc w:val="center"/>
        <w:rPr>
          <w:rFonts w:ascii="Arial" w:hAnsi="Arial"/>
          <w:b/>
          <w:caps/>
          <w:lang w:val="x-none" w:eastAsia="x-none"/>
        </w:rPr>
      </w:pPr>
    </w:p>
    <w:p w14:paraId="14924FCE" w14:textId="77777777" w:rsidR="001B4216" w:rsidRPr="001B4216" w:rsidRDefault="001B4216" w:rsidP="00604C0A">
      <w:pPr>
        <w:jc w:val="center"/>
        <w:rPr>
          <w:rFonts w:ascii="Arial" w:hAnsi="Arial"/>
          <w:b/>
          <w:caps/>
          <w:lang w:val="x-none" w:eastAsia="x-none"/>
        </w:rPr>
      </w:pPr>
    </w:p>
    <w:p w14:paraId="4C0C472F" w14:textId="77777777" w:rsidR="001B4216" w:rsidRPr="001B4216" w:rsidRDefault="001B4216" w:rsidP="00604C0A">
      <w:pPr>
        <w:jc w:val="center"/>
        <w:rPr>
          <w:rFonts w:ascii="Arial" w:hAnsi="Arial"/>
          <w:b/>
          <w:caps/>
          <w:lang w:val="x-none" w:eastAsia="x-none"/>
        </w:rPr>
      </w:pPr>
    </w:p>
    <w:p w14:paraId="0E13BC81" w14:textId="77777777" w:rsidR="001B4216" w:rsidRPr="001B4216" w:rsidRDefault="001B4216" w:rsidP="00604C0A">
      <w:pPr>
        <w:jc w:val="both"/>
        <w:rPr>
          <w:rFonts w:ascii="Arial" w:hAnsi="Arial"/>
          <w:sz w:val="17"/>
          <w:szCs w:val="17"/>
          <w:lang w:eastAsia="x-none"/>
        </w:rPr>
      </w:pPr>
      <w:r w:rsidRPr="001B4216">
        <w:rPr>
          <w:rFonts w:ascii="Arial" w:hAnsi="Arial"/>
          <w:sz w:val="17"/>
          <w:szCs w:val="17"/>
          <w:lang w:val="x-none" w:eastAsia="x-none"/>
        </w:rPr>
        <w:t>Source: Created by the authors based on company documents</w:t>
      </w:r>
      <w:r w:rsidRPr="001B4216">
        <w:rPr>
          <w:rFonts w:ascii="Arial" w:hAnsi="Arial"/>
          <w:sz w:val="17"/>
          <w:szCs w:val="17"/>
          <w:lang w:eastAsia="x-none"/>
        </w:rPr>
        <w:t>.</w:t>
      </w:r>
    </w:p>
    <w:p w14:paraId="26335FF4" w14:textId="77777777" w:rsidR="001B4216" w:rsidRPr="001B4216" w:rsidRDefault="001B4216" w:rsidP="00604C0A">
      <w:pPr>
        <w:jc w:val="both"/>
        <w:rPr>
          <w:rFonts w:ascii="Arial" w:hAnsi="Arial"/>
          <w:sz w:val="17"/>
          <w:szCs w:val="17"/>
          <w:lang w:eastAsia="x-none"/>
        </w:rPr>
      </w:pPr>
    </w:p>
    <w:p w14:paraId="1BF4EB3C" w14:textId="77777777" w:rsidR="001B4216" w:rsidRPr="001B4216" w:rsidRDefault="001B4216" w:rsidP="00604C0A">
      <w:pPr>
        <w:jc w:val="both"/>
        <w:rPr>
          <w:rFonts w:ascii="Arial" w:hAnsi="Arial"/>
          <w:sz w:val="17"/>
          <w:szCs w:val="17"/>
          <w:lang w:eastAsia="x-none"/>
        </w:rPr>
      </w:pPr>
    </w:p>
    <w:p w14:paraId="1DF11D3D" w14:textId="77777777" w:rsidR="001B4216" w:rsidRPr="001B4216" w:rsidRDefault="001B4216" w:rsidP="00604C0A">
      <w:pPr>
        <w:jc w:val="both"/>
        <w:rPr>
          <w:rFonts w:ascii="Arial" w:hAnsi="Arial"/>
          <w:sz w:val="17"/>
          <w:szCs w:val="17"/>
          <w:lang w:eastAsia="x-none"/>
        </w:rPr>
      </w:pPr>
    </w:p>
    <w:p w14:paraId="45FB68BA" w14:textId="77777777" w:rsidR="001B4216" w:rsidRPr="001B4216" w:rsidRDefault="001B4216" w:rsidP="00604C0A">
      <w:pPr>
        <w:jc w:val="both"/>
        <w:rPr>
          <w:rFonts w:ascii="Arial" w:hAnsi="Arial"/>
          <w:sz w:val="17"/>
          <w:szCs w:val="17"/>
          <w:lang w:eastAsia="x-none"/>
        </w:rPr>
      </w:pPr>
    </w:p>
    <w:p w14:paraId="58ED90EB" w14:textId="77777777" w:rsidR="001B4216" w:rsidRPr="001B4216" w:rsidRDefault="001B4216" w:rsidP="00604C0A">
      <w:pPr>
        <w:jc w:val="both"/>
        <w:rPr>
          <w:rFonts w:ascii="Arial" w:hAnsi="Arial"/>
          <w:sz w:val="17"/>
          <w:szCs w:val="17"/>
          <w:lang w:eastAsia="x-none"/>
        </w:rPr>
      </w:pPr>
    </w:p>
    <w:p w14:paraId="2CDD700C" w14:textId="77777777" w:rsidR="001B4216" w:rsidRPr="001B4216" w:rsidRDefault="001B4216" w:rsidP="00604C0A">
      <w:pPr>
        <w:jc w:val="both"/>
        <w:rPr>
          <w:rFonts w:ascii="Arial" w:hAnsi="Arial"/>
          <w:sz w:val="17"/>
          <w:szCs w:val="17"/>
          <w:lang w:eastAsia="x-none"/>
        </w:rPr>
      </w:pPr>
    </w:p>
    <w:p w14:paraId="46204CAF" w14:textId="77777777" w:rsidR="001B4216" w:rsidRPr="001B4216" w:rsidRDefault="001B4216" w:rsidP="00604C0A">
      <w:pPr>
        <w:jc w:val="both"/>
        <w:rPr>
          <w:rFonts w:ascii="Arial" w:hAnsi="Arial"/>
          <w:sz w:val="17"/>
          <w:szCs w:val="17"/>
          <w:lang w:eastAsia="x-none"/>
        </w:rPr>
      </w:pPr>
    </w:p>
    <w:p w14:paraId="602AA49F" w14:textId="77777777" w:rsidR="001B4216" w:rsidRPr="001B4216" w:rsidRDefault="001B4216" w:rsidP="00604C0A">
      <w:pPr>
        <w:jc w:val="both"/>
        <w:rPr>
          <w:rFonts w:ascii="Arial" w:hAnsi="Arial"/>
          <w:sz w:val="17"/>
          <w:szCs w:val="17"/>
          <w:lang w:eastAsia="x-none"/>
        </w:rPr>
      </w:pPr>
    </w:p>
    <w:p w14:paraId="5EFA59CD" w14:textId="77777777" w:rsidR="001B4216" w:rsidRPr="001B4216" w:rsidRDefault="001B4216" w:rsidP="00604C0A">
      <w:pPr>
        <w:jc w:val="both"/>
        <w:rPr>
          <w:rFonts w:ascii="Arial" w:hAnsi="Arial"/>
          <w:sz w:val="17"/>
          <w:szCs w:val="17"/>
          <w:lang w:eastAsia="x-none"/>
        </w:rPr>
      </w:pPr>
    </w:p>
    <w:p w14:paraId="4553F8D8" w14:textId="77777777" w:rsidR="001B4216" w:rsidRPr="001B4216" w:rsidRDefault="001B4216" w:rsidP="00604C0A">
      <w:pPr>
        <w:jc w:val="both"/>
        <w:rPr>
          <w:rFonts w:ascii="Arial" w:hAnsi="Arial"/>
          <w:sz w:val="17"/>
          <w:szCs w:val="17"/>
          <w:lang w:eastAsia="x-none"/>
        </w:rPr>
      </w:pPr>
    </w:p>
    <w:p w14:paraId="417E5B79" w14:textId="77777777" w:rsidR="001B4216" w:rsidRPr="001B4216" w:rsidRDefault="001B4216" w:rsidP="00604C0A">
      <w:pPr>
        <w:jc w:val="both"/>
        <w:rPr>
          <w:rFonts w:ascii="Arial" w:hAnsi="Arial"/>
          <w:sz w:val="17"/>
          <w:szCs w:val="17"/>
          <w:lang w:eastAsia="x-none"/>
        </w:rPr>
      </w:pPr>
    </w:p>
    <w:p w14:paraId="2788051A" w14:textId="77777777" w:rsidR="001B4216" w:rsidRPr="001B4216" w:rsidRDefault="001B4216" w:rsidP="00604C0A">
      <w:pPr>
        <w:jc w:val="both"/>
        <w:rPr>
          <w:rFonts w:ascii="Arial" w:hAnsi="Arial"/>
          <w:sz w:val="17"/>
          <w:szCs w:val="17"/>
          <w:lang w:eastAsia="x-none"/>
        </w:rPr>
      </w:pPr>
    </w:p>
    <w:p w14:paraId="28388F9D" w14:textId="77777777" w:rsidR="001B4216" w:rsidRPr="001B4216" w:rsidRDefault="001B4216" w:rsidP="00604C0A">
      <w:pPr>
        <w:jc w:val="both"/>
        <w:rPr>
          <w:rFonts w:ascii="Arial" w:hAnsi="Arial"/>
          <w:sz w:val="17"/>
          <w:szCs w:val="17"/>
          <w:lang w:eastAsia="x-none"/>
        </w:rPr>
      </w:pPr>
    </w:p>
    <w:p w14:paraId="1CEA335C" w14:textId="77777777" w:rsidR="001B4216" w:rsidRPr="001B4216" w:rsidRDefault="001B4216" w:rsidP="00604C0A">
      <w:pPr>
        <w:jc w:val="both"/>
        <w:rPr>
          <w:rFonts w:ascii="Arial" w:hAnsi="Arial"/>
          <w:sz w:val="17"/>
          <w:szCs w:val="17"/>
          <w:lang w:eastAsia="x-none"/>
        </w:rPr>
      </w:pPr>
    </w:p>
    <w:p w14:paraId="5FC1022C" w14:textId="77777777" w:rsidR="001B4216" w:rsidRDefault="001B4216" w:rsidP="00604C0A">
      <w:pPr>
        <w:jc w:val="both"/>
        <w:rPr>
          <w:rFonts w:ascii="Arial" w:hAnsi="Arial"/>
          <w:sz w:val="17"/>
          <w:szCs w:val="17"/>
          <w:lang w:eastAsia="x-none"/>
        </w:rPr>
      </w:pPr>
    </w:p>
    <w:p w14:paraId="206A9FCA" w14:textId="77777777" w:rsidR="00283677" w:rsidRDefault="00283677" w:rsidP="00604C0A">
      <w:pPr>
        <w:jc w:val="both"/>
        <w:rPr>
          <w:rFonts w:ascii="Arial" w:hAnsi="Arial"/>
          <w:sz w:val="17"/>
          <w:szCs w:val="17"/>
          <w:lang w:eastAsia="x-none"/>
        </w:rPr>
      </w:pPr>
    </w:p>
    <w:p w14:paraId="3580C00E" w14:textId="77777777" w:rsidR="00283677" w:rsidRPr="001B4216" w:rsidRDefault="00283677" w:rsidP="00604C0A">
      <w:pPr>
        <w:jc w:val="both"/>
        <w:rPr>
          <w:rFonts w:ascii="Arial" w:hAnsi="Arial"/>
          <w:sz w:val="17"/>
          <w:szCs w:val="17"/>
          <w:lang w:eastAsia="x-none"/>
        </w:rPr>
      </w:pPr>
    </w:p>
    <w:p w14:paraId="0A7D4334" w14:textId="77777777" w:rsidR="001B4216" w:rsidRPr="001B4216" w:rsidRDefault="001B4216" w:rsidP="00604C0A">
      <w:pPr>
        <w:jc w:val="both"/>
        <w:rPr>
          <w:rFonts w:ascii="Arial" w:hAnsi="Arial"/>
          <w:sz w:val="17"/>
          <w:szCs w:val="17"/>
          <w:lang w:eastAsia="x-none"/>
        </w:rPr>
      </w:pPr>
    </w:p>
    <w:p w14:paraId="0287E6FB" w14:textId="77777777" w:rsidR="001B4216" w:rsidRDefault="001B4216" w:rsidP="00604C0A">
      <w:pPr>
        <w:jc w:val="center"/>
        <w:rPr>
          <w:rFonts w:ascii="Arial" w:hAnsi="Arial"/>
          <w:b/>
          <w:caps/>
          <w:lang w:val="x-none" w:eastAsia="x-none"/>
        </w:rPr>
      </w:pPr>
    </w:p>
    <w:p w14:paraId="32B4CA6E" w14:textId="77777777" w:rsidR="001B4216" w:rsidRPr="001B4216" w:rsidRDefault="001B4216" w:rsidP="00604C0A">
      <w:pPr>
        <w:jc w:val="center"/>
        <w:rPr>
          <w:rFonts w:ascii="Arial" w:hAnsi="Arial"/>
          <w:b/>
          <w:caps/>
          <w:noProof/>
          <w:lang w:val="x-none" w:eastAsia="en-IN"/>
        </w:rPr>
      </w:pPr>
      <w:r w:rsidRPr="001B4216">
        <w:rPr>
          <w:rFonts w:ascii="Arial" w:hAnsi="Arial"/>
          <w:b/>
          <w:caps/>
          <w:lang w:val="x-none" w:eastAsia="x-none"/>
        </w:rPr>
        <w:lastRenderedPageBreak/>
        <w:t xml:space="preserve">Exhibit 2: </w:t>
      </w:r>
      <w:r w:rsidRPr="001B4216">
        <w:rPr>
          <w:rFonts w:ascii="Arial" w:hAnsi="Arial"/>
          <w:b/>
          <w:caps/>
          <w:noProof/>
          <w:lang w:val="x-none" w:eastAsia="en-IN"/>
        </w:rPr>
        <w:t>Organizational Matrix</w:t>
      </w:r>
    </w:p>
    <w:p w14:paraId="4D0D8D17" w14:textId="77777777" w:rsidR="001B4216" w:rsidRPr="001B4216" w:rsidRDefault="001B4216" w:rsidP="00604C0A">
      <w:pPr>
        <w:jc w:val="both"/>
        <w:rPr>
          <w:noProof/>
          <w:lang w:val="en-IN" w:eastAsia="en-IN"/>
        </w:rPr>
      </w:pPr>
    </w:p>
    <w:p w14:paraId="1BEA7E74" w14:textId="143A643B" w:rsidR="001B4216" w:rsidRPr="001B4216" w:rsidRDefault="00567C87" w:rsidP="00604C0A">
      <w:pPr>
        <w:jc w:val="both"/>
        <w:rPr>
          <w:noProof/>
          <w:lang w:val="en-IN" w:eastAsia="en-IN"/>
        </w:rPr>
      </w:pPr>
      <w:r w:rsidRPr="001B4216">
        <w:rPr>
          <w:noProof/>
          <w:lang w:val="en-CA" w:eastAsia="en-CA"/>
        </w:rPr>
        <w:drawing>
          <wp:inline distT="0" distB="0" distL="0" distR="0" wp14:anchorId="17A25100" wp14:editId="30903FFA">
            <wp:extent cx="5779770" cy="3547745"/>
            <wp:effectExtent l="0" t="38100" r="0" b="52705"/>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D9D0F8" w14:textId="77777777" w:rsidR="001B4216" w:rsidRPr="001B4216" w:rsidRDefault="001B4216" w:rsidP="00604C0A">
      <w:pPr>
        <w:jc w:val="both"/>
        <w:rPr>
          <w:noProof/>
          <w:lang w:val="en-IN" w:eastAsia="en-IN"/>
        </w:rPr>
      </w:pPr>
    </w:p>
    <w:p w14:paraId="1132B355" w14:textId="77777777" w:rsidR="001B4216" w:rsidRPr="001B4216" w:rsidRDefault="001B4216" w:rsidP="00604C0A">
      <w:pPr>
        <w:jc w:val="both"/>
        <w:rPr>
          <w:rFonts w:ascii="Arial" w:hAnsi="Arial"/>
          <w:sz w:val="16"/>
          <w:szCs w:val="17"/>
          <w:lang w:eastAsia="x-none"/>
        </w:rPr>
      </w:pPr>
      <w:r w:rsidRPr="001B4216">
        <w:rPr>
          <w:rFonts w:ascii="Arial" w:hAnsi="Arial"/>
          <w:sz w:val="16"/>
          <w:szCs w:val="17"/>
          <w:lang w:val="x-none" w:eastAsia="x-none"/>
        </w:rPr>
        <w:t>Source: Created by the authors based on company documents</w:t>
      </w:r>
      <w:r w:rsidRPr="001B4216">
        <w:rPr>
          <w:rFonts w:ascii="Arial" w:hAnsi="Arial"/>
          <w:sz w:val="16"/>
          <w:szCs w:val="17"/>
          <w:lang w:eastAsia="x-none"/>
        </w:rPr>
        <w:t>.</w:t>
      </w:r>
    </w:p>
    <w:p w14:paraId="61167375" w14:textId="77777777" w:rsidR="001B4216" w:rsidRPr="001B4216" w:rsidRDefault="001B4216" w:rsidP="00604C0A">
      <w:pPr>
        <w:jc w:val="both"/>
        <w:rPr>
          <w:rFonts w:ascii="Arial" w:hAnsi="Arial"/>
          <w:noProof/>
          <w:sz w:val="17"/>
          <w:szCs w:val="17"/>
          <w:lang w:val="en-IN" w:eastAsia="en-IN"/>
        </w:rPr>
      </w:pPr>
    </w:p>
    <w:p w14:paraId="35583675" w14:textId="77777777" w:rsidR="001B4216" w:rsidRPr="001B4216" w:rsidRDefault="001B4216" w:rsidP="00604C0A">
      <w:pPr>
        <w:jc w:val="both"/>
        <w:rPr>
          <w:rFonts w:ascii="Arial" w:hAnsi="Arial"/>
          <w:noProof/>
          <w:sz w:val="17"/>
          <w:szCs w:val="17"/>
          <w:lang w:val="en-IN" w:eastAsia="en-IN"/>
        </w:rPr>
      </w:pPr>
    </w:p>
    <w:p w14:paraId="142DF003" w14:textId="3C3087DE" w:rsidR="001B4216" w:rsidRPr="001B4216" w:rsidRDefault="001B4216" w:rsidP="00604C0A">
      <w:pPr>
        <w:jc w:val="center"/>
        <w:rPr>
          <w:rFonts w:ascii="Arial" w:hAnsi="Arial"/>
          <w:b/>
          <w:caps/>
          <w:lang w:val="x-none" w:eastAsia="x-none"/>
        </w:rPr>
      </w:pPr>
      <w:r w:rsidRPr="001B4216">
        <w:rPr>
          <w:rFonts w:ascii="Arial" w:hAnsi="Arial"/>
          <w:b/>
          <w:caps/>
          <w:lang w:val="x-none" w:eastAsia="x-none"/>
        </w:rPr>
        <w:t xml:space="preserve">Exhibit 3: </w:t>
      </w:r>
      <w:r w:rsidR="00441A7D">
        <w:rPr>
          <w:rFonts w:ascii="Arial" w:hAnsi="Arial"/>
          <w:b/>
          <w:caps/>
          <w:lang w:eastAsia="x-none"/>
        </w:rPr>
        <w:t xml:space="preserve">Hari krishna </w:t>
      </w:r>
      <w:r w:rsidRPr="001B4216">
        <w:rPr>
          <w:rFonts w:ascii="Arial" w:hAnsi="Arial"/>
          <w:b/>
          <w:caps/>
          <w:lang w:val="x-none" w:eastAsia="x-none"/>
        </w:rPr>
        <w:t>Group</w:t>
      </w:r>
      <w:r w:rsidR="008E7C7A">
        <w:rPr>
          <w:rFonts w:ascii="Arial" w:hAnsi="Arial"/>
          <w:b/>
          <w:caps/>
          <w:lang w:val="en-CA" w:eastAsia="x-none"/>
        </w:rPr>
        <w:t>’s</w:t>
      </w:r>
      <w:r w:rsidRPr="001B4216">
        <w:rPr>
          <w:rFonts w:ascii="Arial" w:hAnsi="Arial"/>
          <w:b/>
          <w:caps/>
          <w:lang w:val="x-none" w:eastAsia="x-none"/>
        </w:rPr>
        <w:t xml:space="preserve"> Financials</w:t>
      </w:r>
    </w:p>
    <w:p w14:paraId="415D5DD5" w14:textId="77777777" w:rsidR="001B4216" w:rsidRPr="00A6558A" w:rsidRDefault="001B4216" w:rsidP="00604C0A">
      <w:pPr>
        <w:rPr>
          <w:rFonts w:ascii="Arial" w:hAnsi="Arial"/>
          <w:b/>
          <w:caps/>
          <w:lang w:val="x-none" w:eastAsia="x-none"/>
        </w:rPr>
      </w:pPr>
    </w:p>
    <w:tbl>
      <w:tblPr>
        <w:tblW w:w="6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1252"/>
        <w:gridCol w:w="1464"/>
        <w:gridCol w:w="1374"/>
      </w:tblGrid>
      <w:tr w:rsidR="001B4216" w:rsidRPr="001B4216" w14:paraId="02A4EF2C" w14:textId="77777777" w:rsidTr="00A6558A">
        <w:trPr>
          <w:jc w:val="center"/>
        </w:trPr>
        <w:tc>
          <w:tcPr>
            <w:tcW w:w="2057" w:type="dxa"/>
          </w:tcPr>
          <w:p w14:paraId="35E59DCE" w14:textId="77777777" w:rsidR="001B4216" w:rsidRPr="001B4216" w:rsidRDefault="001B4216" w:rsidP="00604C0A">
            <w:pPr>
              <w:jc w:val="center"/>
              <w:rPr>
                <w:rFonts w:ascii="Arial" w:hAnsi="Arial" w:cs="Arial"/>
                <w:b/>
              </w:rPr>
            </w:pPr>
            <w:r w:rsidRPr="001B4216">
              <w:rPr>
                <w:rFonts w:ascii="Arial" w:hAnsi="Arial" w:cs="Arial"/>
                <w:b/>
              </w:rPr>
              <w:t>US$ Million</w:t>
            </w:r>
          </w:p>
        </w:tc>
        <w:tc>
          <w:tcPr>
            <w:tcW w:w="1252" w:type="dxa"/>
          </w:tcPr>
          <w:p w14:paraId="44E3B11E" w14:textId="77777777" w:rsidR="001B4216" w:rsidRPr="001B4216" w:rsidRDefault="001B4216" w:rsidP="00604C0A">
            <w:pPr>
              <w:jc w:val="center"/>
              <w:rPr>
                <w:rFonts w:ascii="Arial" w:hAnsi="Arial" w:cs="Arial"/>
                <w:b/>
              </w:rPr>
            </w:pPr>
            <w:r w:rsidRPr="001B4216">
              <w:rPr>
                <w:rFonts w:ascii="Arial" w:hAnsi="Arial" w:cs="Arial"/>
                <w:b/>
              </w:rPr>
              <w:t>2012</w:t>
            </w:r>
            <w:r w:rsidR="00441A7D">
              <w:rPr>
                <w:rFonts w:ascii="Arial" w:hAnsi="Arial" w:cs="Arial"/>
                <w:b/>
              </w:rPr>
              <w:t>–</w:t>
            </w:r>
            <w:r w:rsidRPr="001B4216">
              <w:rPr>
                <w:rFonts w:ascii="Arial" w:hAnsi="Arial" w:cs="Arial"/>
                <w:b/>
              </w:rPr>
              <w:t>13</w:t>
            </w:r>
          </w:p>
        </w:tc>
        <w:tc>
          <w:tcPr>
            <w:tcW w:w="1464" w:type="dxa"/>
          </w:tcPr>
          <w:p w14:paraId="6E0E9819" w14:textId="77777777" w:rsidR="001B4216" w:rsidRPr="001B4216" w:rsidRDefault="001B4216" w:rsidP="00604C0A">
            <w:pPr>
              <w:jc w:val="center"/>
              <w:rPr>
                <w:rFonts w:ascii="Arial" w:hAnsi="Arial" w:cs="Arial"/>
                <w:b/>
              </w:rPr>
            </w:pPr>
            <w:r w:rsidRPr="001B4216">
              <w:rPr>
                <w:rFonts w:ascii="Arial" w:hAnsi="Arial" w:cs="Arial"/>
                <w:b/>
              </w:rPr>
              <w:t>2013</w:t>
            </w:r>
            <w:r w:rsidR="00441A7D">
              <w:rPr>
                <w:rFonts w:ascii="Arial" w:hAnsi="Arial" w:cs="Arial"/>
                <w:b/>
              </w:rPr>
              <w:t>–</w:t>
            </w:r>
            <w:r w:rsidRPr="001B4216">
              <w:rPr>
                <w:rFonts w:ascii="Arial" w:hAnsi="Arial" w:cs="Arial"/>
                <w:b/>
              </w:rPr>
              <w:t>14</w:t>
            </w:r>
          </w:p>
        </w:tc>
        <w:tc>
          <w:tcPr>
            <w:tcW w:w="1374" w:type="dxa"/>
          </w:tcPr>
          <w:p w14:paraId="40EDECDF" w14:textId="77777777" w:rsidR="001B4216" w:rsidRPr="001B4216" w:rsidRDefault="001B4216" w:rsidP="00604C0A">
            <w:pPr>
              <w:jc w:val="center"/>
              <w:rPr>
                <w:rFonts w:ascii="Arial" w:hAnsi="Arial" w:cs="Arial"/>
                <w:b/>
              </w:rPr>
            </w:pPr>
            <w:r w:rsidRPr="001B4216">
              <w:rPr>
                <w:rFonts w:ascii="Arial" w:hAnsi="Arial" w:cs="Arial"/>
                <w:b/>
              </w:rPr>
              <w:t>2014</w:t>
            </w:r>
            <w:r w:rsidR="00441A7D">
              <w:rPr>
                <w:rFonts w:ascii="Arial" w:hAnsi="Arial" w:cs="Arial"/>
                <w:b/>
              </w:rPr>
              <w:t>–</w:t>
            </w:r>
            <w:r w:rsidRPr="001B4216">
              <w:rPr>
                <w:rFonts w:ascii="Arial" w:hAnsi="Arial" w:cs="Arial"/>
                <w:b/>
              </w:rPr>
              <w:t>15</w:t>
            </w:r>
          </w:p>
        </w:tc>
      </w:tr>
      <w:tr w:rsidR="001B4216" w:rsidRPr="001B4216" w14:paraId="5D4E2405" w14:textId="77777777" w:rsidTr="00A6558A">
        <w:trPr>
          <w:jc w:val="center"/>
        </w:trPr>
        <w:tc>
          <w:tcPr>
            <w:tcW w:w="2057" w:type="dxa"/>
          </w:tcPr>
          <w:p w14:paraId="0C781B64" w14:textId="77777777" w:rsidR="001B4216" w:rsidRPr="001B4216" w:rsidRDefault="001B4216" w:rsidP="00604C0A">
            <w:pPr>
              <w:jc w:val="both"/>
              <w:rPr>
                <w:rFonts w:ascii="Arial" w:hAnsi="Arial" w:cs="Arial"/>
              </w:rPr>
            </w:pPr>
            <w:r w:rsidRPr="001B4216">
              <w:rPr>
                <w:rFonts w:ascii="Arial" w:hAnsi="Arial" w:cs="Arial"/>
              </w:rPr>
              <w:t>Rough purchases</w:t>
            </w:r>
          </w:p>
        </w:tc>
        <w:tc>
          <w:tcPr>
            <w:tcW w:w="1252" w:type="dxa"/>
          </w:tcPr>
          <w:p w14:paraId="76BF8BD7" w14:textId="77777777" w:rsidR="001B4216" w:rsidRPr="001B4216" w:rsidRDefault="001B4216" w:rsidP="00604C0A">
            <w:pPr>
              <w:jc w:val="right"/>
              <w:rPr>
                <w:rFonts w:ascii="Arial" w:hAnsi="Arial" w:cs="Arial"/>
              </w:rPr>
            </w:pPr>
            <w:r w:rsidRPr="001B4216">
              <w:rPr>
                <w:rFonts w:ascii="Arial" w:hAnsi="Arial" w:cs="Arial"/>
              </w:rPr>
              <w:t>327.54</w:t>
            </w:r>
          </w:p>
        </w:tc>
        <w:tc>
          <w:tcPr>
            <w:tcW w:w="1464" w:type="dxa"/>
          </w:tcPr>
          <w:p w14:paraId="2D64B700" w14:textId="77777777" w:rsidR="001B4216" w:rsidRPr="001B4216" w:rsidRDefault="001B4216" w:rsidP="00604C0A">
            <w:pPr>
              <w:jc w:val="right"/>
              <w:rPr>
                <w:rFonts w:ascii="Arial" w:hAnsi="Arial" w:cs="Arial"/>
              </w:rPr>
            </w:pPr>
            <w:r w:rsidRPr="001B4216">
              <w:rPr>
                <w:rFonts w:ascii="Arial" w:hAnsi="Arial" w:cs="Arial"/>
              </w:rPr>
              <w:t>642.20</w:t>
            </w:r>
          </w:p>
        </w:tc>
        <w:tc>
          <w:tcPr>
            <w:tcW w:w="1374" w:type="dxa"/>
          </w:tcPr>
          <w:p w14:paraId="0BCD47F4" w14:textId="77777777" w:rsidR="001B4216" w:rsidRPr="001B4216" w:rsidRDefault="001B4216" w:rsidP="00604C0A">
            <w:pPr>
              <w:jc w:val="right"/>
              <w:rPr>
                <w:rFonts w:ascii="Arial" w:hAnsi="Arial" w:cs="Arial"/>
              </w:rPr>
            </w:pPr>
            <w:r w:rsidRPr="001B4216">
              <w:rPr>
                <w:rFonts w:ascii="Arial" w:hAnsi="Arial" w:cs="Arial"/>
              </w:rPr>
              <w:t>850</w:t>
            </w:r>
          </w:p>
        </w:tc>
      </w:tr>
      <w:tr w:rsidR="001B4216" w:rsidRPr="001B4216" w14:paraId="5D90E6AC" w14:textId="77777777" w:rsidTr="00A6558A">
        <w:trPr>
          <w:jc w:val="center"/>
        </w:trPr>
        <w:tc>
          <w:tcPr>
            <w:tcW w:w="2057" w:type="dxa"/>
          </w:tcPr>
          <w:p w14:paraId="19C8BF7E" w14:textId="77777777" w:rsidR="001B4216" w:rsidRPr="001B4216" w:rsidRDefault="001B4216" w:rsidP="00604C0A">
            <w:pPr>
              <w:jc w:val="both"/>
              <w:rPr>
                <w:rFonts w:ascii="Arial" w:hAnsi="Arial" w:cs="Arial"/>
              </w:rPr>
            </w:pPr>
            <w:r w:rsidRPr="001B4216">
              <w:rPr>
                <w:rFonts w:ascii="Arial" w:hAnsi="Arial" w:cs="Arial"/>
              </w:rPr>
              <w:t>Polished purchases</w:t>
            </w:r>
          </w:p>
        </w:tc>
        <w:tc>
          <w:tcPr>
            <w:tcW w:w="1252" w:type="dxa"/>
          </w:tcPr>
          <w:p w14:paraId="4566F8EC" w14:textId="77777777" w:rsidR="001B4216" w:rsidRPr="001B4216" w:rsidRDefault="001B4216" w:rsidP="00604C0A">
            <w:pPr>
              <w:jc w:val="right"/>
              <w:rPr>
                <w:rFonts w:ascii="Arial" w:hAnsi="Arial" w:cs="Arial"/>
              </w:rPr>
            </w:pPr>
            <w:r w:rsidRPr="001B4216">
              <w:rPr>
                <w:rFonts w:ascii="Arial" w:hAnsi="Arial" w:cs="Arial"/>
              </w:rPr>
              <w:t>3.63</w:t>
            </w:r>
          </w:p>
        </w:tc>
        <w:tc>
          <w:tcPr>
            <w:tcW w:w="1464" w:type="dxa"/>
          </w:tcPr>
          <w:p w14:paraId="1A685FC3" w14:textId="77777777" w:rsidR="001B4216" w:rsidRPr="001B4216" w:rsidRDefault="001B4216" w:rsidP="00604C0A">
            <w:pPr>
              <w:jc w:val="right"/>
              <w:rPr>
                <w:rFonts w:ascii="Arial" w:hAnsi="Arial" w:cs="Arial"/>
              </w:rPr>
            </w:pPr>
            <w:r w:rsidRPr="001B4216">
              <w:rPr>
                <w:rFonts w:ascii="Arial" w:hAnsi="Arial" w:cs="Arial"/>
              </w:rPr>
              <w:t>30.56</w:t>
            </w:r>
          </w:p>
        </w:tc>
        <w:tc>
          <w:tcPr>
            <w:tcW w:w="1374" w:type="dxa"/>
          </w:tcPr>
          <w:p w14:paraId="312E7024" w14:textId="77777777" w:rsidR="001B4216" w:rsidRPr="001B4216" w:rsidRDefault="001B4216" w:rsidP="00604C0A">
            <w:pPr>
              <w:jc w:val="right"/>
              <w:rPr>
                <w:rFonts w:ascii="Arial" w:hAnsi="Arial" w:cs="Arial"/>
              </w:rPr>
            </w:pPr>
            <w:r w:rsidRPr="001B4216">
              <w:rPr>
                <w:rFonts w:ascii="Arial" w:hAnsi="Arial" w:cs="Arial"/>
              </w:rPr>
              <w:t>50</w:t>
            </w:r>
          </w:p>
        </w:tc>
      </w:tr>
      <w:tr w:rsidR="001B4216" w:rsidRPr="001B4216" w14:paraId="5EC6F8DA" w14:textId="77777777" w:rsidTr="00A6558A">
        <w:trPr>
          <w:jc w:val="center"/>
        </w:trPr>
        <w:tc>
          <w:tcPr>
            <w:tcW w:w="2057" w:type="dxa"/>
          </w:tcPr>
          <w:p w14:paraId="1AEE4D45" w14:textId="77777777" w:rsidR="001B4216" w:rsidRPr="001B4216" w:rsidRDefault="001B4216" w:rsidP="00604C0A">
            <w:pPr>
              <w:jc w:val="both"/>
              <w:rPr>
                <w:rFonts w:ascii="Arial" w:hAnsi="Arial" w:cs="Arial"/>
              </w:rPr>
            </w:pPr>
            <w:r w:rsidRPr="001B4216">
              <w:rPr>
                <w:rFonts w:ascii="Arial" w:hAnsi="Arial" w:cs="Arial"/>
              </w:rPr>
              <w:t>Rough sales</w:t>
            </w:r>
          </w:p>
        </w:tc>
        <w:tc>
          <w:tcPr>
            <w:tcW w:w="1252" w:type="dxa"/>
          </w:tcPr>
          <w:p w14:paraId="4317226A" w14:textId="77777777" w:rsidR="001B4216" w:rsidRPr="001B4216" w:rsidRDefault="001B4216" w:rsidP="00604C0A">
            <w:pPr>
              <w:jc w:val="right"/>
              <w:rPr>
                <w:rFonts w:ascii="Arial" w:hAnsi="Arial" w:cs="Arial"/>
              </w:rPr>
            </w:pPr>
            <w:r w:rsidRPr="001B4216">
              <w:rPr>
                <w:rFonts w:ascii="Arial" w:hAnsi="Arial" w:cs="Arial"/>
              </w:rPr>
              <w:t>9.80</w:t>
            </w:r>
          </w:p>
        </w:tc>
        <w:tc>
          <w:tcPr>
            <w:tcW w:w="1464" w:type="dxa"/>
          </w:tcPr>
          <w:p w14:paraId="699007E2" w14:textId="77777777" w:rsidR="001B4216" w:rsidRPr="001B4216" w:rsidRDefault="001B4216" w:rsidP="00604C0A">
            <w:pPr>
              <w:jc w:val="right"/>
              <w:rPr>
                <w:rFonts w:ascii="Arial" w:hAnsi="Arial" w:cs="Arial"/>
              </w:rPr>
            </w:pPr>
            <w:r w:rsidRPr="001B4216">
              <w:rPr>
                <w:rFonts w:ascii="Arial" w:hAnsi="Arial" w:cs="Arial"/>
              </w:rPr>
              <w:t>3.60</w:t>
            </w:r>
          </w:p>
        </w:tc>
        <w:tc>
          <w:tcPr>
            <w:tcW w:w="1374" w:type="dxa"/>
          </w:tcPr>
          <w:p w14:paraId="558B5EF6" w14:textId="77777777" w:rsidR="001B4216" w:rsidRPr="001B4216" w:rsidRDefault="001B4216" w:rsidP="00604C0A">
            <w:pPr>
              <w:jc w:val="right"/>
              <w:rPr>
                <w:rFonts w:ascii="Arial" w:hAnsi="Arial" w:cs="Arial"/>
              </w:rPr>
            </w:pPr>
            <w:r w:rsidRPr="001B4216">
              <w:rPr>
                <w:rFonts w:ascii="Arial" w:hAnsi="Arial" w:cs="Arial"/>
              </w:rPr>
              <w:t>10</w:t>
            </w:r>
          </w:p>
        </w:tc>
      </w:tr>
      <w:tr w:rsidR="001B4216" w:rsidRPr="001B4216" w14:paraId="50561B8C" w14:textId="77777777" w:rsidTr="00A6558A">
        <w:trPr>
          <w:jc w:val="center"/>
        </w:trPr>
        <w:tc>
          <w:tcPr>
            <w:tcW w:w="2057" w:type="dxa"/>
          </w:tcPr>
          <w:p w14:paraId="1245BC35" w14:textId="77777777" w:rsidR="001B4216" w:rsidRPr="001B4216" w:rsidRDefault="001B4216" w:rsidP="00604C0A">
            <w:pPr>
              <w:jc w:val="both"/>
              <w:rPr>
                <w:rFonts w:ascii="Arial" w:hAnsi="Arial" w:cs="Arial"/>
              </w:rPr>
            </w:pPr>
            <w:r w:rsidRPr="001B4216">
              <w:rPr>
                <w:rFonts w:ascii="Arial" w:hAnsi="Arial" w:cs="Arial"/>
              </w:rPr>
              <w:t>Polished sales</w:t>
            </w:r>
          </w:p>
        </w:tc>
        <w:tc>
          <w:tcPr>
            <w:tcW w:w="1252" w:type="dxa"/>
          </w:tcPr>
          <w:p w14:paraId="1851FE25" w14:textId="77777777" w:rsidR="001B4216" w:rsidRPr="001B4216" w:rsidRDefault="001B4216" w:rsidP="00604C0A">
            <w:pPr>
              <w:jc w:val="right"/>
              <w:rPr>
                <w:rFonts w:ascii="Arial" w:hAnsi="Arial" w:cs="Arial"/>
              </w:rPr>
            </w:pPr>
            <w:r w:rsidRPr="001B4216">
              <w:rPr>
                <w:rFonts w:ascii="Arial" w:hAnsi="Arial" w:cs="Arial"/>
              </w:rPr>
              <w:t>362.24</w:t>
            </w:r>
          </w:p>
        </w:tc>
        <w:tc>
          <w:tcPr>
            <w:tcW w:w="1464" w:type="dxa"/>
          </w:tcPr>
          <w:p w14:paraId="1C8F9075" w14:textId="77777777" w:rsidR="001B4216" w:rsidRPr="001B4216" w:rsidRDefault="001B4216" w:rsidP="00604C0A">
            <w:pPr>
              <w:jc w:val="right"/>
              <w:rPr>
                <w:rFonts w:ascii="Arial" w:hAnsi="Arial" w:cs="Arial"/>
              </w:rPr>
            </w:pPr>
            <w:r w:rsidRPr="001B4216">
              <w:rPr>
                <w:rFonts w:ascii="Arial" w:hAnsi="Arial" w:cs="Arial"/>
              </w:rPr>
              <w:t>673</w:t>
            </w:r>
          </w:p>
        </w:tc>
        <w:tc>
          <w:tcPr>
            <w:tcW w:w="1374" w:type="dxa"/>
          </w:tcPr>
          <w:p w14:paraId="4AA5A920" w14:textId="77777777" w:rsidR="001B4216" w:rsidRPr="001B4216" w:rsidRDefault="001B4216" w:rsidP="00604C0A">
            <w:pPr>
              <w:jc w:val="right"/>
              <w:rPr>
                <w:rFonts w:ascii="Arial" w:hAnsi="Arial" w:cs="Arial"/>
              </w:rPr>
            </w:pPr>
            <w:r w:rsidRPr="001B4216">
              <w:rPr>
                <w:rFonts w:ascii="Arial" w:hAnsi="Arial" w:cs="Arial"/>
              </w:rPr>
              <w:t>865</w:t>
            </w:r>
          </w:p>
        </w:tc>
      </w:tr>
      <w:tr w:rsidR="001B4216" w:rsidRPr="001B4216" w14:paraId="3BA89FD7" w14:textId="77777777" w:rsidTr="00A6558A">
        <w:trPr>
          <w:jc w:val="center"/>
        </w:trPr>
        <w:tc>
          <w:tcPr>
            <w:tcW w:w="2057" w:type="dxa"/>
          </w:tcPr>
          <w:p w14:paraId="126BAB6B" w14:textId="77777777" w:rsidR="001B4216" w:rsidRPr="001B4216" w:rsidRDefault="001B4216" w:rsidP="00604C0A">
            <w:pPr>
              <w:jc w:val="both"/>
              <w:rPr>
                <w:rFonts w:ascii="Arial" w:hAnsi="Arial" w:cs="Arial"/>
              </w:rPr>
            </w:pPr>
            <w:r w:rsidRPr="001B4216">
              <w:rPr>
                <w:rFonts w:ascii="Arial" w:hAnsi="Arial" w:cs="Arial"/>
              </w:rPr>
              <w:t>Jewellery sales</w:t>
            </w:r>
          </w:p>
        </w:tc>
        <w:tc>
          <w:tcPr>
            <w:tcW w:w="1252" w:type="dxa"/>
          </w:tcPr>
          <w:p w14:paraId="479BEE61" w14:textId="77777777" w:rsidR="001B4216" w:rsidRPr="001B4216" w:rsidRDefault="001B4216" w:rsidP="00604C0A">
            <w:pPr>
              <w:jc w:val="right"/>
              <w:rPr>
                <w:rFonts w:ascii="Arial" w:hAnsi="Arial" w:cs="Arial"/>
              </w:rPr>
            </w:pPr>
            <w:r w:rsidRPr="001B4216">
              <w:rPr>
                <w:rFonts w:ascii="Arial" w:hAnsi="Arial" w:cs="Arial"/>
              </w:rPr>
              <w:t>65.30</w:t>
            </w:r>
          </w:p>
        </w:tc>
        <w:tc>
          <w:tcPr>
            <w:tcW w:w="1464" w:type="dxa"/>
          </w:tcPr>
          <w:p w14:paraId="4414D628" w14:textId="77777777" w:rsidR="001B4216" w:rsidRPr="001B4216" w:rsidRDefault="001B4216" w:rsidP="00604C0A">
            <w:pPr>
              <w:jc w:val="right"/>
              <w:rPr>
                <w:rFonts w:ascii="Arial" w:hAnsi="Arial" w:cs="Arial"/>
              </w:rPr>
            </w:pPr>
            <w:r w:rsidRPr="001B4216">
              <w:rPr>
                <w:rFonts w:ascii="Arial" w:hAnsi="Arial" w:cs="Arial"/>
              </w:rPr>
              <w:t>89</w:t>
            </w:r>
          </w:p>
        </w:tc>
        <w:tc>
          <w:tcPr>
            <w:tcW w:w="1374" w:type="dxa"/>
          </w:tcPr>
          <w:p w14:paraId="6E688AFB" w14:textId="77777777" w:rsidR="001B4216" w:rsidRPr="001B4216" w:rsidRDefault="001B4216" w:rsidP="00604C0A">
            <w:pPr>
              <w:jc w:val="right"/>
              <w:rPr>
                <w:rFonts w:ascii="Arial" w:hAnsi="Arial" w:cs="Arial"/>
              </w:rPr>
            </w:pPr>
            <w:r w:rsidRPr="001B4216">
              <w:rPr>
                <w:rFonts w:ascii="Arial" w:hAnsi="Arial" w:cs="Arial"/>
              </w:rPr>
              <w:t>135</w:t>
            </w:r>
          </w:p>
        </w:tc>
      </w:tr>
      <w:tr w:rsidR="001B4216" w:rsidRPr="001B4216" w14:paraId="3A817EC9" w14:textId="77777777" w:rsidTr="00A6558A">
        <w:trPr>
          <w:jc w:val="center"/>
        </w:trPr>
        <w:tc>
          <w:tcPr>
            <w:tcW w:w="2057" w:type="dxa"/>
          </w:tcPr>
          <w:p w14:paraId="4F08E13B" w14:textId="77777777" w:rsidR="001B4216" w:rsidRPr="001B4216" w:rsidRDefault="001B4216" w:rsidP="00604C0A">
            <w:pPr>
              <w:jc w:val="both"/>
              <w:rPr>
                <w:rFonts w:ascii="Arial" w:hAnsi="Arial" w:cs="Arial"/>
              </w:rPr>
            </w:pPr>
            <w:r w:rsidRPr="001B4216">
              <w:rPr>
                <w:rFonts w:ascii="Arial" w:hAnsi="Arial" w:cs="Arial"/>
              </w:rPr>
              <w:t>Turnover</w:t>
            </w:r>
          </w:p>
        </w:tc>
        <w:tc>
          <w:tcPr>
            <w:tcW w:w="1252" w:type="dxa"/>
          </w:tcPr>
          <w:p w14:paraId="22B58461" w14:textId="77777777" w:rsidR="001B4216" w:rsidRPr="001B4216" w:rsidRDefault="001B4216" w:rsidP="00604C0A">
            <w:pPr>
              <w:jc w:val="right"/>
              <w:rPr>
                <w:rFonts w:ascii="Arial" w:hAnsi="Arial" w:cs="Arial"/>
              </w:rPr>
            </w:pPr>
            <w:r w:rsidRPr="001B4216">
              <w:rPr>
                <w:rFonts w:ascii="Arial" w:hAnsi="Arial" w:cs="Arial"/>
              </w:rPr>
              <w:t>437.34</w:t>
            </w:r>
          </w:p>
        </w:tc>
        <w:tc>
          <w:tcPr>
            <w:tcW w:w="1464" w:type="dxa"/>
          </w:tcPr>
          <w:p w14:paraId="28A43EF4" w14:textId="77777777" w:rsidR="001B4216" w:rsidRPr="001B4216" w:rsidRDefault="001B4216" w:rsidP="00604C0A">
            <w:pPr>
              <w:jc w:val="right"/>
              <w:rPr>
                <w:rFonts w:ascii="Arial" w:hAnsi="Arial" w:cs="Arial"/>
              </w:rPr>
            </w:pPr>
            <w:r w:rsidRPr="001B4216">
              <w:rPr>
                <w:rFonts w:ascii="Arial" w:hAnsi="Arial" w:cs="Arial"/>
              </w:rPr>
              <w:t>765.60</w:t>
            </w:r>
          </w:p>
        </w:tc>
        <w:tc>
          <w:tcPr>
            <w:tcW w:w="1374" w:type="dxa"/>
          </w:tcPr>
          <w:p w14:paraId="400FD595" w14:textId="53DE2961" w:rsidR="001B4216" w:rsidRPr="001B4216" w:rsidRDefault="001B4216" w:rsidP="00604C0A">
            <w:pPr>
              <w:jc w:val="right"/>
              <w:rPr>
                <w:rFonts w:ascii="Arial" w:hAnsi="Arial" w:cs="Arial"/>
              </w:rPr>
            </w:pPr>
            <w:r w:rsidRPr="001B4216">
              <w:rPr>
                <w:rFonts w:ascii="Arial" w:hAnsi="Arial" w:cs="Arial"/>
              </w:rPr>
              <w:t>1</w:t>
            </w:r>
            <w:r w:rsidR="00283677">
              <w:rPr>
                <w:rFonts w:ascii="Arial" w:hAnsi="Arial" w:cs="Arial"/>
              </w:rPr>
              <w:t>,</w:t>
            </w:r>
            <w:r w:rsidRPr="001B4216">
              <w:rPr>
                <w:rFonts w:ascii="Arial" w:hAnsi="Arial" w:cs="Arial"/>
              </w:rPr>
              <w:t>010</w:t>
            </w:r>
          </w:p>
        </w:tc>
      </w:tr>
    </w:tbl>
    <w:p w14:paraId="14E9ADB4" w14:textId="77777777" w:rsidR="001B4216" w:rsidRPr="001B4216" w:rsidRDefault="001B4216" w:rsidP="00604C0A">
      <w:pPr>
        <w:jc w:val="both"/>
        <w:rPr>
          <w:rFonts w:ascii="Arial" w:hAnsi="Arial"/>
          <w:sz w:val="17"/>
          <w:szCs w:val="17"/>
          <w:lang w:val="x-none" w:eastAsia="x-none"/>
        </w:rPr>
      </w:pPr>
    </w:p>
    <w:p w14:paraId="63B98D35" w14:textId="19F6DE78" w:rsidR="001B4216" w:rsidRPr="00A6558A" w:rsidRDefault="001B4216" w:rsidP="00604C0A">
      <w:pPr>
        <w:jc w:val="both"/>
        <w:rPr>
          <w:rFonts w:ascii="Arial" w:hAnsi="Arial"/>
          <w:sz w:val="16"/>
          <w:szCs w:val="17"/>
          <w:lang w:val="en-CA" w:eastAsia="x-none"/>
        </w:rPr>
      </w:pPr>
      <w:r w:rsidRPr="001B4216">
        <w:rPr>
          <w:rFonts w:ascii="Arial" w:hAnsi="Arial"/>
          <w:sz w:val="16"/>
          <w:szCs w:val="17"/>
          <w:lang w:val="x-none" w:eastAsia="x-none"/>
        </w:rPr>
        <w:t>Source: Created by the authors based on company documents</w:t>
      </w:r>
      <w:r w:rsidR="00C4232C">
        <w:rPr>
          <w:rFonts w:ascii="Arial" w:hAnsi="Arial"/>
          <w:sz w:val="16"/>
          <w:szCs w:val="17"/>
          <w:lang w:val="en-CA" w:eastAsia="x-none"/>
        </w:rPr>
        <w:t>.</w:t>
      </w:r>
    </w:p>
    <w:p w14:paraId="606B1AA5" w14:textId="77777777" w:rsidR="001B4216" w:rsidRPr="001B4216" w:rsidRDefault="001B4216" w:rsidP="00604C0A">
      <w:pPr>
        <w:rPr>
          <w:sz w:val="16"/>
          <w:lang w:eastAsia="x-none"/>
        </w:rPr>
      </w:pPr>
    </w:p>
    <w:p w14:paraId="07EA1778" w14:textId="77777777" w:rsidR="001B4216" w:rsidRPr="001B4216" w:rsidRDefault="001B4216" w:rsidP="00604C0A">
      <w:pPr>
        <w:jc w:val="both"/>
        <w:rPr>
          <w:lang w:val="x-none" w:eastAsia="x-none"/>
        </w:rPr>
      </w:pPr>
    </w:p>
    <w:p w14:paraId="3A92FCCF" w14:textId="77777777" w:rsidR="00D55BAF" w:rsidRPr="00D55BAF" w:rsidRDefault="00D55BAF" w:rsidP="00604C0A">
      <w:pPr>
        <w:jc w:val="both"/>
        <w:rPr>
          <w:lang w:eastAsia="x-none"/>
        </w:rPr>
      </w:pPr>
    </w:p>
    <w:p w14:paraId="33F95D1A" w14:textId="77777777" w:rsidR="00D55BAF" w:rsidRPr="00D55BAF" w:rsidRDefault="00D55BAF" w:rsidP="00604C0A">
      <w:pPr>
        <w:jc w:val="both"/>
        <w:rPr>
          <w:lang w:eastAsia="x-none"/>
        </w:rPr>
      </w:pPr>
    </w:p>
    <w:p w14:paraId="0075885D" w14:textId="77777777" w:rsidR="00D55BAF" w:rsidRPr="00D55BAF" w:rsidRDefault="00D55BAF" w:rsidP="00604C0A">
      <w:pPr>
        <w:tabs>
          <w:tab w:val="left" w:pos="8222"/>
        </w:tabs>
        <w:ind w:left="-993" w:right="379"/>
        <w:jc w:val="center"/>
        <w:rPr>
          <w:b/>
        </w:rPr>
      </w:pPr>
    </w:p>
    <w:p w14:paraId="37FD0A10" w14:textId="77777777" w:rsidR="00D55BAF" w:rsidRPr="00D55BAF" w:rsidRDefault="00D55BAF" w:rsidP="00604C0A">
      <w:pPr>
        <w:tabs>
          <w:tab w:val="left" w:pos="8222"/>
        </w:tabs>
        <w:ind w:left="-993" w:right="379"/>
        <w:jc w:val="center"/>
        <w:rPr>
          <w:b/>
        </w:rPr>
      </w:pPr>
    </w:p>
    <w:p w14:paraId="0177DD16" w14:textId="77777777" w:rsidR="00D55BAF" w:rsidRPr="00D55BAF" w:rsidRDefault="00D55BAF" w:rsidP="00604C0A">
      <w:pPr>
        <w:tabs>
          <w:tab w:val="left" w:pos="8222"/>
        </w:tabs>
        <w:ind w:left="-993" w:right="379"/>
        <w:jc w:val="center"/>
        <w:rPr>
          <w:b/>
        </w:rPr>
      </w:pPr>
    </w:p>
    <w:p w14:paraId="6E6948B1" w14:textId="77777777" w:rsidR="00D55BAF" w:rsidRPr="00D55BAF" w:rsidRDefault="00D55BAF" w:rsidP="00604C0A">
      <w:pPr>
        <w:tabs>
          <w:tab w:val="left" w:pos="8222"/>
        </w:tabs>
        <w:ind w:left="-993" w:right="379"/>
        <w:jc w:val="center"/>
        <w:rPr>
          <w:b/>
        </w:rPr>
      </w:pPr>
    </w:p>
    <w:p w14:paraId="581694E1" w14:textId="77777777" w:rsidR="00D55BAF" w:rsidRPr="00D55BAF" w:rsidRDefault="00D55BAF" w:rsidP="00604C0A">
      <w:pPr>
        <w:tabs>
          <w:tab w:val="left" w:pos="8222"/>
        </w:tabs>
        <w:ind w:left="-993" w:right="379"/>
        <w:jc w:val="center"/>
        <w:rPr>
          <w:b/>
        </w:rPr>
      </w:pPr>
    </w:p>
    <w:p w14:paraId="755A5460" w14:textId="77777777" w:rsidR="00D55BAF" w:rsidRPr="00D55BAF" w:rsidRDefault="00D55BAF" w:rsidP="00604C0A">
      <w:pPr>
        <w:tabs>
          <w:tab w:val="left" w:pos="8222"/>
        </w:tabs>
        <w:ind w:left="-993" w:right="379"/>
        <w:jc w:val="center"/>
        <w:rPr>
          <w:b/>
        </w:rPr>
      </w:pPr>
    </w:p>
    <w:p w14:paraId="2563E282" w14:textId="77777777" w:rsidR="00D55BAF" w:rsidRPr="00D55BAF" w:rsidRDefault="00D55BAF" w:rsidP="00604C0A">
      <w:pPr>
        <w:tabs>
          <w:tab w:val="left" w:pos="8222"/>
        </w:tabs>
        <w:ind w:left="-993" w:right="379"/>
        <w:jc w:val="center"/>
        <w:rPr>
          <w:b/>
        </w:rPr>
      </w:pPr>
    </w:p>
    <w:sectPr w:rsidR="00D55BAF" w:rsidRPr="00D55BAF" w:rsidSect="00EB5410">
      <w:headerReference w:type="default" r:id="rId2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E908F" w14:textId="77777777" w:rsidR="00657BED" w:rsidRDefault="00657BED" w:rsidP="00D75295">
      <w:r>
        <w:separator/>
      </w:r>
    </w:p>
  </w:endnote>
  <w:endnote w:type="continuationSeparator" w:id="0">
    <w:p w14:paraId="00CA25CA" w14:textId="77777777" w:rsidR="00657BED" w:rsidRDefault="00657BE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34F33" w14:textId="77777777" w:rsidR="00657BED" w:rsidRDefault="00657BED" w:rsidP="00D75295">
      <w:r>
        <w:separator/>
      </w:r>
    </w:p>
  </w:footnote>
  <w:footnote w:type="continuationSeparator" w:id="0">
    <w:p w14:paraId="3FE994A3" w14:textId="77777777" w:rsidR="00657BED" w:rsidRDefault="00657BED" w:rsidP="00D75295">
      <w:r>
        <w:continuationSeparator/>
      </w:r>
    </w:p>
  </w:footnote>
  <w:footnote w:id="1">
    <w:p w14:paraId="772B15FC" w14:textId="2E310DED" w:rsidR="00884812" w:rsidRPr="00A6558A" w:rsidRDefault="00884812" w:rsidP="00242517">
      <w:pPr>
        <w:pStyle w:val="Footnote"/>
      </w:pPr>
      <w:r w:rsidRPr="00A6558A">
        <w:rPr>
          <w:rStyle w:val="FootnoteReference"/>
        </w:rPr>
        <w:footnoteRef/>
      </w:r>
      <w:r w:rsidRPr="00A6558A">
        <w:t xml:space="preserve"> </w:t>
      </w:r>
      <w:r w:rsidRPr="000751C2">
        <w:rPr>
          <w:rStyle w:val="FootnoteChar"/>
        </w:rPr>
        <w:t>Surat</w:t>
      </w:r>
      <w:r w:rsidR="009D1B2A" w:rsidRPr="00043C7F">
        <w:rPr>
          <w:rStyle w:val="FootnoteChar"/>
        </w:rPr>
        <w:t xml:space="preserve">, </w:t>
      </w:r>
      <w:r w:rsidRPr="00043C7F">
        <w:rPr>
          <w:rStyle w:val="FootnoteChar"/>
        </w:rPr>
        <w:t>a port city previously known as </w:t>
      </w:r>
      <w:proofErr w:type="spellStart"/>
      <w:r w:rsidRPr="00043C7F">
        <w:rPr>
          <w:rStyle w:val="FootnoteChar"/>
        </w:rPr>
        <w:t>Suryapur</w:t>
      </w:r>
      <w:proofErr w:type="spellEnd"/>
      <w:r w:rsidR="009D1B2A" w:rsidRPr="00043C7F">
        <w:rPr>
          <w:rStyle w:val="FootnoteChar"/>
        </w:rPr>
        <w:t xml:space="preserve">, </w:t>
      </w:r>
      <w:r w:rsidR="00B655F6">
        <w:rPr>
          <w:rStyle w:val="FootnoteChar"/>
        </w:rPr>
        <w:t>was</w:t>
      </w:r>
      <w:r w:rsidR="00B655F6" w:rsidRPr="00043C7F">
        <w:rPr>
          <w:rStyle w:val="FootnoteChar"/>
        </w:rPr>
        <w:t xml:space="preserve"> </w:t>
      </w:r>
      <w:r w:rsidRPr="00043C7F">
        <w:rPr>
          <w:rStyle w:val="FootnoteChar"/>
        </w:rPr>
        <w:t>the economic capital and former </w:t>
      </w:r>
      <w:hyperlink r:id="rId1" w:tooltip="Princely state" w:history="1">
        <w:r w:rsidRPr="000751C2">
          <w:rPr>
            <w:rStyle w:val="FootnoteChar"/>
          </w:rPr>
          <w:t>princely state</w:t>
        </w:r>
      </w:hyperlink>
      <w:r w:rsidRPr="000751C2">
        <w:rPr>
          <w:rStyle w:val="FootnoteChar"/>
        </w:rPr>
        <w:t> in the </w:t>
      </w:r>
      <w:hyperlink r:id="rId2" w:tooltip="States and territories of India" w:history="1">
        <w:r w:rsidRPr="000751C2">
          <w:rPr>
            <w:rStyle w:val="FootnoteChar"/>
          </w:rPr>
          <w:t>Indian state</w:t>
        </w:r>
      </w:hyperlink>
      <w:r w:rsidRPr="000751C2">
        <w:rPr>
          <w:rStyle w:val="FootnoteChar"/>
        </w:rPr>
        <w:t> of </w:t>
      </w:r>
      <w:hyperlink r:id="rId3" w:tooltip="Gujarat" w:history="1">
        <w:r w:rsidRPr="000751C2">
          <w:rPr>
            <w:rStyle w:val="FootnoteChar"/>
          </w:rPr>
          <w:t>Gujarat</w:t>
        </w:r>
      </w:hyperlink>
      <w:r w:rsidRPr="00A6558A">
        <w:t>.</w:t>
      </w:r>
    </w:p>
  </w:footnote>
  <w:footnote w:id="2">
    <w:p w14:paraId="4AF75709" w14:textId="5476ABD8" w:rsidR="00884812" w:rsidRDefault="00884812" w:rsidP="00242517">
      <w:pPr>
        <w:pStyle w:val="Footnote"/>
      </w:pPr>
      <w:r w:rsidRPr="00A6558A">
        <w:rPr>
          <w:rStyle w:val="FootnoteReference"/>
        </w:rPr>
        <w:footnoteRef/>
      </w:r>
      <w:r w:rsidRPr="00A6558A">
        <w:t xml:space="preserve"> </w:t>
      </w:r>
      <w:proofErr w:type="spellStart"/>
      <w:r w:rsidR="00ED5B68" w:rsidRPr="000751C2">
        <w:rPr>
          <w:rStyle w:val="FootnoteChar"/>
        </w:rPr>
        <w:t>Ruddar</w:t>
      </w:r>
      <w:proofErr w:type="spellEnd"/>
      <w:r w:rsidR="00ED5B68" w:rsidRPr="000751C2">
        <w:rPr>
          <w:rStyle w:val="FootnoteChar"/>
        </w:rPr>
        <w:t xml:space="preserve"> </w:t>
      </w:r>
      <w:proofErr w:type="spellStart"/>
      <w:r w:rsidR="00ED5B68" w:rsidRPr="000751C2">
        <w:rPr>
          <w:rStyle w:val="FootnoteChar"/>
        </w:rPr>
        <w:t>Datt</w:t>
      </w:r>
      <w:proofErr w:type="spellEnd"/>
      <w:r w:rsidR="00ED5B68" w:rsidRPr="000751C2">
        <w:rPr>
          <w:rStyle w:val="FootnoteChar"/>
        </w:rPr>
        <w:t xml:space="preserve">, “Global Meltdown and </w:t>
      </w:r>
      <w:r w:rsidR="00B655F6">
        <w:rPr>
          <w:rStyle w:val="FootnoteChar"/>
        </w:rPr>
        <w:t>I</w:t>
      </w:r>
      <w:r w:rsidR="00ED5B68" w:rsidRPr="000751C2">
        <w:rPr>
          <w:rStyle w:val="FootnoteChar"/>
        </w:rPr>
        <w:t>ts Impact on the Indian Economy</w:t>
      </w:r>
      <w:r w:rsidR="00ED5B68" w:rsidRPr="00043C7F">
        <w:rPr>
          <w:rStyle w:val="FootnoteChar"/>
        </w:rPr>
        <w:t xml:space="preserve">,” </w:t>
      </w:r>
      <w:r w:rsidR="00ED5B68" w:rsidRPr="00043C7F">
        <w:rPr>
          <w:rStyle w:val="FootnoteChar"/>
          <w:i/>
        </w:rPr>
        <w:t>Mainstream Weekly</w:t>
      </w:r>
      <w:r w:rsidR="00ED5B68" w:rsidRPr="00043C7F">
        <w:rPr>
          <w:rStyle w:val="FootnoteChar"/>
        </w:rPr>
        <w:t xml:space="preserve"> XLVII, no. 15 (March 2009), accessed </w:t>
      </w:r>
      <w:r w:rsidR="003B1934" w:rsidRPr="000751C2">
        <w:rPr>
          <w:rStyle w:val="FootnoteChar"/>
        </w:rPr>
        <w:t>June 19, 2017</w:t>
      </w:r>
      <w:r w:rsidR="00ED5B68" w:rsidRPr="000751C2">
        <w:rPr>
          <w:rStyle w:val="FootnoteChar"/>
        </w:rPr>
        <w:t>, www.mainstreamweekly.net/article1261.html.</w:t>
      </w:r>
    </w:p>
  </w:footnote>
  <w:footnote w:id="3">
    <w:p w14:paraId="0DD2E318" w14:textId="67AB7294" w:rsidR="00884812" w:rsidRPr="00B655F6" w:rsidRDefault="00884812" w:rsidP="00242517">
      <w:pPr>
        <w:pStyle w:val="Footnote"/>
      </w:pPr>
      <w:r w:rsidRPr="00B655F6">
        <w:rPr>
          <w:rStyle w:val="FootnoteReference"/>
        </w:rPr>
        <w:footnoteRef/>
      </w:r>
      <w:r w:rsidR="00CF77BF" w:rsidRPr="00A6558A">
        <w:t xml:space="preserve"> “</w:t>
      </w:r>
      <w:r w:rsidR="00CF77BF" w:rsidRPr="00B655F6">
        <w:t>Gujarat’s Diamon</w:t>
      </w:r>
      <w:r w:rsidR="00CF77BF" w:rsidRPr="00B328A6">
        <w:t>d Industry Faces Acute Shortage of Skilled Workers,” Hope Ummid.com, August 7, 2010, accessed</w:t>
      </w:r>
      <w:r w:rsidR="003B1934" w:rsidRPr="00B328A6">
        <w:t xml:space="preserve"> June 19, 2017</w:t>
      </w:r>
      <w:r w:rsidR="002A77C3" w:rsidRPr="00B655F6">
        <w:t xml:space="preserve">, </w:t>
      </w:r>
      <w:r w:rsidR="00644346" w:rsidRPr="00B655F6">
        <w:t>www.ummid.com/news/2010/August/07.08.2010/surat_diamond_industry_faces_labor_shortage.htm</w:t>
      </w:r>
      <w:r w:rsidRPr="00B655F6">
        <w:t>.</w:t>
      </w:r>
    </w:p>
  </w:footnote>
  <w:footnote w:id="4">
    <w:p w14:paraId="6E5EB5A1" w14:textId="77777777" w:rsidR="00A669DD" w:rsidRPr="00B655F6" w:rsidRDefault="00A669DD" w:rsidP="00242517">
      <w:pPr>
        <w:pStyle w:val="Footnote"/>
        <w:rPr>
          <w:lang w:val="en-US"/>
        </w:rPr>
      </w:pPr>
      <w:r w:rsidRPr="00B655F6">
        <w:rPr>
          <w:rStyle w:val="FootnoteReference"/>
        </w:rPr>
        <w:footnoteRef/>
      </w:r>
      <w:r w:rsidRPr="00B655F6">
        <w:t xml:space="preserve"> </w:t>
      </w:r>
      <w:r w:rsidRPr="00B655F6">
        <w:rPr>
          <w:lang w:val="en-US"/>
        </w:rPr>
        <w:t>All currency amounts are in U.S. dollars unless otherwise specified.</w:t>
      </w:r>
    </w:p>
  </w:footnote>
  <w:footnote w:id="5">
    <w:p w14:paraId="51F58524" w14:textId="35E0FD1A" w:rsidR="003B1934" w:rsidRPr="00A6558A" w:rsidRDefault="003B1934" w:rsidP="00242517">
      <w:pPr>
        <w:pStyle w:val="Footnote"/>
        <w:rPr>
          <w:lang w:val="en-US"/>
        </w:rPr>
      </w:pPr>
      <w:r w:rsidRPr="00A6558A">
        <w:rPr>
          <w:rStyle w:val="FootnoteReference"/>
        </w:rPr>
        <w:footnoteRef/>
      </w:r>
      <w:r w:rsidRPr="00A6558A">
        <w:t xml:space="preserve"> </w:t>
      </w:r>
      <w:r w:rsidRPr="00B655F6">
        <w:rPr>
          <w:rStyle w:val="FootnoteChar"/>
        </w:rPr>
        <w:t xml:space="preserve">“Gems and Jewellery Industry in India,” India Brand Equity Foundation, December 2013, accessed March 17, 2015, </w:t>
      </w:r>
      <w:r w:rsidR="00644346" w:rsidRPr="00B655F6">
        <w:rPr>
          <w:rStyle w:val="FootnoteChar"/>
        </w:rPr>
        <w:t>www.ibef.org/archives/detail/b3ZlcnZpZXcmMzU4MTAmNDM4</w:t>
      </w:r>
      <w:r w:rsidRPr="00B655F6">
        <w:rPr>
          <w:rStyle w:val="FootnoteChar"/>
        </w:rPr>
        <w:t>.</w:t>
      </w:r>
    </w:p>
  </w:footnote>
  <w:footnote w:id="6">
    <w:p w14:paraId="426ADE3E" w14:textId="19699983" w:rsidR="00884812" w:rsidRPr="00B655F6" w:rsidRDefault="00884812" w:rsidP="00242517">
      <w:pPr>
        <w:pStyle w:val="Footnote"/>
      </w:pPr>
      <w:r w:rsidRPr="00B655F6">
        <w:rPr>
          <w:rStyle w:val="FootnoteReference"/>
        </w:rPr>
        <w:footnoteRef/>
      </w:r>
      <w:r w:rsidRPr="00B328A6">
        <w:t xml:space="preserve"> </w:t>
      </w:r>
      <w:r w:rsidR="00CF77BF" w:rsidRPr="00B328A6">
        <w:t xml:space="preserve">Dave Parag, “Surat Diamond Industry Decides to Offer Performance Bonus to Check Attrition,” </w:t>
      </w:r>
      <w:r w:rsidR="002A77C3" w:rsidRPr="00B328A6">
        <w:rPr>
          <w:i/>
        </w:rPr>
        <w:t>The Economic Time</w:t>
      </w:r>
      <w:r w:rsidR="00CF77BF" w:rsidRPr="00B328A6">
        <w:rPr>
          <w:i/>
        </w:rPr>
        <w:t>s</w:t>
      </w:r>
      <w:r w:rsidR="00CF77BF" w:rsidRPr="00B328A6">
        <w:t>, April 7, 2010, accessed</w:t>
      </w:r>
      <w:r w:rsidR="003B1934" w:rsidRPr="00B328A6">
        <w:t xml:space="preserve"> May 11, 2015</w:t>
      </w:r>
      <w:r w:rsidR="00CF77BF" w:rsidRPr="00B328A6">
        <w:t xml:space="preserve">, </w:t>
      </w:r>
      <w:r w:rsidR="00644346" w:rsidRPr="00B655F6">
        <w:t>http://articles.economictimes.indiatimes.com/2010-04-07/news/27614937_1_surat-diamond-association-diamond-industry-skilled-workers</w:t>
      </w:r>
      <w:r w:rsidR="00CF77BF" w:rsidRPr="00B655F6">
        <w:t>.</w:t>
      </w:r>
    </w:p>
  </w:footnote>
  <w:footnote w:id="7">
    <w:p w14:paraId="18DCDB00" w14:textId="0869B1DA" w:rsidR="00884812" w:rsidRPr="00B328A6" w:rsidRDefault="00884812" w:rsidP="00242517">
      <w:pPr>
        <w:pStyle w:val="Footnote"/>
      </w:pPr>
      <w:r w:rsidRPr="00B655F6">
        <w:rPr>
          <w:rStyle w:val="FootnoteReference"/>
        </w:rPr>
        <w:footnoteRef/>
      </w:r>
      <w:r w:rsidRPr="00B655F6">
        <w:t xml:space="preserve"> </w:t>
      </w:r>
      <w:r w:rsidR="00B328A6">
        <w:t>Ibid.</w:t>
      </w:r>
    </w:p>
  </w:footnote>
  <w:footnote w:id="8">
    <w:p w14:paraId="6BCA46BF" w14:textId="19CB7700" w:rsidR="00884812" w:rsidRPr="007A0B9D" w:rsidRDefault="00884812" w:rsidP="00E9669A">
      <w:pPr>
        <w:pStyle w:val="Footnote"/>
      </w:pPr>
      <w:r w:rsidRPr="007A0B9D">
        <w:rPr>
          <w:rStyle w:val="FootnoteReference"/>
        </w:rPr>
        <w:footnoteRef/>
      </w:r>
      <w:r w:rsidRPr="007A0B9D">
        <w:rPr>
          <w:vertAlign w:val="superscript"/>
        </w:rPr>
        <w:t xml:space="preserve"> </w:t>
      </w:r>
      <w:r w:rsidR="002A77C3">
        <w:t>“Indian Diamond Industry,” Indian Mirror, accessed</w:t>
      </w:r>
      <w:r w:rsidR="003B1934">
        <w:t xml:space="preserve"> May 11, 2015</w:t>
      </w:r>
      <w:r w:rsidR="002A77C3">
        <w:t xml:space="preserve">, </w:t>
      </w:r>
      <w:r w:rsidR="00835DF7" w:rsidRPr="006349B8">
        <w:t>www.indianmirror.com/indian-industries/diamond.html</w:t>
      </w:r>
      <w:r w:rsidR="002A77C3" w:rsidRPr="006349B8">
        <w:t>.</w:t>
      </w:r>
    </w:p>
  </w:footnote>
  <w:footnote w:id="9">
    <w:p w14:paraId="4A08EC9F" w14:textId="2DA1021C" w:rsidR="00884812" w:rsidRPr="00ED7EA1" w:rsidRDefault="00884812" w:rsidP="007A0B9D">
      <w:pPr>
        <w:pStyle w:val="Footnote"/>
      </w:pPr>
      <w:r w:rsidRPr="00ED7EA1">
        <w:rPr>
          <w:rStyle w:val="FootnoteReference"/>
        </w:rPr>
        <w:footnoteRef/>
      </w:r>
      <w:r w:rsidRPr="00B45B76">
        <w:t xml:space="preserve"> </w:t>
      </w:r>
      <w:r w:rsidR="002A77C3" w:rsidRPr="00B45B76">
        <w:t>“Am a Sc</w:t>
      </w:r>
      <w:r w:rsidR="009009D7" w:rsidRPr="00B45B76">
        <w:t>hool Dropout, Says Diamond Mercha</w:t>
      </w:r>
      <w:r w:rsidR="002A77C3" w:rsidRPr="00B45B76">
        <w:t xml:space="preserve">nt Everyone’s Talking </w:t>
      </w:r>
      <w:r w:rsidR="001822A5">
        <w:t>A</w:t>
      </w:r>
      <w:r w:rsidR="002A77C3" w:rsidRPr="00B45B76">
        <w:t xml:space="preserve">bout,” </w:t>
      </w:r>
      <w:r w:rsidR="009009D7" w:rsidRPr="00A6558A">
        <w:rPr>
          <w:i/>
        </w:rPr>
        <w:t>NDTV</w:t>
      </w:r>
      <w:r w:rsidR="009009D7" w:rsidRPr="00B45B76">
        <w:t xml:space="preserve">, October 22, 2014, accessed </w:t>
      </w:r>
      <w:r w:rsidR="003B1934" w:rsidRPr="00B45B76">
        <w:t>June 15, 2015</w:t>
      </w:r>
      <w:r w:rsidR="009009D7" w:rsidRPr="00B45B76">
        <w:t xml:space="preserve">, </w:t>
      </w:r>
      <w:hyperlink r:id="rId4" w:history="1">
        <w:r w:rsidR="009009D7" w:rsidRPr="00ED7EA1">
          <w:t>www.ndtv.com/surat-news/am-a-school-dropout-says-diamond-merchant-everyones-talking-about-683114</w:t>
        </w:r>
      </w:hyperlink>
      <w:r w:rsidR="009009D7" w:rsidRPr="00ED7EA1">
        <w:t>.</w:t>
      </w:r>
    </w:p>
  </w:footnote>
  <w:footnote w:id="10">
    <w:p w14:paraId="536A6481" w14:textId="658680F9" w:rsidR="00884812" w:rsidRDefault="00884812" w:rsidP="007A0B9D">
      <w:pPr>
        <w:pStyle w:val="Footnote"/>
      </w:pPr>
      <w:r w:rsidRPr="00ED7EA1">
        <w:rPr>
          <w:rStyle w:val="FootnoteReference"/>
        </w:rPr>
        <w:footnoteRef/>
      </w:r>
      <w:r w:rsidRPr="00ED7EA1">
        <w:t xml:space="preserve"> </w:t>
      </w:r>
      <w:r w:rsidR="009009D7" w:rsidRPr="00ED7EA1">
        <w:t xml:space="preserve">“Surat Diamond Trader Gives 500 Fiat </w:t>
      </w:r>
      <w:proofErr w:type="spellStart"/>
      <w:r w:rsidR="009009D7" w:rsidRPr="00ED7EA1">
        <w:t>Puntos</w:t>
      </w:r>
      <w:proofErr w:type="spellEnd"/>
      <w:r w:rsidR="009009D7" w:rsidRPr="00ED7EA1">
        <w:t xml:space="preserve"> as Diwali Bonuses,” </w:t>
      </w:r>
      <w:r w:rsidR="009009D7" w:rsidRPr="00A6558A">
        <w:rPr>
          <w:i/>
        </w:rPr>
        <w:t>The Economic Times</w:t>
      </w:r>
      <w:r w:rsidR="009009D7" w:rsidRPr="00B45B76">
        <w:t xml:space="preserve">, October 20, </w:t>
      </w:r>
      <w:r w:rsidR="00ED7EA1" w:rsidRPr="00B45B76">
        <w:t>2</w:t>
      </w:r>
      <w:r w:rsidR="009009D7" w:rsidRPr="00B45B76">
        <w:t>014, accessed</w:t>
      </w:r>
      <w:r w:rsidR="00EF0696" w:rsidRPr="00B45B76">
        <w:t xml:space="preserve"> June 15, 2015</w:t>
      </w:r>
      <w:r w:rsidR="009009D7" w:rsidRPr="00ED7EA1">
        <w:t xml:space="preserve">, </w:t>
      </w:r>
      <w:hyperlink r:id="rId5" w:history="1">
        <w:r w:rsidRPr="00ED7EA1">
          <w:t>http://economictimes.indiatimes.com/industry/auto/news/passenger-vehicle/cars/Surat-Diamond-trader-gives-500-Fiat-Puntos-as-Diwali-Bonuses/articleshow/44886703.cms</w:t>
        </w:r>
      </w:hyperlink>
      <w:r w:rsidR="009009D7" w:rsidRPr="00ED7EA1">
        <w:t>.</w:t>
      </w:r>
    </w:p>
  </w:footnote>
  <w:footnote w:id="11">
    <w:p w14:paraId="663C3EA3" w14:textId="740ECD6F" w:rsidR="00EF0696" w:rsidRPr="00A6558A" w:rsidRDefault="00EF0696">
      <w:pPr>
        <w:pStyle w:val="FootnoteText"/>
        <w:rPr>
          <w:rFonts w:ascii="Arial" w:hAnsi="Arial" w:cs="Arial"/>
          <w:sz w:val="17"/>
          <w:szCs w:val="17"/>
          <w:lang w:val="en-US"/>
        </w:rPr>
      </w:pPr>
      <w:r w:rsidRPr="00A6558A">
        <w:rPr>
          <w:rStyle w:val="FootnoteReference"/>
          <w:rFonts w:ascii="Arial" w:hAnsi="Arial" w:cs="Arial"/>
          <w:sz w:val="17"/>
          <w:szCs w:val="17"/>
        </w:rPr>
        <w:footnoteRef/>
      </w:r>
      <w:r w:rsidRPr="00A6558A">
        <w:rPr>
          <w:rFonts w:ascii="Arial" w:hAnsi="Arial" w:cs="Arial"/>
          <w:sz w:val="17"/>
          <w:szCs w:val="17"/>
        </w:rPr>
        <w:t xml:space="preserve"> </w:t>
      </w:r>
      <w:proofErr w:type="spellStart"/>
      <w:r w:rsidRPr="00B45B76">
        <w:rPr>
          <w:rStyle w:val="FootnoteChar"/>
        </w:rPr>
        <w:t>Basant</w:t>
      </w:r>
      <w:proofErr w:type="spellEnd"/>
      <w:r w:rsidRPr="00B45B76">
        <w:rPr>
          <w:rStyle w:val="FootnoteChar"/>
        </w:rPr>
        <w:t xml:space="preserve"> </w:t>
      </w:r>
      <w:proofErr w:type="spellStart"/>
      <w:r w:rsidRPr="00B45B76">
        <w:rPr>
          <w:rStyle w:val="FootnoteChar"/>
        </w:rPr>
        <w:t>Rawat</w:t>
      </w:r>
      <w:proofErr w:type="spellEnd"/>
      <w:r w:rsidRPr="00B45B76">
        <w:rPr>
          <w:rStyle w:val="FootnoteChar"/>
        </w:rPr>
        <w:t xml:space="preserve">, “A Bonus as Bright as Diwali: Diamond Czar’s </w:t>
      </w:r>
      <w:proofErr w:type="spellStart"/>
      <w:r w:rsidRPr="00B45B76">
        <w:rPr>
          <w:rStyle w:val="FootnoteChar"/>
        </w:rPr>
        <w:t>Rs</w:t>
      </w:r>
      <w:proofErr w:type="spellEnd"/>
      <w:r w:rsidRPr="00B45B76">
        <w:rPr>
          <w:rStyle w:val="FootnoteChar"/>
        </w:rPr>
        <w:t xml:space="preserve"> 3.6-lakh Gift Each to 1268 Employees,” </w:t>
      </w:r>
      <w:r w:rsidR="00B45B76" w:rsidRPr="00A6558A">
        <w:rPr>
          <w:rStyle w:val="FootnoteChar"/>
          <w:i/>
        </w:rPr>
        <w:t>The Telegraph</w:t>
      </w:r>
      <w:r w:rsidR="00B45B76">
        <w:rPr>
          <w:rStyle w:val="FootnoteChar"/>
        </w:rPr>
        <w:t xml:space="preserve">, </w:t>
      </w:r>
      <w:r w:rsidRPr="00B45B76">
        <w:rPr>
          <w:rStyle w:val="FootnoteChar"/>
        </w:rPr>
        <w:t xml:space="preserve">October 24, 2014, accessed June 15, 2015, </w:t>
      </w:r>
      <w:r w:rsidR="001D0227" w:rsidRPr="00B45B76">
        <w:rPr>
          <w:rStyle w:val="FootnoteChar"/>
        </w:rPr>
        <w:t>www.telegraphindia.com/1141024/jsp/nation/story_18957645.jsp</w:t>
      </w:r>
      <w:r w:rsidRPr="00B45B76">
        <w:rPr>
          <w:rStyle w:val="FootnoteCh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8470" w14:textId="52F7C908" w:rsidR="00884812" w:rsidRDefault="0088481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E43F8">
      <w:rPr>
        <w:rFonts w:ascii="Arial" w:hAnsi="Arial"/>
        <w:b/>
        <w:noProof/>
      </w:rPr>
      <w:t>8</w:t>
    </w:r>
    <w:r>
      <w:rPr>
        <w:rFonts w:ascii="Arial" w:hAnsi="Arial"/>
        <w:b/>
      </w:rPr>
      <w:fldChar w:fldCharType="end"/>
    </w:r>
    <w:r>
      <w:rPr>
        <w:rFonts w:ascii="Arial" w:hAnsi="Arial"/>
        <w:b/>
      </w:rPr>
      <w:tab/>
    </w:r>
    <w:r w:rsidR="00914F80">
      <w:rPr>
        <w:rFonts w:ascii="Arial" w:hAnsi="Arial"/>
        <w:b/>
      </w:rPr>
      <w:t>9B17C029</w:t>
    </w:r>
  </w:p>
  <w:p w14:paraId="0D09927C" w14:textId="77777777" w:rsidR="00884812" w:rsidRPr="00C92CC4" w:rsidRDefault="00884812">
    <w:pPr>
      <w:pStyle w:val="Header"/>
      <w:rPr>
        <w:sz w:val="18"/>
        <w:szCs w:val="18"/>
      </w:rPr>
    </w:pPr>
  </w:p>
  <w:p w14:paraId="434551B3" w14:textId="77777777" w:rsidR="00884812" w:rsidRPr="00C92CC4" w:rsidRDefault="0088481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10"/>
    <w:multiLevelType w:val="singleLevel"/>
    <w:tmpl w:val="00000010"/>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00000014"/>
    <w:multiLevelType w:val="singleLevel"/>
    <w:tmpl w:val="00000014"/>
    <w:lvl w:ilvl="0">
      <w:start w:val="1"/>
      <w:numFmt w:val="decimal"/>
      <w:suff w:val="space"/>
      <w:lvlText w:val="%1."/>
      <w:lvlJc w:val="left"/>
    </w:lvl>
  </w:abstractNum>
  <w:abstractNum w:abstractNumId="15" w15:restartNumberingAfterBreak="0">
    <w:nsid w:val="013A4A4E"/>
    <w:multiLevelType w:val="hybridMultilevel"/>
    <w:tmpl w:val="A69E8DAA"/>
    <w:lvl w:ilvl="0" w:tplc="18A27F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516700"/>
    <w:multiLevelType w:val="hybridMultilevel"/>
    <w:tmpl w:val="7C3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4E2C2A2A"/>
    <w:multiLevelType w:val="multilevel"/>
    <w:tmpl w:val="4E2C2A2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7373B0"/>
    <w:multiLevelType w:val="multilevel"/>
    <w:tmpl w:val="557373B0"/>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5C463069"/>
    <w:multiLevelType w:val="hybridMultilevel"/>
    <w:tmpl w:val="F758ADB8"/>
    <w:lvl w:ilvl="0" w:tplc="18A27F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7B856879"/>
    <w:multiLevelType w:val="hybridMultilevel"/>
    <w:tmpl w:val="61A670E0"/>
    <w:lvl w:ilvl="0" w:tplc="18A27F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77791"/>
    <w:multiLevelType w:val="hybridMultilevel"/>
    <w:tmpl w:val="76E0CE08"/>
    <w:lvl w:ilvl="0" w:tplc="18A27F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18"/>
  </w:num>
  <w:num w:numId="14">
    <w:abstractNumId w:val="27"/>
  </w:num>
  <w:num w:numId="15">
    <w:abstractNumId w:val="29"/>
  </w:num>
  <w:num w:numId="16">
    <w:abstractNumId w:val="31"/>
  </w:num>
  <w:num w:numId="17">
    <w:abstractNumId w:val="21"/>
  </w:num>
  <w:num w:numId="18">
    <w:abstractNumId w:val="32"/>
  </w:num>
  <w:num w:numId="19">
    <w:abstractNumId w:val="17"/>
  </w:num>
  <w:num w:numId="20">
    <w:abstractNumId w:val="16"/>
  </w:num>
  <w:num w:numId="21">
    <w:abstractNumId w:val="33"/>
  </w:num>
  <w:num w:numId="22">
    <w:abstractNumId w:val="24"/>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3"/>
  </w:num>
  <w:num w:numId="28">
    <w:abstractNumId w:val="28"/>
  </w:num>
  <w:num w:numId="29">
    <w:abstractNumId w:val="13"/>
  </w:num>
  <w:num w:numId="30">
    <w:abstractNumId w:val="12"/>
  </w:num>
  <w:num w:numId="31">
    <w:abstractNumId w:val="11"/>
  </w:num>
  <w:num w:numId="32">
    <w:abstractNumId w:val="26"/>
  </w:num>
  <w:num w:numId="33">
    <w:abstractNumId w:val="10"/>
  </w:num>
  <w:num w:numId="34">
    <w:abstractNumId w:val="14"/>
  </w:num>
  <w:num w:numId="35">
    <w:abstractNumId w:val="22"/>
  </w:num>
  <w:num w:numId="36">
    <w:abstractNumId w:val="15"/>
  </w:num>
  <w:num w:numId="37">
    <w:abstractNumId w:val="35"/>
  </w:num>
  <w:num w:numId="38">
    <w:abstractNumId w:val="3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8BE"/>
    <w:rsid w:val="00003F29"/>
    <w:rsid w:val="00013360"/>
    <w:rsid w:val="00016F6D"/>
    <w:rsid w:val="000216CE"/>
    <w:rsid w:val="00025DC7"/>
    <w:rsid w:val="00026486"/>
    <w:rsid w:val="00031016"/>
    <w:rsid w:val="00033FD4"/>
    <w:rsid w:val="00043C7F"/>
    <w:rsid w:val="00044ECC"/>
    <w:rsid w:val="00046714"/>
    <w:rsid w:val="000531D3"/>
    <w:rsid w:val="00054803"/>
    <w:rsid w:val="0005646B"/>
    <w:rsid w:val="000576CF"/>
    <w:rsid w:val="000751C2"/>
    <w:rsid w:val="0008102D"/>
    <w:rsid w:val="00094C0E"/>
    <w:rsid w:val="00096DAC"/>
    <w:rsid w:val="000A788C"/>
    <w:rsid w:val="000B1480"/>
    <w:rsid w:val="000D1484"/>
    <w:rsid w:val="000D629C"/>
    <w:rsid w:val="000F0C22"/>
    <w:rsid w:val="000F1AF3"/>
    <w:rsid w:val="000F6B09"/>
    <w:rsid w:val="000F6FDC"/>
    <w:rsid w:val="00104567"/>
    <w:rsid w:val="001166A3"/>
    <w:rsid w:val="0012567C"/>
    <w:rsid w:val="001272A4"/>
    <w:rsid w:val="0012732D"/>
    <w:rsid w:val="0013135A"/>
    <w:rsid w:val="00134BB7"/>
    <w:rsid w:val="001421DC"/>
    <w:rsid w:val="00154FC9"/>
    <w:rsid w:val="00167409"/>
    <w:rsid w:val="001822A5"/>
    <w:rsid w:val="00185590"/>
    <w:rsid w:val="001866A4"/>
    <w:rsid w:val="0019241A"/>
    <w:rsid w:val="00192E79"/>
    <w:rsid w:val="001941B6"/>
    <w:rsid w:val="00196FC0"/>
    <w:rsid w:val="001A5335"/>
    <w:rsid w:val="001A752D"/>
    <w:rsid w:val="001B0178"/>
    <w:rsid w:val="001B0C1A"/>
    <w:rsid w:val="001B3965"/>
    <w:rsid w:val="001B4216"/>
    <w:rsid w:val="001C45E5"/>
    <w:rsid w:val="001C52B4"/>
    <w:rsid w:val="001D0227"/>
    <w:rsid w:val="001D4349"/>
    <w:rsid w:val="001D4C39"/>
    <w:rsid w:val="001E43F8"/>
    <w:rsid w:val="001E60AB"/>
    <w:rsid w:val="001E62C4"/>
    <w:rsid w:val="001E6843"/>
    <w:rsid w:val="00203AA1"/>
    <w:rsid w:val="00203D49"/>
    <w:rsid w:val="00207800"/>
    <w:rsid w:val="00207B12"/>
    <w:rsid w:val="00213E98"/>
    <w:rsid w:val="00242517"/>
    <w:rsid w:val="00242C21"/>
    <w:rsid w:val="0024448C"/>
    <w:rsid w:val="0024703E"/>
    <w:rsid w:val="00274774"/>
    <w:rsid w:val="0027730C"/>
    <w:rsid w:val="002812D9"/>
    <w:rsid w:val="00283677"/>
    <w:rsid w:val="002960E9"/>
    <w:rsid w:val="002A77C3"/>
    <w:rsid w:val="002C146E"/>
    <w:rsid w:val="002D2408"/>
    <w:rsid w:val="002E0D8B"/>
    <w:rsid w:val="002E2E96"/>
    <w:rsid w:val="002E32F0"/>
    <w:rsid w:val="002F2F97"/>
    <w:rsid w:val="002F43B4"/>
    <w:rsid w:val="002F460C"/>
    <w:rsid w:val="002F48D6"/>
    <w:rsid w:val="00301764"/>
    <w:rsid w:val="00304C56"/>
    <w:rsid w:val="003100FE"/>
    <w:rsid w:val="00317F41"/>
    <w:rsid w:val="00330F6F"/>
    <w:rsid w:val="00343565"/>
    <w:rsid w:val="00354899"/>
    <w:rsid w:val="0035517B"/>
    <w:rsid w:val="00355BAA"/>
    <w:rsid w:val="00355FD6"/>
    <w:rsid w:val="00361AB6"/>
    <w:rsid w:val="00361C8E"/>
    <w:rsid w:val="00362478"/>
    <w:rsid w:val="00364A5C"/>
    <w:rsid w:val="0036556C"/>
    <w:rsid w:val="00366291"/>
    <w:rsid w:val="0037169B"/>
    <w:rsid w:val="00373FB1"/>
    <w:rsid w:val="0037607D"/>
    <w:rsid w:val="003851A0"/>
    <w:rsid w:val="00397B64"/>
    <w:rsid w:val="003A74BD"/>
    <w:rsid w:val="003B1934"/>
    <w:rsid w:val="003B30D8"/>
    <w:rsid w:val="003B6713"/>
    <w:rsid w:val="003B7EF2"/>
    <w:rsid w:val="003C3FA4"/>
    <w:rsid w:val="003F2B0C"/>
    <w:rsid w:val="004023D5"/>
    <w:rsid w:val="00402F44"/>
    <w:rsid w:val="004117A4"/>
    <w:rsid w:val="004221E4"/>
    <w:rsid w:val="00441A7D"/>
    <w:rsid w:val="00471088"/>
    <w:rsid w:val="00483590"/>
    <w:rsid w:val="00483AF9"/>
    <w:rsid w:val="00490CB8"/>
    <w:rsid w:val="004B1CCB"/>
    <w:rsid w:val="004B3908"/>
    <w:rsid w:val="004B57AE"/>
    <w:rsid w:val="004C18E4"/>
    <w:rsid w:val="004D2983"/>
    <w:rsid w:val="004D73A5"/>
    <w:rsid w:val="004F1B6E"/>
    <w:rsid w:val="005167CC"/>
    <w:rsid w:val="00532CF5"/>
    <w:rsid w:val="0053533B"/>
    <w:rsid w:val="00535706"/>
    <w:rsid w:val="005528CB"/>
    <w:rsid w:val="00566771"/>
    <w:rsid w:val="00567C87"/>
    <w:rsid w:val="0057095F"/>
    <w:rsid w:val="00581E2E"/>
    <w:rsid w:val="0058362B"/>
    <w:rsid w:val="0058475C"/>
    <w:rsid w:val="00584F15"/>
    <w:rsid w:val="0059662F"/>
    <w:rsid w:val="005A1DB5"/>
    <w:rsid w:val="005B4A5E"/>
    <w:rsid w:val="005C5437"/>
    <w:rsid w:val="005C544D"/>
    <w:rsid w:val="005C6325"/>
    <w:rsid w:val="005D3DF4"/>
    <w:rsid w:val="005D5F75"/>
    <w:rsid w:val="005F5469"/>
    <w:rsid w:val="00603E5B"/>
    <w:rsid w:val="00604C0A"/>
    <w:rsid w:val="0060662B"/>
    <w:rsid w:val="006078A1"/>
    <w:rsid w:val="006163F7"/>
    <w:rsid w:val="0062483E"/>
    <w:rsid w:val="006349B8"/>
    <w:rsid w:val="00640275"/>
    <w:rsid w:val="00643179"/>
    <w:rsid w:val="00644346"/>
    <w:rsid w:val="00652606"/>
    <w:rsid w:val="0065311F"/>
    <w:rsid w:val="00657BED"/>
    <w:rsid w:val="00660A5D"/>
    <w:rsid w:val="0067176A"/>
    <w:rsid w:val="0067398E"/>
    <w:rsid w:val="00674090"/>
    <w:rsid w:val="00676B31"/>
    <w:rsid w:val="00677358"/>
    <w:rsid w:val="00682754"/>
    <w:rsid w:val="00685C84"/>
    <w:rsid w:val="00692DC0"/>
    <w:rsid w:val="006943A4"/>
    <w:rsid w:val="006A58A9"/>
    <w:rsid w:val="006A606D"/>
    <w:rsid w:val="006B7F7A"/>
    <w:rsid w:val="006C0371"/>
    <w:rsid w:val="006C08B6"/>
    <w:rsid w:val="006C0B1A"/>
    <w:rsid w:val="006C4384"/>
    <w:rsid w:val="006C6065"/>
    <w:rsid w:val="006C7407"/>
    <w:rsid w:val="006C7F9F"/>
    <w:rsid w:val="006D0339"/>
    <w:rsid w:val="006D4854"/>
    <w:rsid w:val="006E2F6D"/>
    <w:rsid w:val="006E58F6"/>
    <w:rsid w:val="006E77E1"/>
    <w:rsid w:val="006F131D"/>
    <w:rsid w:val="006F3AC2"/>
    <w:rsid w:val="006F3B24"/>
    <w:rsid w:val="006F54C2"/>
    <w:rsid w:val="00716929"/>
    <w:rsid w:val="00741734"/>
    <w:rsid w:val="00752BCD"/>
    <w:rsid w:val="00766DA1"/>
    <w:rsid w:val="007866A6"/>
    <w:rsid w:val="00786982"/>
    <w:rsid w:val="00792B59"/>
    <w:rsid w:val="007A0230"/>
    <w:rsid w:val="007A0B9D"/>
    <w:rsid w:val="007A130D"/>
    <w:rsid w:val="007B2F24"/>
    <w:rsid w:val="007C2285"/>
    <w:rsid w:val="007D4102"/>
    <w:rsid w:val="007E00C7"/>
    <w:rsid w:val="007E19A1"/>
    <w:rsid w:val="007E309D"/>
    <w:rsid w:val="007E48F0"/>
    <w:rsid w:val="007E5921"/>
    <w:rsid w:val="007E7261"/>
    <w:rsid w:val="00803FD1"/>
    <w:rsid w:val="00813089"/>
    <w:rsid w:val="008149A8"/>
    <w:rsid w:val="00821ECD"/>
    <w:rsid w:val="00821FFC"/>
    <w:rsid w:val="008271CA"/>
    <w:rsid w:val="00835DF7"/>
    <w:rsid w:val="008467D5"/>
    <w:rsid w:val="00846A8A"/>
    <w:rsid w:val="00852BE0"/>
    <w:rsid w:val="00856D9F"/>
    <w:rsid w:val="008575B3"/>
    <w:rsid w:val="00860B7A"/>
    <w:rsid w:val="00861BE7"/>
    <w:rsid w:val="00864CB5"/>
    <w:rsid w:val="00866F6D"/>
    <w:rsid w:val="00880F4B"/>
    <w:rsid w:val="00884812"/>
    <w:rsid w:val="008929A6"/>
    <w:rsid w:val="0089436A"/>
    <w:rsid w:val="00896EA8"/>
    <w:rsid w:val="008A0201"/>
    <w:rsid w:val="008A4DC4"/>
    <w:rsid w:val="008B54FA"/>
    <w:rsid w:val="008B6EB5"/>
    <w:rsid w:val="008C32E5"/>
    <w:rsid w:val="008D3E31"/>
    <w:rsid w:val="008E7C7A"/>
    <w:rsid w:val="009009D7"/>
    <w:rsid w:val="009021AA"/>
    <w:rsid w:val="009067A4"/>
    <w:rsid w:val="0090722E"/>
    <w:rsid w:val="00914F80"/>
    <w:rsid w:val="00917392"/>
    <w:rsid w:val="009211AA"/>
    <w:rsid w:val="009315D7"/>
    <w:rsid w:val="00932BAF"/>
    <w:rsid w:val="009340DB"/>
    <w:rsid w:val="00945416"/>
    <w:rsid w:val="00954E8A"/>
    <w:rsid w:val="00963A8F"/>
    <w:rsid w:val="00964E59"/>
    <w:rsid w:val="00972498"/>
    <w:rsid w:val="00972EE9"/>
    <w:rsid w:val="00974CC6"/>
    <w:rsid w:val="00976AD4"/>
    <w:rsid w:val="009969DC"/>
    <w:rsid w:val="009A167C"/>
    <w:rsid w:val="009A312F"/>
    <w:rsid w:val="009A3A69"/>
    <w:rsid w:val="009A5348"/>
    <w:rsid w:val="009A67BB"/>
    <w:rsid w:val="009B0C43"/>
    <w:rsid w:val="009B1EF8"/>
    <w:rsid w:val="009C27F1"/>
    <w:rsid w:val="009C76D5"/>
    <w:rsid w:val="009D1B2A"/>
    <w:rsid w:val="009F0850"/>
    <w:rsid w:val="009F7AA4"/>
    <w:rsid w:val="00A025A9"/>
    <w:rsid w:val="00A051A0"/>
    <w:rsid w:val="00A136CE"/>
    <w:rsid w:val="00A15026"/>
    <w:rsid w:val="00A23114"/>
    <w:rsid w:val="00A31A04"/>
    <w:rsid w:val="00A3395D"/>
    <w:rsid w:val="00A33C3B"/>
    <w:rsid w:val="00A559DB"/>
    <w:rsid w:val="00A61F29"/>
    <w:rsid w:val="00A6558A"/>
    <w:rsid w:val="00A669DD"/>
    <w:rsid w:val="00A750C6"/>
    <w:rsid w:val="00A771D5"/>
    <w:rsid w:val="00A85E74"/>
    <w:rsid w:val="00AA3745"/>
    <w:rsid w:val="00AE2D21"/>
    <w:rsid w:val="00AE6879"/>
    <w:rsid w:val="00AE7E1E"/>
    <w:rsid w:val="00AF35FC"/>
    <w:rsid w:val="00B01C8E"/>
    <w:rsid w:val="00B03639"/>
    <w:rsid w:val="00B0652A"/>
    <w:rsid w:val="00B07AE3"/>
    <w:rsid w:val="00B240C5"/>
    <w:rsid w:val="00B328A6"/>
    <w:rsid w:val="00B35FED"/>
    <w:rsid w:val="00B3757D"/>
    <w:rsid w:val="00B40937"/>
    <w:rsid w:val="00B423EF"/>
    <w:rsid w:val="00B42478"/>
    <w:rsid w:val="00B453DE"/>
    <w:rsid w:val="00B45B76"/>
    <w:rsid w:val="00B4742F"/>
    <w:rsid w:val="00B50ADD"/>
    <w:rsid w:val="00B5166E"/>
    <w:rsid w:val="00B5640C"/>
    <w:rsid w:val="00B655F6"/>
    <w:rsid w:val="00B85BEC"/>
    <w:rsid w:val="00B86E69"/>
    <w:rsid w:val="00B901F9"/>
    <w:rsid w:val="00B97031"/>
    <w:rsid w:val="00BA73D6"/>
    <w:rsid w:val="00BA75D6"/>
    <w:rsid w:val="00BB2D74"/>
    <w:rsid w:val="00BB2FF6"/>
    <w:rsid w:val="00BB540E"/>
    <w:rsid w:val="00BC4B82"/>
    <w:rsid w:val="00BD0D44"/>
    <w:rsid w:val="00BD64F9"/>
    <w:rsid w:val="00BD6EFB"/>
    <w:rsid w:val="00C05AFF"/>
    <w:rsid w:val="00C11B29"/>
    <w:rsid w:val="00C15BE2"/>
    <w:rsid w:val="00C22219"/>
    <w:rsid w:val="00C33966"/>
    <w:rsid w:val="00C3447F"/>
    <w:rsid w:val="00C4232C"/>
    <w:rsid w:val="00C45B07"/>
    <w:rsid w:val="00C60136"/>
    <w:rsid w:val="00C623F0"/>
    <w:rsid w:val="00C637BC"/>
    <w:rsid w:val="00C74ED6"/>
    <w:rsid w:val="00C75966"/>
    <w:rsid w:val="00C81491"/>
    <w:rsid w:val="00C81676"/>
    <w:rsid w:val="00C8727B"/>
    <w:rsid w:val="00C92CC4"/>
    <w:rsid w:val="00CA0AFB"/>
    <w:rsid w:val="00CA2CE1"/>
    <w:rsid w:val="00CA3976"/>
    <w:rsid w:val="00CA757B"/>
    <w:rsid w:val="00CC1787"/>
    <w:rsid w:val="00CC182C"/>
    <w:rsid w:val="00CD0824"/>
    <w:rsid w:val="00CD2908"/>
    <w:rsid w:val="00CF0EEB"/>
    <w:rsid w:val="00CF77BF"/>
    <w:rsid w:val="00D00311"/>
    <w:rsid w:val="00D01BF5"/>
    <w:rsid w:val="00D03A82"/>
    <w:rsid w:val="00D15344"/>
    <w:rsid w:val="00D1669C"/>
    <w:rsid w:val="00D20ED9"/>
    <w:rsid w:val="00D220A5"/>
    <w:rsid w:val="00D24CA2"/>
    <w:rsid w:val="00D24DDD"/>
    <w:rsid w:val="00D31BEC"/>
    <w:rsid w:val="00D40488"/>
    <w:rsid w:val="00D53D6E"/>
    <w:rsid w:val="00D55BAF"/>
    <w:rsid w:val="00D61025"/>
    <w:rsid w:val="00D62FC4"/>
    <w:rsid w:val="00D63150"/>
    <w:rsid w:val="00D64A32"/>
    <w:rsid w:val="00D64EFC"/>
    <w:rsid w:val="00D70CF8"/>
    <w:rsid w:val="00D74A85"/>
    <w:rsid w:val="00D7508F"/>
    <w:rsid w:val="00D75295"/>
    <w:rsid w:val="00D76CE9"/>
    <w:rsid w:val="00D84053"/>
    <w:rsid w:val="00D90AFD"/>
    <w:rsid w:val="00D91413"/>
    <w:rsid w:val="00D97F12"/>
    <w:rsid w:val="00DA5F10"/>
    <w:rsid w:val="00DB16B6"/>
    <w:rsid w:val="00DB42E7"/>
    <w:rsid w:val="00DB5671"/>
    <w:rsid w:val="00DB621F"/>
    <w:rsid w:val="00DD1120"/>
    <w:rsid w:val="00DD75DA"/>
    <w:rsid w:val="00DF32C2"/>
    <w:rsid w:val="00E13EE4"/>
    <w:rsid w:val="00E14330"/>
    <w:rsid w:val="00E3292B"/>
    <w:rsid w:val="00E439B4"/>
    <w:rsid w:val="00E471A7"/>
    <w:rsid w:val="00E60523"/>
    <w:rsid w:val="00E6279B"/>
    <w:rsid w:val="00E635CF"/>
    <w:rsid w:val="00E6409D"/>
    <w:rsid w:val="00E65DD6"/>
    <w:rsid w:val="00E66419"/>
    <w:rsid w:val="00E81998"/>
    <w:rsid w:val="00E90664"/>
    <w:rsid w:val="00E9669A"/>
    <w:rsid w:val="00EA6C04"/>
    <w:rsid w:val="00EB5410"/>
    <w:rsid w:val="00EC6E0A"/>
    <w:rsid w:val="00ED4E18"/>
    <w:rsid w:val="00ED5B68"/>
    <w:rsid w:val="00ED7EA1"/>
    <w:rsid w:val="00EE1F37"/>
    <w:rsid w:val="00EE3FCA"/>
    <w:rsid w:val="00EE4A9F"/>
    <w:rsid w:val="00EE5818"/>
    <w:rsid w:val="00EF0696"/>
    <w:rsid w:val="00F0159C"/>
    <w:rsid w:val="00F05A3D"/>
    <w:rsid w:val="00F105B7"/>
    <w:rsid w:val="00F13207"/>
    <w:rsid w:val="00F16AC9"/>
    <w:rsid w:val="00F17A21"/>
    <w:rsid w:val="00F430DF"/>
    <w:rsid w:val="00F43FCA"/>
    <w:rsid w:val="00F50E91"/>
    <w:rsid w:val="00F57D29"/>
    <w:rsid w:val="00F90363"/>
    <w:rsid w:val="00F92A99"/>
    <w:rsid w:val="00F96201"/>
    <w:rsid w:val="00F96F78"/>
    <w:rsid w:val="00FA2540"/>
    <w:rsid w:val="00FB0A25"/>
    <w:rsid w:val="00FB168F"/>
    <w:rsid w:val="00FC1BAD"/>
    <w:rsid w:val="00FC30E9"/>
    <w:rsid w:val="00FC5C18"/>
    <w:rsid w:val="00FD0B18"/>
    <w:rsid w:val="00FD0F82"/>
    <w:rsid w:val="00FE5230"/>
    <w:rsid w:val="00FE714F"/>
    <w:rsid w:val="00FF0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B6A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val="0"/>
      <w:caps/>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link w:val="Casehead4"/>
    <w:rsid w:val="002E32F0"/>
    <w:rPr>
      <w:rFonts w:ascii="Times New Roman" w:eastAsia="Times New Roman" w:hAnsi="Times New Roman" w:cs="Times New Roman"/>
      <w:b w:val="0"/>
      <w:i/>
      <w:caps/>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val="0"/>
      <w:bCs w:val="0"/>
      <w:caps w:val="0"/>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rPr>
      <w:rFonts w:eastAsia="Times New Roma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hAnsi="Consolas" w:cs="Consolas"/>
      <w:sz w:val="21"/>
      <w:szCs w:val="21"/>
      <w:lang w:eastAsia="zh-CN"/>
    </w:rPr>
  </w:style>
  <w:style w:type="character" w:customStyle="1" w:styleId="PlainTextChar">
    <w:name w:val="Plain Text Char"/>
    <w:link w:val="PlainText"/>
    <w:uiPriority w:val="99"/>
    <w:rsid w:val="00FD0F82"/>
    <w:rPr>
      <w:rFonts w:ascii="Consolas" w:eastAsia="Times New Roman" w:hAnsi="Consolas" w:cs="Consolas"/>
      <w:sz w:val="21"/>
      <w:szCs w:val="21"/>
      <w:lang w:eastAsia="zh-CN"/>
    </w:rPr>
  </w:style>
  <w:style w:type="character" w:styleId="Emphasis">
    <w:name w:val="Emphasis"/>
    <w:uiPriority w:val="99"/>
    <w:qFormat/>
    <w:rsid w:val="00FD0F82"/>
    <w:rPr>
      <w:i/>
      <w:iCs/>
    </w:rPr>
  </w:style>
  <w:style w:type="character" w:styleId="Strong">
    <w:name w:val="Strong"/>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eastAsia="Times New Roman" w:cs="Calibri"/>
      <w:sz w:val="22"/>
      <w:szCs w:val="22"/>
      <w:lang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link w:val="EndnoteText"/>
    <w:uiPriority w:val="99"/>
    <w:rsid w:val="00B4742F"/>
    <w:rPr>
      <w:rFonts w:ascii="Times New Roman" w:eastAsia="Times New Roman" w:hAnsi="Times New Roman" w:cs="Times New Roman"/>
      <w:sz w:val="20"/>
      <w:szCs w:val="20"/>
    </w:rPr>
  </w:style>
  <w:style w:type="character" w:styleId="EndnoteReference">
    <w:name w:val="endnote reference"/>
    <w:uiPriority w:val="99"/>
    <w:semiHidden/>
    <w:unhideWhenUsed/>
    <w:rsid w:val="00B4742F"/>
    <w:rPr>
      <w:vertAlign w:val="superscript"/>
    </w:rPr>
  </w:style>
  <w:style w:type="paragraph" w:styleId="Bibliography">
    <w:name w:val="Bibliography"/>
    <w:basedOn w:val="Normal"/>
    <w:next w:val="Normal"/>
    <w:uiPriority w:val="37"/>
    <w:unhideWhenUsed/>
    <w:rsid w:val="007A0B9D"/>
    <w:pPr>
      <w:spacing w:after="200" w:line="276" w:lineRule="auto"/>
    </w:pPr>
    <w:rPr>
      <w:rFonts w:eastAsia="SimSun"/>
      <w:sz w:val="22"/>
      <w:szCs w:val="22"/>
      <w:lang w:val="en-IN"/>
    </w:rPr>
  </w:style>
  <w:style w:type="paragraph" w:customStyle="1" w:styleId="NormalWeb858D7CFB-ED40-4347-BF05-701D383B685F858D7CFB-ED40-4347-BF05-701D383B685F">
    <w:name w:val="Normal (Web){858D7CFB-ED40-4347-BF05-701D383B685F}{858D7CFB-ED40-4347-BF05-701D383B685F}"/>
    <w:basedOn w:val="Normal"/>
    <w:rsid w:val="007A0B9D"/>
    <w:pPr>
      <w:widowControl w:val="0"/>
      <w:spacing w:before="100" w:beforeAutospacing="1" w:after="100" w:afterAutospacing="1"/>
    </w:pPr>
    <w:rPr>
      <w:kern w:val="2"/>
      <w:sz w:val="24"/>
      <w:szCs w:val="24"/>
      <w:lang w:eastAsia="zh-CN"/>
    </w:rPr>
  </w:style>
  <w:style w:type="character" w:customStyle="1" w:styleId="exhibit-caption">
    <w:name w:val="exhibit-caption"/>
    <w:basedOn w:val="DefaultParagraphFont"/>
    <w:rsid w:val="007A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www.iveycases.com" TargetMode="Externa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ujarat" TargetMode="External"/><Relationship Id="rId2" Type="http://schemas.openxmlformats.org/officeDocument/2006/relationships/hyperlink" Target="https://en.wikipedia.org/wiki/States_and_territories_of_India" TargetMode="External"/><Relationship Id="rId1" Type="http://schemas.openxmlformats.org/officeDocument/2006/relationships/hyperlink" Target="https://en.wikipedia.org/wiki/Princely_state" TargetMode="External"/><Relationship Id="rId5" Type="http://schemas.openxmlformats.org/officeDocument/2006/relationships/hyperlink" Target="http://economictimes.indiatimes.com/industry/auto/news/passenger-vehicle/cars/Surat-Diamond-trader-gives-500-Fiat-Puntos-as-Diwali-Bonuses/articleshow/44886703.cms" TargetMode="External"/><Relationship Id="rId4" Type="http://schemas.openxmlformats.org/officeDocument/2006/relationships/hyperlink" Target="http://www.ndtv.com/surat-news/am-a-school-dropout-says-diamond-merchant-everyones-talking-about-683114"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E40C8C-E367-4D0E-A22A-40574C6DC15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56BBF62C-AB2B-43BA-857B-9A9B21D17115}">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baseline="30000" dirty="0" err="1">
              <a:latin typeface="Arial" panose="020B0604020202020204" pitchFamily="34" charset="0"/>
              <a:ea typeface="ＭＳ Ｐゴシック" charset="0"/>
              <a:cs typeface="Arial" panose="020B0604020202020204" pitchFamily="34" charset="0"/>
            </a:rPr>
            <a:t>Hari</a:t>
          </a:r>
          <a:r>
            <a:rPr lang="en-US" sz="1200" b="1" baseline="30000" dirty="0">
              <a:latin typeface="Arial" panose="020B0604020202020204" pitchFamily="34" charset="0"/>
              <a:ea typeface="ＭＳ Ｐゴシック" charset="0"/>
              <a:cs typeface="Arial" panose="020B0604020202020204" pitchFamily="34" charset="0"/>
            </a:rPr>
            <a:t> Krishna Group</a:t>
          </a:r>
          <a:endParaRPr lang="en-IN" sz="1200" b="1" baseline="30000">
            <a:latin typeface="Arial" panose="020B0604020202020204" pitchFamily="34" charset="0"/>
            <a:cs typeface="Arial" panose="020B0604020202020204" pitchFamily="34" charset="0"/>
          </a:endParaRPr>
        </a:p>
      </dgm:t>
    </dgm:pt>
    <dgm:pt modelId="{A3E84536-9CC9-4AE1-9214-0A730171EDD5}" type="parTrans" cxnId="{1580584E-7566-4568-97D6-347261946E9C}">
      <dgm:prSet/>
      <dgm:spPr/>
      <dgm:t>
        <a:bodyPr/>
        <a:lstStyle/>
        <a:p>
          <a:endParaRPr lang="en-IN" sz="900" b="1" baseline="30000">
            <a:latin typeface="+mn-lt"/>
          </a:endParaRPr>
        </a:p>
      </dgm:t>
    </dgm:pt>
    <dgm:pt modelId="{7DF72786-E64B-42E7-8F37-078C1743934E}" type="sibTrans" cxnId="{1580584E-7566-4568-97D6-347261946E9C}">
      <dgm:prSet/>
      <dgm:spPr/>
      <dgm:t>
        <a:bodyPr/>
        <a:lstStyle/>
        <a:p>
          <a:endParaRPr lang="en-IN" sz="900" b="1" baseline="30000">
            <a:latin typeface="+mn-lt"/>
          </a:endParaRPr>
        </a:p>
      </dgm:t>
    </dgm:pt>
    <dgm:pt modelId="{19131326-E6D0-4983-880B-76A2461A0BD7}">
      <dgm:prSet phldrT="[Text]" custT="1">
        <dgm:style>
          <a:lnRef idx="2">
            <a:schemeClr val="dk1"/>
          </a:lnRef>
          <a:fillRef idx="1">
            <a:schemeClr val="lt1"/>
          </a:fillRef>
          <a:effectRef idx="0">
            <a:schemeClr val="dk1"/>
          </a:effectRef>
          <a:fontRef idx="minor">
            <a:schemeClr val="dk1"/>
          </a:fontRef>
        </dgm:style>
      </dgm:prSet>
      <dgm:spPr/>
      <dgm:t>
        <a:bodyPr/>
        <a:lstStyle/>
        <a:p>
          <a:r>
            <a:rPr lang="en-US" sz="1400" b="1" baseline="30000" dirty="0">
              <a:latin typeface="Arial" panose="020B0604020202020204" pitchFamily="34" charset="0"/>
              <a:ea typeface="ＭＳ Ｐゴシック" charset="0"/>
              <a:cs typeface="Arial" panose="020B0604020202020204" pitchFamily="34" charset="0"/>
            </a:rPr>
            <a:t>Diamond</a:t>
          </a:r>
          <a:endParaRPr lang="en-IN" sz="1400" b="1" baseline="30000">
            <a:latin typeface="Arial" panose="020B0604020202020204" pitchFamily="34" charset="0"/>
            <a:cs typeface="Arial" panose="020B0604020202020204" pitchFamily="34" charset="0"/>
          </a:endParaRPr>
        </a:p>
      </dgm:t>
    </dgm:pt>
    <dgm:pt modelId="{990D2796-14B5-4193-9D18-5FC1D3597540}" type="parTrans" cxnId="{FAD5A4B9-9EC3-4E24-8102-9145E4381EC7}">
      <dgm:prSet/>
      <dgm:spPr/>
      <dgm:t>
        <a:bodyPr/>
        <a:lstStyle/>
        <a:p>
          <a:endParaRPr lang="en-IN" sz="900" b="1" baseline="30000">
            <a:latin typeface="+mn-lt"/>
          </a:endParaRPr>
        </a:p>
      </dgm:t>
    </dgm:pt>
    <dgm:pt modelId="{C07F862D-3076-49EA-BD80-FCA74D7AFEFF}" type="sibTrans" cxnId="{FAD5A4B9-9EC3-4E24-8102-9145E4381EC7}">
      <dgm:prSet/>
      <dgm:spPr/>
      <dgm:t>
        <a:bodyPr/>
        <a:lstStyle/>
        <a:p>
          <a:endParaRPr lang="en-IN" sz="900" b="1" baseline="30000">
            <a:latin typeface="+mn-lt"/>
          </a:endParaRPr>
        </a:p>
      </dgm:t>
    </dgm:pt>
    <dgm:pt modelId="{534039D9-5081-4BD0-8F12-4F3F4F001B31}">
      <dgm:prSet phldrT="[Text]" custT="1">
        <dgm:style>
          <a:lnRef idx="2">
            <a:schemeClr val="dk1"/>
          </a:lnRef>
          <a:fillRef idx="1">
            <a:schemeClr val="lt1"/>
          </a:fillRef>
          <a:effectRef idx="0">
            <a:schemeClr val="dk1"/>
          </a:effectRef>
          <a:fontRef idx="minor">
            <a:schemeClr val="dk1"/>
          </a:fontRef>
        </dgm:style>
      </dgm:prSet>
      <dgm:spPr/>
      <dgm:t>
        <a:bodyPr/>
        <a:lstStyle/>
        <a:p>
          <a:r>
            <a:rPr lang="en-US" sz="1400" b="1" baseline="30000" dirty="0">
              <a:latin typeface="Arial" panose="020B0604020202020204" pitchFamily="34" charset="0"/>
              <a:ea typeface="ＭＳ Ｐゴシック" charset="0"/>
              <a:cs typeface="Arial" panose="020B0604020202020204" pitchFamily="34" charset="0"/>
            </a:rPr>
            <a:t>Affiliates</a:t>
          </a:r>
          <a:endParaRPr lang="en-IN" sz="1400" b="1" baseline="30000">
            <a:latin typeface="Arial" panose="020B0604020202020204" pitchFamily="34" charset="0"/>
            <a:cs typeface="Arial" panose="020B0604020202020204" pitchFamily="34" charset="0"/>
          </a:endParaRPr>
        </a:p>
      </dgm:t>
    </dgm:pt>
    <dgm:pt modelId="{16BD18C5-41E9-4701-8851-E70C9912D8D4}" type="parTrans" cxnId="{EE2D8C7B-7785-4DB7-B640-40D9285F2CF0}">
      <dgm:prSet/>
      <dgm:spPr/>
      <dgm:t>
        <a:bodyPr/>
        <a:lstStyle/>
        <a:p>
          <a:endParaRPr lang="en-IN" sz="900" b="1" baseline="30000">
            <a:latin typeface="+mn-lt"/>
          </a:endParaRPr>
        </a:p>
      </dgm:t>
    </dgm:pt>
    <dgm:pt modelId="{1DBD66AF-4F6D-44DA-9948-EAAB55574326}" type="sibTrans" cxnId="{EE2D8C7B-7785-4DB7-B640-40D9285F2CF0}">
      <dgm:prSet/>
      <dgm:spPr/>
      <dgm:t>
        <a:bodyPr/>
        <a:lstStyle/>
        <a:p>
          <a:endParaRPr lang="en-IN" sz="900" b="1" baseline="30000">
            <a:latin typeface="+mn-lt"/>
          </a:endParaRPr>
        </a:p>
      </dgm:t>
    </dgm:pt>
    <dgm:pt modelId="{2A563753-919D-4DFE-9DFA-571000114CD7}">
      <dgm:prSet custT="1">
        <dgm:style>
          <a:lnRef idx="2">
            <a:schemeClr val="dk1"/>
          </a:lnRef>
          <a:fillRef idx="1">
            <a:schemeClr val="lt1"/>
          </a:fillRef>
          <a:effectRef idx="0">
            <a:schemeClr val="dk1"/>
          </a:effectRef>
          <a:fontRef idx="minor">
            <a:schemeClr val="dk1"/>
          </a:fontRef>
        </dgm:style>
      </dgm:prSet>
      <dgm:spPr/>
      <dgm:t>
        <a:bodyPr/>
        <a:lstStyle/>
        <a:p>
          <a:r>
            <a:rPr lang="en-US" sz="1400" b="1" baseline="30000" dirty="0" err="1">
              <a:latin typeface="Arial" panose="020B0604020202020204" pitchFamily="34" charset="0"/>
              <a:ea typeface="ＭＳ Ｐゴシック" charset="0"/>
              <a:cs typeface="Arial" panose="020B0604020202020204" pitchFamily="34" charset="0"/>
            </a:rPr>
            <a:t>Jewellery</a:t>
          </a:r>
          <a:endParaRPr lang="en-US" sz="1400" b="1" baseline="30000" dirty="0">
            <a:latin typeface="Arial" panose="020B0604020202020204" pitchFamily="34" charset="0"/>
            <a:ea typeface="ＭＳ Ｐゴシック" charset="0"/>
            <a:cs typeface="Arial" panose="020B0604020202020204" pitchFamily="34" charset="0"/>
          </a:endParaRPr>
        </a:p>
      </dgm:t>
    </dgm:pt>
    <dgm:pt modelId="{973510C1-918D-4B56-A25C-0EFFF9621A5C}" type="parTrans" cxnId="{CEBA163C-23F2-46FF-938E-42E0143DDA3D}">
      <dgm:prSet/>
      <dgm:spPr/>
      <dgm:t>
        <a:bodyPr/>
        <a:lstStyle/>
        <a:p>
          <a:endParaRPr lang="en-IN" sz="900" b="1" baseline="30000">
            <a:latin typeface="+mn-lt"/>
          </a:endParaRPr>
        </a:p>
      </dgm:t>
    </dgm:pt>
    <dgm:pt modelId="{64404A9A-6E97-4329-A029-EC6BB0664ED3}" type="sibTrans" cxnId="{CEBA163C-23F2-46FF-938E-42E0143DDA3D}">
      <dgm:prSet/>
      <dgm:spPr/>
      <dgm:t>
        <a:bodyPr/>
        <a:lstStyle/>
        <a:p>
          <a:endParaRPr lang="en-IN" sz="900" b="1" baseline="30000">
            <a:latin typeface="+mn-lt"/>
          </a:endParaRPr>
        </a:p>
      </dgm:t>
    </dgm:pt>
    <dgm:pt modelId="{BCB8251A-BAD6-41D1-86F9-51A53A606F3A}">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Hari Krishna Exports Pvt. Ltd.</a:t>
          </a:r>
          <a:br>
            <a:rPr lang="en-US" sz="1050" b="1" baseline="30000" dirty="0">
              <a:latin typeface="Arial" panose="020B0604020202020204" pitchFamily="34" charset="0"/>
              <a:ea typeface="ＭＳ Ｐゴシック" charset="0"/>
              <a:cs typeface="Arial" panose="020B0604020202020204" pitchFamily="34" charset="0"/>
            </a:rPr>
          </a:br>
          <a:r>
            <a:rPr lang="en-US" sz="1050" b="1" baseline="30000" dirty="0">
              <a:latin typeface="Arial" panose="020B0604020202020204" pitchFamily="34" charset="0"/>
              <a:ea typeface="ＭＳ Ｐゴシック" charset="0"/>
              <a:cs typeface="Arial" panose="020B0604020202020204" pitchFamily="34" charset="0"/>
            </a:rPr>
            <a:t>Mumbai Headquarters</a:t>
          </a:r>
        </a:p>
      </dgm:t>
    </dgm:pt>
    <dgm:pt modelId="{DE89188D-C222-4EE3-8E7C-B76D550FAEB4}" type="parTrans" cxnId="{72957F72-008B-4704-BCC2-81482D61804B}">
      <dgm:prSet/>
      <dgm:spPr/>
      <dgm:t>
        <a:bodyPr/>
        <a:lstStyle/>
        <a:p>
          <a:endParaRPr lang="en-IN" sz="900" b="1" baseline="30000">
            <a:latin typeface="+mn-lt"/>
          </a:endParaRPr>
        </a:p>
      </dgm:t>
    </dgm:pt>
    <dgm:pt modelId="{72F63B8C-1594-4C24-AE57-76C9702EBAAC}" type="sibTrans" cxnId="{72957F72-008B-4704-BCC2-81482D61804B}">
      <dgm:prSet/>
      <dgm:spPr/>
      <dgm:t>
        <a:bodyPr/>
        <a:lstStyle/>
        <a:p>
          <a:endParaRPr lang="en-IN" sz="900" b="1" baseline="30000">
            <a:latin typeface="+mn-lt"/>
          </a:endParaRPr>
        </a:p>
      </dgm:t>
    </dgm:pt>
    <dgm:pt modelId="{E196F179-3B27-4E28-8CCD-547A2A9351D7}">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Hari Krishna Exports Pvt. Ltd.</a:t>
          </a:r>
          <a:br>
            <a:rPr lang="en-US" sz="1050" b="1" baseline="30000" dirty="0">
              <a:latin typeface="Arial" panose="020B0604020202020204" pitchFamily="34" charset="0"/>
              <a:ea typeface="ＭＳ Ｐゴシック" charset="0"/>
              <a:cs typeface="Arial" panose="020B0604020202020204" pitchFamily="34" charset="0"/>
            </a:rPr>
          </a:br>
          <a:r>
            <a:rPr lang="en-US" sz="1050" b="1" baseline="30000" dirty="0" err="1">
              <a:latin typeface="Arial" panose="020B0604020202020204" pitchFamily="34" charset="0"/>
              <a:ea typeface="ＭＳ Ｐゴシック" charset="0"/>
              <a:cs typeface="Arial" panose="020B0604020202020204" pitchFamily="34" charset="0"/>
            </a:rPr>
            <a:t>Surat</a:t>
          </a:r>
          <a:r>
            <a:rPr lang="en-US" sz="1050" b="1" baseline="30000" dirty="0">
              <a:latin typeface="Arial" panose="020B0604020202020204" pitchFamily="34" charset="0"/>
              <a:ea typeface="ＭＳ Ｐゴシック" charset="0"/>
              <a:cs typeface="Arial" panose="020B0604020202020204" pitchFamily="34" charset="0"/>
            </a:rPr>
            <a:t> Campus Factory</a:t>
          </a:r>
        </a:p>
      </dgm:t>
    </dgm:pt>
    <dgm:pt modelId="{154C4494-01FD-433F-AE62-C076BDB08186}" type="parTrans" cxnId="{58932A7A-F5C5-433E-9D83-2D6238BDF45E}">
      <dgm:prSet/>
      <dgm:spPr/>
      <dgm:t>
        <a:bodyPr/>
        <a:lstStyle/>
        <a:p>
          <a:endParaRPr lang="en-IN" sz="900" b="1" baseline="30000">
            <a:latin typeface="+mn-lt"/>
          </a:endParaRPr>
        </a:p>
      </dgm:t>
    </dgm:pt>
    <dgm:pt modelId="{4C24EB39-BF23-4B25-87E7-5B6B97CCC07A}" type="sibTrans" cxnId="{58932A7A-F5C5-433E-9D83-2D6238BDF45E}">
      <dgm:prSet/>
      <dgm:spPr/>
      <dgm:t>
        <a:bodyPr/>
        <a:lstStyle/>
        <a:p>
          <a:endParaRPr lang="en-IN" sz="900" b="1" baseline="30000">
            <a:latin typeface="+mn-lt"/>
          </a:endParaRPr>
        </a:p>
      </dgm:t>
    </dgm:pt>
    <dgm:pt modelId="{624E1BE9-B71A-43CE-9060-B4B9D4050373}">
      <dgm:prSet custT="1">
        <dgm:style>
          <a:lnRef idx="2">
            <a:schemeClr val="dk1"/>
          </a:lnRef>
          <a:fillRef idx="1">
            <a:schemeClr val="lt1"/>
          </a:fillRef>
          <a:effectRef idx="0">
            <a:schemeClr val="dk1"/>
          </a:effectRef>
          <a:fontRef idx="minor">
            <a:schemeClr val="dk1"/>
          </a:fontRef>
        </dgm:style>
      </dgm:prSet>
      <dgm:spPr/>
      <dgm:t>
        <a:bodyPr/>
        <a:lstStyle/>
        <a:p>
          <a:r>
            <a:rPr lang="en-US" sz="900" b="1" baseline="30000" dirty="0">
              <a:latin typeface="Arial" panose="020B0604020202020204" pitchFamily="34" charset="0"/>
              <a:ea typeface="ＭＳ Ｐゴシック" charset="0"/>
              <a:cs typeface="Arial" panose="020B0604020202020204" pitchFamily="34" charset="0"/>
            </a:rPr>
            <a:t>H K Diamond Polishing LLP</a:t>
          </a:r>
          <a:br>
            <a:rPr lang="en-US" sz="900" b="1" baseline="30000" dirty="0">
              <a:latin typeface="Arial" panose="020B0604020202020204" pitchFamily="34" charset="0"/>
              <a:ea typeface="ＭＳ Ｐゴシック" charset="0"/>
              <a:cs typeface="Arial" panose="020B0604020202020204" pitchFamily="34" charset="0"/>
            </a:rPr>
          </a:br>
          <a:r>
            <a:rPr lang="en-US" sz="900" b="1" baseline="30000" dirty="0" err="1">
              <a:latin typeface="Arial" panose="020B0604020202020204" pitchFamily="34" charset="0"/>
              <a:ea typeface="ＭＳ Ｐゴシック" charset="0"/>
              <a:cs typeface="Arial" panose="020B0604020202020204" pitchFamily="34" charset="0"/>
            </a:rPr>
            <a:t>Surat</a:t>
          </a:r>
          <a:r>
            <a:rPr lang="en-US" sz="900" b="1" baseline="30000" dirty="0">
              <a:latin typeface="Arial" panose="020B0604020202020204" pitchFamily="34" charset="0"/>
              <a:ea typeface="ＭＳ Ｐゴシック" charset="0"/>
              <a:cs typeface="Arial" panose="020B0604020202020204" pitchFamily="34" charset="0"/>
            </a:rPr>
            <a:t> Contractor Factory</a:t>
          </a:r>
        </a:p>
      </dgm:t>
    </dgm:pt>
    <dgm:pt modelId="{2A4EC4A5-C598-4A56-9DC6-E74A0D6F79F9}" type="parTrans" cxnId="{5F018A16-7CB1-4166-A44F-CC77F937A1D3}">
      <dgm:prSet/>
      <dgm:spPr/>
      <dgm:t>
        <a:bodyPr/>
        <a:lstStyle/>
        <a:p>
          <a:endParaRPr lang="en-IN" sz="900" b="1" baseline="30000">
            <a:latin typeface="+mn-lt"/>
          </a:endParaRPr>
        </a:p>
      </dgm:t>
    </dgm:pt>
    <dgm:pt modelId="{50527A50-A98D-4672-B54A-676C848499AE}" type="sibTrans" cxnId="{5F018A16-7CB1-4166-A44F-CC77F937A1D3}">
      <dgm:prSet/>
      <dgm:spPr/>
      <dgm:t>
        <a:bodyPr/>
        <a:lstStyle/>
        <a:p>
          <a:endParaRPr lang="en-IN" sz="900" b="1" baseline="30000">
            <a:latin typeface="+mn-lt"/>
          </a:endParaRPr>
        </a:p>
      </dgm:t>
    </dgm:pt>
    <dgm:pt modelId="{9A23B8C4-7822-4110-B183-FFBB6C8D4E49}">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smtClean="0">
              <a:latin typeface="Arial" panose="020B0604020202020204" pitchFamily="34" charset="0"/>
              <a:ea typeface="ＭＳ Ｐゴシック" charset="0"/>
              <a:cs typeface="Arial" panose="020B0604020202020204" pitchFamily="34" charset="0"/>
            </a:rPr>
            <a:t>H K Jewels </a:t>
          </a:r>
          <a:r>
            <a:rPr lang="en-US" sz="1050" b="1" baseline="30000" dirty="0" err="1" smtClean="0">
              <a:latin typeface="Arial" panose="020B0604020202020204" pitchFamily="34" charset="0"/>
              <a:ea typeface="ＭＳ Ｐゴシック" charset="0"/>
              <a:cs typeface="Arial" panose="020B0604020202020204" pitchFamily="34" charset="0"/>
            </a:rPr>
            <a:t>Pvt.</a:t>
          </a:r>
          <a:r>
            <a:rPr lang="en-US" sz="1050" b="1" baseline="30000" dirty="0" smtClean="0">
              <a:latin typeface="Arial" panose="020B0604020202020204" pitchFamily="34" charset="0"/>
              <a:ea typeface="ＭＳ Ｐゴシック" charset="0"/>
              <a:cs typeface="Arial" panose="020B0604020202020204" pitchFamily="34" charset="0"/>
            </a:rPr>
            <a:t> Ltd. </a:t>
          </a:r>
          <a:r>
            <a:rPr lang="en-US" sz="1050" b="1" baseline="30000" dirty="0" err="1" smtClean="0">
              <a:latin typeface="Arial" panose="020B0604020202020204" pitchFamily="34" charset="0"/>
              <a:ea typeface="ＭＳ Ｐゴシック" charset="0"/>
              <a:cs typeface="Arial" panose="020B0604020202020204" pitchFamily="34" charset="0"/>
            </a:rPr>
            <a:t>Kisna</a:t>
          </a:r>
          <a:r>
            <a:rPr lang="en-US" sz="1050" b="1" baseline="30000" dirty="0" smtClean="0">
              <a:latin typeface="Arial" panose="020B0604020202020204" pitchFamily="34" charset="0"/>
              <a:ea typeface="ＭＳ Ｐゴシック" charset="0"/>
              <a:cs typeface="Arial" panose="020B0604020202020204" pitchFamily="34" charset="0"/>
            </a:rPr>
            <a:t> Headquarters, Mumbai</a:t>
          </a:r>
          <a:endParaRPr lang="en-IN" sz="1050" b="1" baseline="30000">
            <a:latin typeface="Arial" panose="020B0604020202020204" pitchFamily="34" charset="0"/>
            <a:cs typeface="Arial" panose="020B0604020202020204" pitchFamily="34" charset="0"/>
          </a:endParaRPr>
        </a:p>
      </dgm:t>
    </dgm:pt>
    <dgm:pt modelId="{A8B70D5A-27F1-4282-94DD-3C72969E9BDC}" type="parTrans" cxnId="{2F2FD97A-247D-48F8-B5FE-43BF41FABBD3}">
      <dgm:prSet/>
      <dgm:spPr/>
      <dgm:t>
        <a:bodyPr/>
        <a:lstStyle/>
        <a:p>
          <a:endParaRPr lang="en-IN" sz="900" b="1" baseline="30000">
            <a:latin typeface="+mn-lt"/>
          </a:endParaRPr>
        </a:p>
      </dgm:t>
    </dgm:pt>
    <dgm:pt modelId="{FBF6EB32-A66E-4F3C-81F1-CBD82E70A25E}" type="sibTrans" cxnId="{2F2FD97A-247D-48F8-B5FE-43BF41FABBD3}">
      <dgm:prSet/>
      <dgm:spPr/>
      <dgm:t>
        <a:bodyPr/>
        <a:lstStyle/>
        <a:p>
          <a:endParaRPr lang="en-IN" sz="900" b="1" baseline="30000">
            <a:latin typeface="+mn-lt"/>
          </a:endParaRPr>
        </a:p>
      </dgm:t>
    </dgm:pt>
    <dgm:pt modelId="{E0DC5747-F9B2-4522-B8B9-CB64BFB54485}">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 K Jewels </a:t>
          </a:r>
          <a:r>
            <a:rPr lang="en-US" sz="1050" b="1" baseline="30000" dirty="0" err="1">
              <a:latin typeface="Arial" panose="020B0604020202020204" pitchFamily="34" charset="0"/>
              <a:ea typeface="ＭＳ Ｐゴシック" charset="0"/>
              <a:cs typeface="Arial" panose="020B0604020202020204" pitchFamily="34" charset="0"/>
            </a:rPr>
            <a:t>Pvt.</a:t>
          </a:r>
          <a:r>
            <a:rPr lang="en-US" sz="1050" b="1" baseline="30000" dirty="0">
              <a:latin typeface="Arial" panose="020B0604020202020204" pitchFamily="34" charset="0"/>
              <a:ea typeface="ＭＳ Ｐゴシック" charset="0"/>
              <a:cs typeface="Arial" panose="020B0604020202020204" pitchFamily="34" charset="0"/>
            </a:rPr>
            <a:t> Ltd.</a:t>
          </a:r>
        </a:p>
        <a:p>
          <a:r>
            <a:rPr lang="en-US" sz="1050" b="1" baseline="30000" dirty="0" err="1">
              <a:latin typeface="Arial" panose="020B0604020202020204" pitchFamily="34" charset="0"/>
              <a:ea typeface="ＭＳ Ｐゴシック" charset="0"/>
              <a:cs typeface="Arial" panose="020B0604020202020204" pitchFamily="34" charset="0"/>
            </a:rPr>
            <a:t>Kisna</a:t>
          </a:r>
          <a:r>
            <a:rPr lang="en-US" sz="1050" b="1" baseline="30000" dirty="0">
              <a:latin typeface="Arial" panose="020B0604020202020204" pitchFamily="34" charset="0"/>
              <a:ea typeface="ＭＳ Ｐゴシック" charset="0"/>
              <a:cs typeface="Arial" panose="020B0604020202020204" pitchFamily="34" charset="0"/>
            </a:rPr>
            <a:t> Factory, </a:t>
          </a:r>
          <a:r>
            <a:rPr lang="en-US" sz="1050" b="1" baseline="30000" dirty="0" err="1">
              <a:latin typeface="Arial" panose="020B0604020202020204" pitchFamily="34" charset="0"/>
              <a:ea typeface="ＭＳ Ｐゴシック" charset="0"/>
              <a:cs typeface="Arial" panose="020B0604020202020204" pitchFamily="34" charset="0"/>
            </a:rPr>
            <a:t>Surat</a:t>
          </a:r>
          <a:endParaRPr lang="en-IN" sz="1050" b="1" baseline="30000">
            <a:latin typeface="Arial" panose="020B0604020202020204" pitchFamily="34" charset="0"/>
            <a:cs typeface="Arial" panose="020B0604020202020204" pitchFamily="34" charset="0"/>
          </a:endParaRPr>
        </a:p>
      </dgm:t>
    </dgm:pt>
    <dgm:pt modelId="{F9C16264-02D0-48F8-B07C-40E2FA80FD29}" type="parTrans" cxnId="{7985EC56-2403-462E-A16E-EB38D9824F33}">
      <dgm:prSet/>
      <dgm:spPr/>
      <dgm:t>
        <a:bodyPr/>
        <a:lstStyle/>
        <a:p>
          <a:endParaRPr lang="en-IN" sz="900" b="1" baseline="30000">
            <a:latin typeface="+mn-lt"/>
          </a:endParaRPr>
        </a:p>
      </dgm:t>
    </dgm:pt>
    <dgm:pt modelId="{F3E76380-E8EA-4837-A207-5DD51D8E4C43}" type="sibTrans" cxnId="{7985EC56-2403-462E-A16E-EB38D9824F33}">
      <dgm:prSet/>
      <dgm:spPr/>
      <dgm:t>
        <a:bodyPr/>
        <a:lstStyle/>
        <a:p>
          <a:endParaRPr lang="en-IN" sz="900" b="1" baseline="30000">
            <a:latin typeface="+mn-lt"/>
          </a:endParaRPr>
        </a:p>
      </dgm:t>
    </dgm:pt>
    <dgm:pt modelId="{88F9A5E5-C48C-4051-8B8E-08DE15E7B2A7}">
      <dgm:prSet custT="1">
        <dgm:style>
          <a:lnRef idx="2">
            <a:schemeClr val="dk1"/>
          </a:lnRef>
          <a:fillRef idx="1">
            <a:schemeClr val="lt1"/>
          </a:fillRef>
          <a:effectRef idx="0">
            <a:schemeClr val="dk1"/>
          </a:effectRef>
          <a:fontRef idx="minor">
            <a:schemeClr val="dk1"/>
          </a:fontRef>
        </dgm:style>
      </dgm:prSet>
      <dgm:spPr/>
      <dgm:t>
        <a:bodyPr/>
        <a:lstStyle/>
        <a:p>
          <a:r>
            <a:rPr lang="en-US" sz="900" b="1" baseline="30000" dirty="0">
              <a:latin typeface="Arial" panose="020B0604020202020204" pitchFamily="34" charset="0"/>
              <a:ea typeface="ＭＳ Ｐゴシック" charset="0"/>
              <a:cs typeface="Arial" panose="020B0604020202020204" pitchFamily="34" charset="0"/>
            </a:rPr>
            <a:t>H K Designs India</a:t>
          </a:r>
        </a:p>
        <a:p>
          <a:r>
            <a:rPr lang="en-US" sz="900" b="1" baseline="30000" dirty="0">
              <a:latin typeface="Arial" panose="020B0604020202020204" pitchFamily="34" charset="0"/>
              <a:ea typeface="ＭＳ Ｐゴシック" charset="0"/>
              <a:cs typeface="Arial" panose="020B0604020202020204" pitchFamily="34" charset="0"/>
            </a:rPr>
            <a:t>Headquarters &amp; Factory, Mumbai</a:t>
          </a:r>
          <a:endParaRPr lang="en-IN" sz="900" b="1" baseline="30000">
            <a:latin typeface="Arial" panose="020B0604020202020204" pitchFamily="34" charset="0"/>
            <a:cs typeface="Arial" panose="020B0604020202020204" pitchFamily="34" charset="0"/>
          </a:endParaRPr>
        </a:p>
      </dgm:t>
    </dgm:pt>
    <dgm:pt modelId="{8C5A3C6E-59DD-436E-885E-4BCF387B9B35}" type="parTrans" cxnId="{2A344DD6-9C44-4805-A54A-5AA2519FC37D}">
      <dgm:prSet/>
      <dgm:spPr/>
      <dgm:t>
        <a:bodyPr/>
        <a:lstStyle/>
        <a:p>
          <a:endParaRPr lang="en-IN" sz="900" b="1" baseline="30000">
            <a:latin typeface="+mn-lt"/>
          </a:endParaRPr>
        </a:p>
      </dgm:t>
    </dgm:pt>
    <dgm:pt modelId="{60516A94-B831-4FC3-91EC-DB42751F1393}" type="sibTrans" cxnId="{2A344DD6-9C44-4805-A54A-5AA2519FC37D}">
      <dgm:prSet/>
      <dgm:spPr/>
      <dgm:t>
        <a:bodyPr/>
        <a:lstStyle/>
        <a:p>
          <a:endParaRPr lang="en-IN" sz="900" b="1" baseline="30000">
            <a:latin typeface="+mn-lt"/>
          </a:endParaRPr>
        </a:p>
      </dgm:t>
    </dgm:pt>
    <dgm:pt modelId="{324DA597-C3F0-4DA0-A54B-3F77F35B7A37}">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Unity Jewels</a:t>
          </a:r>
        </a:p>
        <a:p>
          <a:r>
            <a:rPr lang="en-US" sz="1050" b="1" baseline="30000" dirty="0">
              <a:latin typeface="Arial" panose="020B0604020202020204" pitchFamily="34" charset="0"/>
              <a:ea typeface="ＭＳ Ｐゴシック" charset="0"/>
              <a:cs typeface="Arial" panose="020B0604020202020204" pitchFamily="34" charset="0"/>
            </a:rPr>
            <a:t>Factory Mumbai</a:t>
          </a:r>
          <a:endParaRPr lang="en-IN" sz="1050" b="1" baseline="30000">
            <a:latin typeface="Arial" panose="020B0604020202020204" pitchFamily="34" charset="0"/>
            <a:cs typeface="Arial" panose="020B0604020202020204" pitchFamily="34" charset="0"/>
          </a:endParaRPr>
        </a:p>
      </dgm:t>
    </dgm:pt>
    <dgm:pt modelId="{2B243F73-DC21-45D7-BE38-62B250C02ED4}" type="parTrans" cxnId="{C9669876-323E-44D5-8E04-8B6E7B95E6A0}">
      <dgm:prSet/>
      <dgm:spPr/>
      <dgm:t>
        <a:bodyPr/>
        <a:lstStyle/>
        <a:p>
          <a:endParaRPr lang="en-IN" sz="900" b="1" baseline="30000">
            <a:latin typeface="+mn-lt"/>
          </a:endParaRPr>
        </a:p>
      </dgm:t>
    </dgm:pt>
    <dgm:pt modelId="{3EAB0401-DA79-4E1E-9AF5-F3F910C87B3C}" type="sibTrans" cxnId="{C9669876-323E-44D5-8E04-8B6E7B95E6A0}">
      <dgm:prSet/>
      <dgm:spPr/>
      <dgm:t>
        <a:bodyPr/>
        <a:lstStyle/>
        <a:p>
          <a:endParaRPr lang="en-IN" sz="900" b="1" baseline="30000">
            <a:latin typeface="+mn-lt"/>
          </a:endParaRPr>
        </a:p>
      </dgm:t>
    </dgm:pt>
    <dgm:pt modelId="{837A3408-1C3C-4C7F-A967-17C3ECF8D652}">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Imperial Jewels</a:t>
          </a:r>
        </a:p>
        <a:p>
          <a:r>
            <a:rPr lang="en-US" sz="1050" b="1" baseline="30000" dirty="0">
              <a:latin typeface="Arial" panose="020B0604020202020204" pitchFamily="34" charset="0"/>
              <a:ea typeface="ＭＳ Ｐゴシック" charset="0"/>
              <a:cs typeface="Arial" panose="020B0604020202020204" pitchFamily="34" charset="0"/>
            </a:rPr>
            <a:t>Factory Mumbai</a:t>
          </a:r>
          <a:endParaRPr lang="en-IN" sz="1050" b="1" baseline="30000">
            <a:latin typeface="Arial" panose="020B0604020202020204" pitchFamily="34" charset="0"/>
            <a:cs typeface="Arial" panose="020B0604020202020204" pitchFamily="34" charset="0"/>
          </a:endParaRPr>
        </a:p>
      </dgm:t>
    </dgm:pt>
    <dgm:pt modelId="{637EEC8A-F826-4C67-80D5-62BC6FB12D4E}" type="parTrans" cxnId="{0A80164E-5852-43BF-9855-ADDC65B43429}">
      <dgm:prSet/>
      <dgm:spPr/>
      <dgm:t>
        <a:bodyPr/>
        <a:lstStyle/>
        <a:p>
          <a:endParaRPr lang="en-IN" sz="900" b="1" baseline="30000">
            <a:latin typeface="+mn-lt"/>
          </a:endParaRPr>
        </a:p>
      </dgm:t>
    </dgm:pt>
    <dgm:pt modelId="{6E5056C9-D841-4E45-A10A-C0D3047EEBE8}" type="sibTrans" cxnId="{0A80164E-5852-43BF-9855-ADDC65B43429}">
      <dgm:prSet/>
      <dgm:spPr/>
      <dgm:t>
        <a:bodyPr/>
        <a:lstStyle/>
        <a:p>
          <a:endParaRPr lang="en-IN" sz="900" b="1" baseline="30000">
            <a:latin typeface="+mn-lt"/>
          </a:endParaRPr>
        </a:p>
      </dgm:t>
    </dgm:pt>
    <dgm:pt modelId="{7B3E268F-CA47-46C8-B4E0-392F6366B388}">
      <dgm:prSet custT="1">
        <dgm:style>
          <a:lnRef idx="2">
            <a:schemeClr val="dk1"/>
          </a:lnRef>
          <a:fillRef idx="1">
            <a:schemeClr val="lt1"/>
          </a:fillRef>
          <a:effectRef idx="0">
            <a:schemeClr val="dk1"/>
          </a:effectRef>
          <a:fontRef idx="minor">
            <a:schemeClr val="dk1"/>
          </a:fontRef>
        </dgm:style>
      </dgm:prSet>
      <dgm:spPr/>
      <dgm:t>
        <a:bodyPr/>
        <a:lstStyle/>
        <a:p>
          <a:r>
            <a:rPr lang="pt-BR" sz="1050" b="1" baseline="30000" dirty="0">
              <a:latin typeface="Arial" panose="020B0604020202020204" pitchFamily="34" charset="0"/>
              <a:ea typeface="ＭＳ Ｐゴシック" charset="0"/>
              <a:cs typeface="Arial" panose="020B0604020202020204" pitchFamily="34" charset="0"/>
            </a:rPr>
            <a:t>H K Diam bvba </a:t>
          </a:r>
        </a:p>
        <a:p>
          <a:r>
            <a:rPr lang="pt-BR" sz="1050" b="1" baseline="30000" dirty="0">
              <a:latin typeface="Arial" panose="020B0604020202020204" pitchFamily="34" charset="0"/>
              <a:ea typeface="ＭＳ Ｐゴシック" charset="0"/>
              <a:cs typeface="Arial" panose="020B0604020202020204" pitchFamily="34" charset="0"/>
            </a:rPr>
            <a:t>Rough, Antwerp</a:t>
          </a:r>
          <a:endParaRPr lang="en-IN" sz="1050" b="1" baseline="30000">
            <a:latin typeface="Arial" panose="020B0604020202020204" pitchFamily="34" charset="0"/>
            <a:cs typeface="Arial" panose="020B0604020202020204" pitchFamily="34" charset="0"/>
          </a:endParaRPr>
        </a:p>
      </dgm:t>
    </dgm:pt>
    <dgm:pt modelId="{2C6FA677-E957-45CF-AD1D-CFCF6AF39E75}" type="parTrans" cxnId="{10F43FCC-3D15-44F7-BB8D-16EF35BA3586}">
      <dgm:prSet/>
      <dgm:spPr/>
      <dgm:t>
        <a:bodyPr/>
        <a:lstStyle/>
        <a:p>
          <a:endParaRPr lang="en-IN" sz="900" b="1" baseline="30000">
            <a:latin typeface="+mn-lt"/>
          </a:endParaRPr>
        </a:p>
      </dgm:t>
    </dgm:pt>
    <dgm:pt modelId="{7460A35F-6D2C-4AAE-9D3F-1E7A16EAF754}" type="sibTrans" cxnId="{10F43FCC-3D15-44F7-BB8D-16EF35BA3586}">
      <dgm:prSet/>
      <dgm:spPr/>
      <dgm:t>
        <a:bodyPr/>
        <a:lstStyle/>
        <a:p>
          <a:endParaRPr lang="en-IN" sz="900" b="1" baseline="30000">
            <a:latin typeface="+mn-lt"/>
          </a:endParaRPr>
        </a:p>
      </dgm:t>
    </dgm:pt>
    <dgm:pt modelId="{A3230C44-DF29-4969-9412-E3EC0263E279}">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 K International </a:t>
          </a:r>
          <a:r>
            <a:rPr lang="en-US" sz="1050" b="1" baseline="30000" dirty="0" err="1">
              <a:latin typeface="Arial" panose="020B0604020202020204" pitchFamily="34" charset="0"/>
              <a:ea typeface="ＭＳ Ｐゴシック" charset="0"/>
              <a:cs typeface="Arial" panose="020B0604020202020204" pitchFamily="34" charset="0"/>
            </a:rPr>
            <a:t>Inc</a:t>
          </a:r>
          <a:endParaRPr lang="en-US" sz="1050" b="1" baseline="30000" dirty="0">
            <a:latin typeface="Arial" panose="020B0604020202020204" pitchFamily="34" charset="0"/>
            <a:ea typeface="ＭＳ Ｐゴシック" charset="0"/>
            <a:cs typeface="Arial" panose="020B0604020202020204" pitchFamily="34" charset="0"/>
          </a:endParaRPr>
        </a:p>
        <a:p>
          <a:r>
            <a:rPr lang="en-US" sz="1050" b="1" baseline="30000" dirty="0">
              <a:latin typeface="Arial" panose="020B0604020202020204" pitchFamily="34" charset="0"/>
              <a:ea typeface="ＭＳ Ｐゴシック" charset="0"/>
              <a:cs typeface="Arial" panose="020B0604020202020204" pitchFamily="34" charset="0"/>
            </a:rPr>
            <a:t>Polish Sales, New York</a:t>
          </a:r>
          <a:endParaRPr lang="en-IN" sz="1050" b="1" baseline="30000">
            <a:latin typeface="Arial" panose="020B0604020202020204" pitchFamily="34" charset="0"/>
            <a:cs typeface="Arial" panose="020B0604020202020204" pitchFamily="34" charset="0"/>
          </a:endParaRPr>
        </a:p>
      </dgm:t>
    </dgm:pt>
    <dgm:pt modelId="{7E1A8272-B1BF-476B-8E2F-EBEB6CACE598}" type="parTrans" cxnId="{A8A855AF-694A-4FFA-8EDF-CBDF5F293C9B}">
      <dgm:prSet/>
      <dgm:spPr/>
      <dgm:t>
        <a:bodyPr/>
        <a:lstStyle/>
        <a:p>
          <a:endParaRPr lang="en-IN" sz="900" b="1" baseline="30000">
            <a:latin typeface="+mn-lt"/>
          </a:endParaRPr>
        </a:p>
      </dgm:t>
    </dgm:pt>
    <dgm:pt modelId="{2E3A69F7-2B1F-4DFB-8EF3-EE1D88D012BA}" type="sibTrans" cxnId="{A8A855AF-694A-4FFA-8EDF-CBDF5F293C9B}">
      <dgm:prSet/>
      <dgm:spPr/>
      <dgm:t>
        <a:bodyPr/>
        <a:lstStyle/>
        <a:p>
          <a:endParaRPr lang="en-IN" sz="900" b="1" baseline="30000">
            <a:latin typeface="+mn-lt"/>
          </a:endParaRPr>
        </a:p>
      </dgm:t>
    </dgm:pt>
    <dgm:pt modelId="{CD0D98B9-1542-46AB-8666-6905DB957AA8}">
      <dgm:prSet custT="1">
        <dgm:style>
          <a:lnRef idx="2">
            <a:schemeClr val="dk1"/>
          </a:lnRef>
          <a:fillRef idx="1">
            <a:schemeClr val="lt1"/>
          </a:fillRef>
          <a:effectRef idx="0">
            <a:schemeClr val="dk1"/>
          </a:effectRef>
          <a:fontRef idx="minor">
            <a:schemeClr val="dk1"/>
          </a:fontRef>
        </dgm:style>
      </dgm:prSet>
      <dgm:spPr/>
      <dgm:t>
        <a:bodyPr/>
        <a:lstStyle/>
        <a:p>
          <a:r>
            <a:rPr lang="en-US" sz="1000" b="1" baseline="30000" dirty="0">
              <a:latin typeface="Arial" panose="020B0604020202020204" pitchFamily="34" charset="0"/>
              <a:ea typeface="ＭＳ Ｐゴシック" charset="0"/>
              <a:cs typeface="Arial" panose="020B0604020202020204" pitchFamily="34" charset="0"/>
            </a:rPr>
            <a:t>H K Designs </a:t>
          </a:r>
          <a:r>
            <a:rPr lang="en-US" sz="1000" b="1" baseline="30000" dirty="0" err="1">
              <a:latin typeface="Arial" panose="020B0604020202020204" pitchFamily="34" charset="0"/>
              <a:ea typeface="ＭＳ Ｐゴシック" charset="0"/>
              <a:cs typeface="Arial" panose="020B0604020202020204" pitchFamily="34" charset="0"/>
            </a:rPr>
            <a:t>Inc</a:t>
          </a:r>
          <a:endParaRPr lang="en-US" sz="1000" b="1" baseline="30000" dirty="0">
            <a:latin typeface="Arial" panose="020B0604020202020204" pitchFamily="34" charset="0"/>
            <a:ea typeface="ＭＳ Ｐゴシック" charset="0"/>
            <a:cs typeface="Arial" panose="020B0604020202020204" pitchFamily="34" charset="0"/>
          </a:endParaRPr>
        </a:p>
        <a:p>
          <a:r>
            <a:rPr lang="en-US" sz="1000" b="1" baseline="30000" dirty="0" err="1">
              <a:latin typeface="Arial" panose="020B0604020202020204" pitchFamily="34" charset="0"/>
              <a:ea typeface="ＭＳ Ｐゴシック" charset="0"/>
              <a:cs typeface="Arial" panose="020B0604020202020204" pitchFamily="34" charset="0"/>
            </a:rPr>
            <a:t>Jewellery</a:t>
          </a:r>
          <a:r>
            <a:rPr lang="en-US" sz="1000" b="1" baseline="30000" dirty="0">
              <a:latin typeface="Arial" panose="020B0604020202020204" pitchFamily="34" charset="0"/>
              <a:ea typeface="ＭＳ Ｐゴシック" charset="0"/>
              <a:cs typeface="Arial" panose="020B0604020202020204" pitchFamily="34" charset="0"/>
            </a:rPr>
            <a:t> Sales, New York</a:t>
          </a:r>
          <a:endParaRPr lang="en-IN" sz="1000" b="1" baseline="30000">
            <a:latin typeface="Arial" panose="020B0604020202020204" pitchFamily="34" charset="0"/>
            <a:cs typeface="Arial" panose="020B0604020202020204" pitchFamily="34" charset="0"/>
          </a:endParaRPr>
        </a:p>
      </dgm:t>
    </dgm:pt>
    <dgm:pt modelId="{67345E41-2B24-4932-B38C-07925F92DE9C}" type="parTrans" cxnId="{5B869A1E-D206-4087-AA0D-8BE80C069232}">
      <dgm:prSet/>
      <dgm:spPr/>
      <dgm:t>
        <a:bodyPr/>
        <a:lstStyle/>
        <a:p>
          <a:endParaRPr lang="en-IN" sz="900" b="1" baseline="30000">
            <a:latin typeface="+mn-lt"/>
          </a:endParaRPr>
        </a:p>
      </dgm:t>
    </dgm:pt>
    <dgm:pt modelId="{E1CFFAB6-A1A0-421D-8C6F-B461E43589D1}" type="sibTrans" cxnId="{5B869A1E-D206-4087-AA0D-8BE80C069232}">
      <dgm:prSet/>
      <dgm:spPr/>
      <dgm:t>
        <a:bodyPr/>
        <a:lstStyle/>
        <a:p>
          <a:endParaRPr lang="en-IN" sz="900" b="1" baseline="30000">
            <a:latin typeface="+mn-lt"/>
          </a:endParaRPr>
        </a:p>
      </dgm:t>
    </dgm:pt>
    <dgm:pt modelId="{B8EEF700-E8ED-4067-AADD-28CD2AC0D6D3}">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 K </a:t>
          </a:r>
          <a:r>
            <a:rPr lang="en-US" sz="1050" b="1" baseline="30000" dirty="0" err="1">
              <a:latin typeface="Arial" panose="020B0604020202020204" pitchFamily="34" charset="0"/>
              <a:ea typeface="ＭＳ Ｐゴシック" charset="0"/>
              <a:cs typeface="Arial" panose="020B0604020202020204" pitchFamily="34" charset="0"/>
            </a:rPr>
            <a:t>Impex</a:t>
          </a:r>
          <a:endParaRPr lang="en-US" sz="1050" b="1" baseline="30000" dirty="0">
            <a:latin typeface="Arial" panose="020B0604020202020204" pitchFamily="34" charset="0"/>
            <a:ea typeface="ＭＳ Ｐゴシック" charset="0"/>
            <a:cs typeface="Arial" panose="020B0604020202020204" pitchFamily="34" charset="0"/>
          </a:endParaRPr>
        </a:p>
        <a:p>
          <a:r>
            <a:rPr lang="en-US" sz="1050" b="1" baseline="30000" dirty="0">
              <a:latin typeface="Arial" panose="020B0604020202020204" pitchFamily="34" charset="0"/>
              <a:ea typeface="ＭＳ Ｐゴシック" charset="0"/>
              <a:cs typeface="Arial" panose="020B0604020202020204" pitchFamily="34" charset="0"/>
            </a:rPr>
            <a:t>Polish Sales, New York</a:t>
          </a:r>
          <a:endParaRPr lang="en-IN" sz="1050" b="1" baseline="30000">
            <a:latin typeface="Arial" panose="020B0604020202020204" pitchFamily="34" charset="0"/>
            <a:cs typeface="Arial" panose="020B0604020202020204" pitchFamily="34" charset="0"/>
          </a:endParaRPr>
        </a:p>
      </dgm:t>
    </dgm:pt>
    <dgm:pt modelId="{A9172A6E-F38D-4B4C-ABC0-6DD32DE3ED77}" type="parTrans" cxnId="{0A4BC384-733A-4A9F-98B4-DDD93FBAF639}">
      <dgm:prSet/>
      <dgm:spPr/>
      <dgm:t>
        <a:bodyPr/>
        <a:lstStyle/>
        <a:p>
          <a:endParaRPr lang="en-IN" sz="900" b="1" baseline="30000">
            <a:latin typeface="+mn-lt"/>
          </a:endParaRPr>
        </a:p>
      </dgm:t>
    </dgm:pt>
    <dgm:pt modelId="{BB8149AB-EBE0-423B-8FB3-FC4149D4B482}" type="sibTrans" cxnId="{0A4BC384-733A-4A9F-98B4-DDD93FBAF639}">
      <dgm:prSet/>
      <dgm:spPr/>
      <dgm:t>
        <a:bodyPr/>
        <a:lstStyle/>
        <a:p>
          <a:endParaRPr lang="en-IN" sz="900" b="1" baseline="30000">
            <a:latin typeface="+mn-lt"/>
          </a:endParaRPr>
        </a:p>
      </dgm:t>
    </dgm:pt>
    <dgm:pt modelId="{5A575288-BA20-403E-AB13-1051C98B26F2}">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 K Exports Ltd.</a:t>
          </a:r>
        </a:p>
        <a:p>
          <a:r>
            <a:rPr lang="en-US" sz="1050" b="1" baseline="30000" dirty="0">
              <a:latin typeface="Arial" panose="020B0604020202020204" pitchFamily="34" charset="0"/>
              <a:ea typeface="ＭＳ Ｐゴシック" charset="0"/>
              <a:cs typeface="Arial" panose="020B0604020202020204" pitchFamily="34" charset="0"/>
            </a:rPr>
            <a:t>Polish Sales, Shanghai</a:t>
          </a:r>
          <a:endParaRPr lang="en-IN" sz="1050" b="1" baseline="30000">
            <a:latin typeface="Arial" panose="020B0604020202020204" pitchFamily="34" charset="0"/>
            <a:cs typeface="Arial" panose="020B0604020202020204" pitchFamily="34" charset="0"/>
          </a:endParaRPr>
        </a:p>
      </dgm:t>
    </dgm:pt>
    <dgm:pt modelId="{FEB6C71E-9939-4D19-9E7F-143F1E4DFA04}" type="parTrans" cxnId="{A0FE28CC-265A-4BAF-B5A8-E723FBFCA4F3}">
      <dgm:prSet/>
      <dgm:spPr/>
      <dgm:t>
        <a:bodyPr/>
        <a:lstStyle/>
        <a:p>
          <a:endParaRPr lang="en-IN" sz="900" b="1" baseline="30000">
            <a:latin typeface="+mn-lt"/>
          </a:endParaRPr>
        </a:p>
      </dgm:t>
    </dgm:pt>
    <dgm:pt modelId="{88A0E68D-2CF4-4919-9EA4-45FFF96AD990}" type="sibTrans" cxnId="{A0FE28CC-265A-4BAF-B5A8-E723FBFCA4F3}">
      <dgm:prSet/>
      <dgm:spPr/>
      <dgm:t>
        <a:bodyPr/>
        <a:lstStyle/>
        <a:p>
          <a:endParaRPr lang="en-IN" sz="900" b="1" baseline="30000">
            <a:latin typeface="+mn-lt"/>
          </a:endParaRPr>
        </a:p>
      </dgm:t>
    </dgm:pt>
    <dgm:pt modelId="{22F7BAED-ECCD-4829-831C-24B529B126C9}">
      <dgm:prSet custT="1">
        <dgm:style>
          <a:lnRef idx="2">
            <a:schemeClr val="dk1"/>
          </a:lnRef>
          <a:fillRef idx="1">
            <a:schemeClr val="lt1"/>
          </a:fillRef>
          <a:effectRef idx="0">
            <a:schemeClr val="dk1"/>
          </a:effectRef>
          <a:fontRef idx="minor">
            <a:schemeClr val="dk1"/>
          </a:fontRef>
        </dgm:style>
      </dgm:prSet>
      <dgm:spPr/>
      <dgm:t>
        <a:bodyPr/>
        <a:lstStyle/>
        <a:p>
          <a:r>
            <a:rPr lang="en-US" sz="1050" b="1" baseline="30000" dirty="0">
              <a:latin typeface="Arial" panose="020B0604020202020204" pitchFamily="34" charset="0"/>
              <a:ea typeface="ＭＳ Ｐゴシック" charset="0"/>
              <a:cs typeface="Arial" panose="020B0604020202020204" pitchFamily="34" charset="0"/>
            </a:rPr>
            <a:t>H K DMCC</a:t>
          </a:r>
        </a:p>
        <a:p>
          <a:r>
            <a:rPr lang="en-US" sz="1050" b="1" baseline="30000" dirty="0">
              <a:latin typeface="Arial" panose="020B0604020202020204" pitchFamily="34" charset="0"/>
              <a:ea typeface="ＭＳ Ｐゴシック" charset="0"/>
              <a:cs typeface="Arial" panose="020B0604020202020204" pitchFamily="34" charset="0"/>
            </a:rPr>
            <a:t>Rough &amp; Polish, Dubai</a:t>
          </a:r>
          <a:endParaRPr lang="en-IN" sz="1050" b="1" baseline="30000">
            <a:latin typeface="Arial" panose="020B0604020202020204" pitchFamily="34" charset="0"/>
            <a:cs typeface="Arial" panose="020B0604020202020204" pitchFamily="34" charset="0"/>
          </a:endParaRPr>
        </a:p>
      </dgm:t>
    </dgm:pt>
    <dgm:pt modelId="{C1212BD2-81B7-4789-BCDA-F7ECA3619913}" type="parTrans" cxnId="{6D134C91-CFF1-478E-A0AE-48B205533712}">
      <dgm:prSet/>
      <dgm:spPr/>
      <dgm:t>
        <a:bodyPr/>
        <a:lstStyle/>
        <a:p>
          <a:endParaRPr lang="en-IN" sz="900" b="1" baseline="30000">
            <a:latin typeface="+mn-lt"/>
          </a:endParaRPr>
        </a:p>
      </dgm:t>
    </dgm:pt>
    <dgm:pt modelId="{260D3B17-1209-4F03-BCA2-A94C1E404F89}" type="sibTrans" cxnId="{6D134C91-CFF1-478E-A0AE-48B205533712}">
      <dgm:prSet/>
      <dgm:spPr/>
      <dgm:t>
        <a:bodyPr/>
        <a:lstStyle/>
        <a:p>
          <a:endParaRPr lang="en-IN" sz="900" b="1" baseline="30000">
            <a:latin typeface="+mn-lt"/>
          </a:endParaRPr>
        </a:p>
      </dgm:t>
    </dgm:pt>
    <dgm:pt modelId="{FFEE689E-FD6B-4593-96F0-9E92A9E8DD83}" type="pres">
      <dgm:prSet presAssocID="{D4E40C8C-E367-4D0E-A22A-40574C6DC15A}" presName="hierChild1" presStyleCnt="0">
        <dgm:presLayoutVars>
          <dgm:orgChart val="1"/>
          <dgm:chPref val="1"/>
          <dgm:dir/>
          <dgm:animOne val="branch"/>
          <dgm:animLvl val="lvl"/>
          <dgm:resizeHandles/>
        </dgm:presLayoutVars>
      </dgm:prSet>
      <dgm:spPr/>
      <dgm:t>
        <a:bodyPr/>
        <a:lstStyle/>
        <a:p>
          <a:endParaRPr lang="en-IN"/>
        </a:p>
      </dgm:t>
    </dgm:pt>
    <dgm:pt modelId="{B2FA6625-B490-4261-B064-AC5F7344644E}" type="pres">
      <dgm:prSet presAssocID="{56BBF62C-AB2B-43BA-857B-9A9B21D17115}" presName="hierRoot1" presStyleCnt="0">
        <dgm:presLayoutVars>
          <dgm:hierBranch val="init"/>
        </dgm:presLayoutVars>
      </dgm:prSet>
      <dgm:spPr/>
      <dgm:t>
        <a:bodyPr/>
        <a:lstStyle/>
        <a:p>
          <a:endParaRPr lang="en-CA"/>
        </a:p>
      </dgm:t>
    </dgm:pt>
    <dgm:pt modelId="{44612AD9-AD61-4802-8AF6-BD1A245AFB9F}" type="pres">
      <dgm:prSet presAssocID="{56BBF62C-AB2B-43BA-857B-9A9B21D17115}" presName="rootComposite1" presStyleCnt="0"/>
      <dgm:spPr/>
      <dgm:t>
        <a:bodyPr/>
        <a:lstStyle/>
        <a:p>
          <a:endParaRPr lang="en-CA"/>
        </a:p>
      </dgm:t>
    </dgm:pt>
    <dgm:pt modelId="{D798E915-2E92-429B-81E1-A5E800AB35C4}" type="pres">
      <dgm:prSet presAssocID="{56BBF62C-AB2B-43BA-857B-9A9B21D17115}" presName="rootText1" presStyleLbl="node0" presStyleIdx="0" presStyleCnt="1">
        <dgm:presLayoutVars>
          <dgm:chPref val="3"/>
        </dgm:presLayoutVars>
      </dgm:prSet>
      <dgm:spPr/>
      <dgm:t>
        <a:bodyPr/>
        <a:lstStyle/>
        <a:p>
          <a:endParaRPr lang="en-IN"/>
        </a:p>
      </dgm:t>
    </dgm:pt>
    <dgm:pt modelId="{137947EE-C2ED-48DD-B233-1DAA93B30231}" type="pres">
      <dgm:prSet presAssocID="{56BBF62C-AB2B-43BA-857B-9A9B21D17115}" presName="rootConnector1" presStyleLbl="node1" presStyleIdx="0" presStyleCnt="0"/>
      <dgm:spPr/>
      <dgm:t>
        <a:bodyPr/>
        <a:lstStyle/>
        <a:p>
          <a:endParaRPr lang="en-IN"/>
        </a:p>
      </dgm:t>
    </dgm:pt>
    <dgm:pt modelId="{6D2175E5-0319-4323-8124-1E4225A3337B}" type="pres">
      <dgm:prSet presAssocID="{56BBF62C-AB2B-43BA-857B-9A9B21D17115}" presName="hierChild2" presStyleCnt="0"/>
      <dgm:spPr/>
      <dgm:t>
        <a:bodyPr/>
        <a:lstStyle/>
        <a:p>
          <a:endParaRPr lang="en-CA"/>
        </a:p>
      </dgm:t>
    </dgm:pt>
    <dgm:pt modelId="{987A2D9F-1D41-4423-A5EB-449804DCBE54}" type="pres">
      <dgm:prSet presAssocID="{990D2796-14B5-4193-9D18-5FC1D3597540}" presName="Name37" presStyleLbl="parChTrans1D2" presStyleIdx="0" presStyleCnt="3"/>
      <dgm:spPr/>
      <dgm:t>
        <a:bodyPr/>
        <a:lstStyle/>
        <a:p>
          <a:endParaRPr lang="en-IN"/>
        </a:p>
      </dgm:t>
    </dgm:pt>
    <dgm:pt modelId="{3A98186C-7EE7-4CDA-9B48-9ACB752A298A}" type="pres">
      <dgm:prSet presAssocID="{19131326-E6D0-4983-880B-76A2461A0BD7}" presName="hierRoot2" presStyleCnt="0">
        <dgm:presLayoutVars>
          <dgm:hierBranch val="init"/>
        </dgm:presLayoutVars>
      </dgm:prSet>
      <dgm:spPr/>
      <dgm:t>
        <a:bodyPr/>
        <a:lstStyle/>
        <a:p>
          <a:endParaRPr lang="en-CA"/>
        </a:p>
      </dgm:t>
    </dgm:pt>
    <dgm:pt modelId="{22BC2DDA-8901-41E9-AF17-410A9E7A6971}" type="pres">
      <dgm:prSet presAssocID="{19131326-E6D0-4983-880B-76A2461A0BD7}" presName="rootComposite" presStyleCnt="0"/>
      <dgm:spPr/>
      <dgm:t>
        <a:bodyPr/>
        <a:lstStyle/>
        <a:p>
          <a:endParaRPr lang="en-CA"/>
        </a:p>
      </dgm:t>
    </dgm:pt>
    <dgm:pt modelId="{B8B651E2-4510-47BE-852C-39A81A03F229}" type="pres">
      <dgm:prSet presAssocID="{19131326-E6D0-4983-880B-76A2461A0BD7}" presName="rootText" presStyleLbl="node2" presStyleIdx="0" presStyleCnt="3">
        <dgm:presLayoutVars>
          <dgm:chPref val="3"/>
        </dgm:presLayoutVars>
      </dgm:prSet>
      <dgm:spPr/>
      <dgm:t>
        <a:bodyPr/>
        <a:lstStyle/>
        <a:p>
          <a:endParaRPr lang="en-IN"/>
        </a:p>
      </dgm:t>
    </dgm:pt>
    <dgm:pt modelId="{2859E459-A26C-4B95-B78A-F5B9C493FD63}" type="pres">
      <dgm:prSet presAssocID="{19131326-E6D0-4983-880B-76A2461A0BD7}" presName="rootConnector" presStyleLbl="node2" presStyleIdx="0" presStyleCnt="3"/>
      <dgm:spPr/>
      <dgm:t>
        <a:bodyPr/>
        <a:lstStyle/>
        <a:p>
          <a:endParaRPr lang="en-IN"/>
        </a:p>
      </dgm:t>
    </dgm:pt>
    <dgm:pt modelId="{B4A46B55-B7AB-4DA4-9E5E-F4760DDB5DB0}" type="pres">
      <dgm:prSet presAssocID="{19131326-E6D0-4983-880B-76A2461A0BD7}" presName="hierChild4" presStyleCnt="0"/>
      <dgm:spPr/>
      <dgm:t>
        <a:bodyPr/>
        <a:lstStyle/>
        <a:p>
          <a:endParaRPr lang="en-CA"/>
        </a:p>
      </dgm:t>
    </dgm:pt>
    <dgm:pt modelId="{0DC80462-FB65-4B7C-A858-4227C7EAFAF1}" type="pres">
      <dgm:prSet presAssocID="{DE89188D-C222-4EE3-8E7C-B76D550FAEB4}" presName="Name37" presStyleLbl="parChTrans1D3" presStyleIdx="0" presStyleCnt="3"/>
      <dgm:spPr/>
      <dgm:t>
        <a:bodyPr/>
        <a:lstStyle/>
        <a:p>
          <a:endParaRPr lang="en-IN"/>
        </a:p>
      </dgm:t>
    </dgm:pt>
    <dgm:pt modelId="{3C103326-82FA-4621-A52C-6DB123A54FF6}" type="pres">
      <dgm:prSet presAssocID="{BCB8251A-BAD6-41D1-86F9-51A53A606F3A}" presName="hierRoot2" presStyleCnt="0">
        <dgm:presLayoutVars>
          <dgm:hierBranch val="init"/>
        </dgm:presLayoutVars>
      </dgm:prSet>
      <dgm:spPr/>
      <dgm:t>
        <a:bodyPr/>
        <a:lstStyle/>
        <a:p>
          <a:endParaRPr lang="en-CA"/>
        </a:p>
      </dgm:t>
    </dgm:pt>
    <dgm:pt modelId="{237F1316-3A6E-420F-BD6F-C65BA1F11D94}" type="pres">
      <dgm:prSet presAssocID="{BCB8251A-BAD6-41D1-86F9-51A53A606F3A}" presName="rootComposite" presStyleCnt="0"/>
      <dgm:spPr/>
      <dgm:t>
        <a:bodyPr/>
        <a:lstStyle/>
        <a:p>
          <a:endParaRPr lang="en-CA"/>
        </a:p>
      </dgm:t>
    </dgm:pt>
    <dgm:pt modelId="{0F4C6C67-2F9F-4334-B1DE-79883EC47EFC}" type="pres">
      <dgm:prSet presAssocID="{BCB8251A-BAD6-41D1-86F9-51A53A606F3A}" presName="rootText" presStyleLbl="node3" presStyleIdx="0" presStyleCnt="3" custScaleX="113425" custScaleY="173136">
        <dgm:presLayoutVars>
          <dgm:chPref val="3"/>
        </dgm:presLayoutVars>
      </dgm:prSet>
      <dgm:spPr/>
      <dgm:t>
        <a:bodyPr/>
        <a:lstStyle/>
        <a:p>
          <a:endParaRPr lang="en-IN"/>
        </a:p>
      </dgm:t>
    </dgm:pt>
    <dgm:pt modelId="{BF3AE6F2-0104-470B-979B-AC08AFCC9702}" type="pres">
      <dgm:prSet presAssocID="{BCB8251A-BAD6-41D1-86F9-51A53A606F3A}" presName="rootConnector" presStyleLbl="node3" presStyleIdx="0" presStyleCnt="3"/>
      <dgm:spPr/>
      <dgm:t>
        <a:bodyPr/>
        <a:lstStyle/>
        <a:p>
          <a:endParaRPr lang="en-IN"/>
        </a:p>
      </dgm:t>
    </dgm:pt>
    <dgm:pt modelId="{852E6F11-E1F0-4D77-904E-5ACC92F8E0CB}" type="pres">
      <dgm:prSet presAssocID="{BCB8251A-BAD6-41D1-86F9-51A53A606F3A}" presName="hierChild4" presStyleCnt="0"/>
      <dgm:spPr/>
      <dgm:t>
        <a:bodyPr/>
        <a:lstStyle/>
        <a:p>
          <a:endParaRPr lang="en-CA"/>
        </a:p>
      </dgm:t>
    </dgm:pt>
    <dgm:pt modelId="{40AB8F2F-5F83-4B3A-ABF8-EB32170B07E4}" type="pres">
      <dgm:prSet presAssocID="{154C4494-01FD-433F-AE62-C076BDB08186}" presName="Name37" presStyleLbl="parChTrans1D4" presStyleIdx="0" presStyleCnt="11"/>
      <dgm:spPr/>
      <dgm:t>
        <a:bodyPr/>
        <a:lstStyle/>
        <a:p>
          <a:endParaRPr lang="en-IN"/>
        </a:p>
      </dgm:t>
    </dgm:pt>
    <dgm:pt modelId="{86577448-A114-49A5-B3E2-A2AF0C98DECE}" type="pres">
      <dgm:prSet presAssocID="{E196F179-3B27-4E28-8CCD-547A2A9351D7}" presName="hierRoot2" presStyleCnt="0">
        <dgm:presLayoutVars>
          <dgm:hierBranch val="init"/>
        </dgm:presLayoutVars>
      </dgm:prSet>
      <dgm:spPr/>
      <dgm:t>
        <a:bodyPr/>
        <a:lstStyle/>
        <a:p>
          <a:endParaRPr lang="en-CA"/>
        </a:p>
      </dgm:t>
    </dgm:pt>
    <dgm:pt modelId="{09D66BCD-5EC0-4697-B7BA-34543B61B95A}" type="pres">
      <dgm:prSet presAssocID="{E196F179-3B27-4E28-8CCD-547A2A9351D7}" presName="rootComposite" presStyleCnt="0"/>
      <dgm:spPr/>
      <dgm:t>
        <a:bodyPr/>
        <a:lstStyle/>
        <a:p>
          <a:endParaRPr lang="en-CA"/>
        </a:p>
      </dgm:t>
    </dgm:pt>
    <dgm:pt modelId="{17A246D1-3F7A-436A-A113-8684E4786BAF}" type="pres">
      <dgm:prSet presAssocID="{E196F179-3B27-4E28-8CCD-547A2A9351D7}" presName="rootText" presStyleLbl="node4" presStyleIdx="0" presStyleCnt="11" custScaleX="118412" custScaleY="205001">
        <dgm:presLayoutVars>
          <dgm:chPref val="3"/>
        </dgm:presLayoutVars>
      </dgm:prSet>
      <dgm:spPr/>
      <dgm:t>
        <a:bodyPr/>
        <a:lstStyle/>
        <a:p>
          <a:endParaRPr lang="en-IN"/>
        </a:p>
      </dgm:t>
    </dgm:pt>
    <dgm:pt modelId="{CC0275FD-592E-4C07-B65F-92C1CE3FAC13}" type="pres">
      <dgm:prSet presAssocID="{E196F179-3B27-4E28-8CCD-547A2A9351D7}" presName="rootConnector" presStyleLbl="node4" presStyleIdx="0" presStyleCnt="11"/>
      <dgm:spPr/>
      <dgm:t>
        <a:bodyPr/>
        <a:lstStyle/>
        <a:p>
          <a:endParaRPr lang="en-IN"/>
        </a:p>
      </dgm:t>
    </dgm:pt>
    <dgm:pt modelId="{2308FBF4-95F0-4211-AF8C-837477BEDF82}" type="pres">
      <dgm:prSet presAssocID="{E196F179-3B27-4E28-8CCD-547A2A9351D7}" presName="hierChild4" presStyleCnt="0"/>
      <dgm:spPr/>
      <dgm:t>
        <a:bodyPr/>
        <a:lstStyle/>
        <a:p>
          <a:endParaRPr lang="en-CA"/>
        </a:p>
      </dgm:t>
    </dgm:pt>
    <dgm:pt modelId="{9C1CD421-5D9B-42D3-BB7F-89C7388C2D2F}" type="pres">
      <dgm:prSet presAssocID="{2A4EC4A5-C598-4A56-9DC6-E74A0D6F79F9}" presName="Name37" presStyleLbl="parChTrans1D4" presStyleIdx="1" presStyleCnt="11"/>
      <dgm:spPr/>
      <dgm:t>
        <a:bodyPr/>
        <a:lstStyle/>
        <a:p>
          <a:endParaRPr lang="en-IN"/>
        </a:p>
      </dgm:t>
    </dgm:pt>
    <dgm:pt modelId="{4A15CB97-D17C-4B91-BB23-77F7E63B1CF8}" type="pres">
      <dgm:prSet presAssocID="{624E1BE9-B71A-43CE-9060-B4B9D4050373}" presName="hierRoot2" presStyleCnt="0">
        <dgm:presLayoutVars>
          <dgm:hierBranch val="init"/>
        </dgm:presLayoutVars>
      </dgm:prSet>
      <dgm:spPr/>
      <dgm:t>
        <a:bodyPr/>
        <a:lstStyle/>
        <a:p>
          <a:endParaRPr lang="en-CA"/>
        </a:p>
      </dgm:t>
    </dgm:pt>
    <dgm:pt modelId="{C68B5802-6A2F-4273-9E06-B4A71F220D40}" type="pres">
      <dgm:prSet presAssocID="{624E1BE9-B71A-43CE-9060-B4B9D4050373}" presName="rootComposite" presStyleCnt="0"/>
      <dgm:spPr/>
      <dgm:t>
        <a:bodyPr/>
        <a:lstStyle/>
        <a:p>
          <a:endParaRPr lang="en-CA"/>
        </a:p>
      </dgm:t>
    </dgm:pt>
    <dgm:pt modelId="{6DE43CB9-C529-497D-9D66-0782E03E32D4}" type="pres">
      <dgm:prSet presAssocID="{624E1BE9-B71A-43CE-9060-B4B9D4050373}" presName="rootText" presStyleLbl="node4" presStyleIdx="1" presStyleCnt="11" custScaleX="110089" custScaleY="172100">
        <dgm:presLayoutVars>
          <dgm:chPref val="3"/>
        </dgm:presLayoutVars>
      </dgm:prSet>
      <dgm:spPr/>
      <dgm:t>
        <a:bodyPr/>
        <a:lstStyle/>
        <a:p>
          <a:endParaRPr lang="en-IN"/>
        </a:p>
      </dgm:t>
    </dgm:pt>
    <dgm:pt modelId="{1ADCDAA0-DD45-4E64-85C9-89308F20CE46}" type="pres">
      <dgm:prSet presAssocID="{624E1BE9-B71A-43CE-9060-B4B9D4050373}" presName="rootConnector" presStyleLbl="node4" presStyleIdx="1" presStyleCnt="11"/>
      <dgm:spPr/>
      <dgm:t>
        <a:bodyPr/>
        <a:lstStyle/>
        <a:p>
          <a:endParaRPr lang="en-IN"/>
        </a:p>
      </dgm:t>
    </dgm:pt>
    <dgm:pt modelId="{4672FF7E-9F05-4EE6-A841-C0681C30D8F1}" type="pres">
      <dgm:prSet presAssocID="{624E1BE9-B71A-43CE-9060-B4B9D4050373}" presName="hierChild4" presStyleCnt="0"/>
      <dgm:spPr/>
      <dgm:t>
        <a:bodyPr/>
        <a:lstStyle/>
        <a:p>
          <a:endParaRPr lang="en-CA"/>
        </a:p>
      </dgm:t>
    </dgm:pt>
    <dgm:pt modelId="{EBCA8D2B-63DE-4945-B840-9825515EBA48}" type="pres">
      <dgm:prSet presAssocID="{624E1BE9-B71A-43CE-9060-B4B9D4050373}" presName="hierChild5" presStyleCnt="0"/>
      <dgm:spPr/>
      <dgm:t>
        <a:bodyPr/>
        <a:lstStyle/>
        <a:p>
          <a:endParaRPr lang="en-CA"/>
        </a:p>
      </dgm:t>
    </dgm:pt>
    <dgm:pt modelId="{04995E14-63A8-45A2-AE67-94A90C1FD0EB}" type="pres">
      <dgm:prSet presAssocID="{E196F179-3B27-4E28-8CCD-547A2A9351D7}" presName="hierChild5" presStyleCnt="0"/>
      <dgm:spPr/>
      <dgm:t>
        <a:bodyPr/>
        <a:lstStyle/>
        <a:p>
          <a:endParaRPr lang="en-CA"/>
        </a:p>
      </dgm:t>
    </dgm:pt>
    <dgm:pt modelId="{81413E91-99A0-4B97-8196-246255EFF6C5}" type="pres">
      <dgm:prSet presAssocID="{BCB8251A-BAD6-41D1-86F9-51A53A606F3A}" presName="hierChild5" presStyleCnt="0"/>
      <dgm:spPr/>
      <dgm:t>
        <a:bodyPr/>
        <a:lstStyle/>
        <a:p>
          <a:endParaRPr lang="en-CA"/>
        </a:p>
      </dgm:t>
    </dgm:pt>
    <dgm:pt modelId="{9FFB93D1-0BDB-410C-88CA-E3544EBDE8D8}" type="pres">
      <dgm:prSet presAssocID="{19131326-E6D0-4983-880B-76A2461A0BD7}" presName="hierChild5" presStyleCnt="0"/>
      <dgm:spPr/>
      <dgm:t>
        <a:bodyPr/>
        <a:lstStyle/>
        <a:p>
          <a:endParaRPr lang="en-CA"/>
        </a:p>
      </dgm:t>
    </dgm:pt>
    <dgm:pt modelId="{B5DEF80C-0567-4DF1-A41B-F0813F898BF5}" type="pres">
      <dgm:prSet presAssocID="{973510C1-918D-4B56-A25C-0EFFF9621A5C}" presName="Name37" presStyleLbl="parChTrans1D2" presStyleIdx="1" presStyleCnt="3"/>
      <dgm:spPr/>
      <dgm:t>
        <a:bodyPr/>
        <a:lstStyle/>
        <a:p>
          <a:endParaRPr lang="en-IN"/>
        </a:p>
      </dgm:t>
    </dgm:pt>
    <dgm:pt modelId="{45473AA0-F8F9-4082-9838-98C0A726CBEB}" type="pres">
      <dgm:prSet presAssocID="{2A563753-919D-4DFE-9DFA-571000114CD7}" presName="hierRoot2" presStyleCnt="0">
        <dgm:presLayoutVars>
          <dgm:hierBranch val="init"/>
        </dgm:presLayoutVars>
      </dgm:prSet>
      <dgm:spPr/>
      <dgm:t>
        <a:bodyPr/>
        <a:lstStyle/>
        <a:p>
          <a:endParaRPr lang="en-CA"/>
        </a:p>
      </dgm:t>
    </dgm:pt>
    <dgm:pt modelId="{D9396753-A824-4749-9CCC-6E70A7EDE0DD}" type="pres">
      <dgm:prSet presAssocID="{2A563753-919D-4DFE-9DFA-571000114CD7}" presName="rootComposite" presStyleCnt="0"/>
      <dgm:spPr/>
      <dgm:t>
        <a:bodyPr/>
        <a:lstStyle/>
        <a:p>
          <a:endParaRPr lang="en-CA"/>
        </a:p>
      </dgm:t>
    </dgm:pt>
    <dgm:pt modelId="{5A94AAB7-5E23-436C-B407-5DFCD5F44351}" type="pres">
      <dgm:prSet presAssocID="{2A563753-919D-4DFE-9DFA-571000114CD7}" presName="rootText" presStyleLbl="node2" presStyleIdx="1" presStyleCnt="3">
        <dgm:presLayoutVars>
          <dgm:chPref val="3"/>
        </dgm:presLayoutVars>
      </dgm:prSet>
      <dgm:spPr/>
      <dgm:t>
        <a:bodyPr/>
        <a:lstStyle/>
        <a:p>
          <a:endParaRPr lang="en-IN"/>
        </a:p>
      </dgm:t>
    </dgm:pt>
    <dgm:pt modelId="{3D8D7949-4508-455D-AEA9-E3F32B9689D6}" type="pres">
      <dgm:prSet presAssocID="{2A563753-919D-4DFE-9DFA-571000114CD7}" presName="rootConnector" presStyleLbl="node2" presStyleIdx="1" presStyleCnt="3"/>
      <dgm:spPr/>
      <dgm:t>
        <a:bodyPr/>
        <a:lstStyle/>
        <a:p>
          <a:endParaRPr lang="en-IN"/>
        </a:p>
      </dgm:t>
    </dgm:pt>
    <dgm:pt modelId="{DEB2242F-9FF0-4C5B-8E3C-24A8E563968F}" type="pres">
      <dgm:prSet presAssocID="{2A563753-919D-4DFE-9DFA-571000114CD7}" presName="hierChild4" presStyleCnt="0"/>
      <dgm:spPr/>
      <dgm:t>
        <a:bodyPr/>
        <a:lstStyle/>
        <a:p>
          <a:endParaRPr lang="en-CA"/>
        </a:p>
      </dgm:t>
    </dgm:pt>
    <dgm:pt modelId="{FA5BBBA2-CB96-45F1-B239-487C307D99BA}" type="pres">
      <dgm:prSet presAssocID="{A8B70D5A-27F1-4282-94DD-3C72969E9BDC}" presName="Name37" presStyleLbl="parChTrans1D3" presStyleIdx="1" presStyleCnt="3"/>
      <dgm:spPr/>
      <dgm:t>
        <a:bodyPr/>
        <a:lstStyle/>
        <a:p>
          <a:endParaRPr lang="en-IN"/>
        </a:p>
      </dgm:t>
    </dgm:pt>
    <dgm:pt modelId="{820D558D-201D-48FD-94B4-88D565165700}" type="pres">
      <dgm:prSet presAssocID="{9A23B8C4-7822-4110-B183-FFBB6C8D4E49}" presName="hierRoot2" presStyleCnt="0">
        <dgm:presLayoutVars>
          <dgm:hierBranch val="init"/>
        </dgm:presLayoutVars>
      </dgm:prSet>
      <dgm:spPr/>
      <dgm:t>
        <a:bodyPr/>
        <a:lstStyle/>
        <a:p>
          <a:endParaRPr lang="en-CA"/>
        </a:p>
      </dgm:t>
    </dgm:pt>
    <dgm:pt modelId="{A1727830-1EDA-46FA-863B-46B40702A6C5}" type="pres">
      <dgm:prSet presAssocID="{9A23B8C4-7822-4110-B183-FFBB6C8D4E49}" presName="rootComposite" presStyleCnt="0"/>
      <dgm:spPr/>
      <dgm:t>
        <a:bodyPr/>
        <a:lstStyle/>
        <a:p>
          <a:endParaRPr lang="en-CA"/>
        </a:p>
      </dgm:t>
    </dgm:pt>
    <dgm:pt modelId="{A8BDE10E-7572-49FB-9877-15C199FE7950}" type="pres">
      <dgm:prSet presAssocID="{9A23B8C4-7822-4110-B183-FFBB6C8D4E49}" presName="rootText" presStyleLbl="node3" presStyleIdx="1" presStyleCnt="3" custScaleX="108181" custScaleY="176729">
        <dgm:presLayoutVars>
          <dgm:chPref val="3"/>
        </dgm:presLayoutVars>
      </dgm:prSet>
      <dgm:spPr/>
      <dgm:t>
        <a:bodyPr/>
        <a:lstStyle/>
        <a:p>
          <a:endParaRPr lang="en-IN"/>
        </a:p>
      </dgm:t>
    </dgm:pt>
    <dgm:pt modelId="{9EB67B02-19B3-4746-85F0-8710B765583B}" type="pres">
      <dgm:prSet presAssocID="{9A23B8C4-7822-4110-B183-FFBB6C8D4E49}" presName="rootConnector" presStyleLbl="node3" presStyleIdx="1" presStyleCnt="3"/>
      <dgm:spPr/>
      <dgm:t>
        <a:bodyPr/>
        <a:lstStyle/>
        <a:p>
          <a:endParaRPr lang="en-IN"/>
        </a:p>
      </dgm:t>
    </dgm:pt>
    <dgm:pt modelId="{46278DFA-ADDE-4602-97D0-64B7D01F2522}" type="pres">
      <dgm:prSet presAssocID="{9A23B8C4-7822-4110-B183-FFBB6C8D4E49}" presName="hierChild4" presStyleCnt="0"/>
      <dgm:spPr/>
      <dgm:t>
        <a:bodyPr/>
        <a:lstStyle/>
        <a:p>
          <a:endParaRPr lang="en-CA"/>
        </a:p>
      </dgm:t>
    </dgm:pt>
    <dgm:pt modelId="{C3B5B9AC-2153-4D36-AF6E-908AF72079DA}" type="pres">
      <dgm:prSet presAssocID="{F9C16264-02D0-48F8-B07C-40E2FA80FD29}" presName="Name37" presStyleLbl="parChTrans1D4" presStyleIdx="2" presStyleCnt="11"/>
      <dgm:spPr/>
      <dgm:t>
        <a:bodyPr/>
        <a:lstStyle/>
        <a:p>
          <a:endParaRPr lang="en-IN"/>
        </a:p>
      </dgm:t>
    </dgm:pt>
    <dgm:pt modelId="{5C787841-BA63-4DFB-BE01-FAD27235CED0}" type="pres">
      <dgm:prSet presAssocID="{E0DC5747-F9B2-4522-B8B9-CB64BFB54485}" presName="hierRoot2" presStyleCnt="0">
        <dgm:presLayoutVars>
          <dgm:hierBranch val="init"/>
        </dgm:presLayoutVars>
      </dgm:prSet>
      <dgm:spPr/>
      <dgm:t>
        <a:bodyPr/>
        <a:lstStyle/>
        <a:p>
          <a:endParaRPr lang="en-CA"/>
        </a:p>
      </dgm:t>
    </dgm:pt>
    <dgm:pt modelId="{CF50D380-A029-4299-A708-717EDBABB4C5}" type="pres">
      <dgm:prSet presAssocID="{E0DC5747-F9B2-4522-B8B9-CB64BFB54485}" presName="rootComposite" presStyleCnt="0"/>
      <dgm:spPr/>
      <dgm:t>
        <a:bodyPr/>
        <a:lstStyle/>
        <a:p>
          <a:endParaRPr lang="en-CA"/>
        </a:p>
      </dgm:t>
    </dgm:pt>
    <dgm:pt modelId="{FDE81FB7-6422-4A05-866E-A8EFB4CB1B15}" type="pres">
      <dgm:prSet presAssocID="{E0DC5747-F9B2-4522-B8B9-CB64BFB54485}" presName="rootText" presStyleLbl="node4" presStyleIdx="2" presStyleCnt="11" custScaleX="114634" custScaleY="188482">
        <dgm:presLayoutVars>
          <dgm:chPref val="3"/>
        </dgm:presLayoutVars>
      </dgm:prSet>
      <dgm:spPr/>
      <dgm:t>
        <a:bodyPr/>
        <a:lstStyle/>
        <a:p>
          <a:endParaRPr lang="en-IN"/>
        </a:p>
      </dgm:t>
    </dgm:pt>
    <dgm:pt modelId="{DD759D1A-9421-4B21-9A3D-C8A60C5E3A89}" type="pres">
      <dgm:prSet presAssocID="{E0DC5747-F9B2-4522-B8B9-CB64BFB54485}" presName="rootConnector" presStyleLbl="node4" presStyleIdx="2" presStyleCnt="11"/>
      <dgm:spPr/>
      <dgm:t>
        <a:bodyPr/>
        <a:lstStyle/>
        <a:p>
          <a:endParaRPr lang="en-IN"/>
        </a:p>
      </dgm:t>
    </dgm:pt>
    <dgm:pt modelId="{E1CE9D22-351B-4924-88DE-E88E260A9951}" type="pres">
      <dgm:prSet presAssocID="{E0DC5747-F9B2-4522-B8B9-CB64BFB54485}" presName="hierChild4" presStyleCnt="0"/>
      <dgm:spPr/>
      <dgm:t>
        <a:bodyPr/>
        <a:lstStyle/>
        <a:p>
          <a:endParaRPr lang="en-CA"/>
        </a:p>
      </dgm:t>
    </dgm:pt>
    <dgm:pt modelId="{3775E219-701A-4F54-8B60-3E9DEEEC8982}" type="pres">
      <dgm:prSet presAssocID="{8C5A3C6E-59DD-436E-885E-4BCF387B9B35}" presName="Name37" presStyleLbl="parChTrans1D4" presStyleIdx="3" presStyleCnt="11"/>
      <dgm:spPr/>
      <dgm:t>
        <a:bodyPr/>
        <a:lstStyle/>
        <a:p>
          <a:endParaRPr lang="en-IN"/>
        </a:p>
      </dgm:t>
    </dgm:pt>
    <dgm:pt modelId="{9BB8BCF6-B960-4B68-A1DB-25EF1951BE76}" type="pres">
      <dgm:prSet presAssocID="{88F9A5E5-C48C-4051-8B8E-08DE15E7B2A7}" presName="hierRoot2" presStyleCnt="0">
        <dgm:presLayoutVars>
          <dgm:hierBranch val="init"/>
        </dgm:presLayoutVars>
      </dgm:prSet>
      <dgm:spPr/>
      <dgm:t>
        <a:bodyPr/>
        <a:lstStyle/>
        <a:p>
          <a:endParaRPr lang="en-CA"/>
        </a:p>
      </dgm:t>
    </dgm:pt>
    <dgm:pt modelId="{929B2C12-9F14-4C3D-AF7B-EF2D0EB36828}" type="pres">
      <dgm:prSet presAssocID="{88F9A5E5-C48C-4051-8B8E-08DE15E7B2A7}" presName="rootComposite" presStyleCnt="0"/>
      <dgm:spPr/>
      <dgm:t>
        <a:bodyPr/>
        <a:lstStyle/>
        <a:p>
          <a:endParaRPr lang="en-CA"/>
        </a:p>
      </dgm:t>
    </dgm:pt>
    <dgm:pt modelId="{9FE3198E-2697-4B20-A877-0A39DD38E752}" type="pres">
      <dgm:prSet presAssocID="{88F9A5E5-C48C-4051-8B8E-08DE15E7B2A7}" presName="rootText" presStyleLbl="node4" presStyleIdx="3" presStyleCnt="11" custScaleX="113277" custScaleY="154761">
        <dgm:presLayoutVars>
          <dgm:chPref val="3"/>
        </dgm:presLayoutVars>
      </dgm:prSet>
      <dgm:spPr/>
      <dgm:t>
        <a:bodyPr/>
        <a:lstStyle/>
        <a:p>
          <a:endParaRPr lang="en-IN"/>
        </a:p>
      </dgm:t>
    </dgm:pt>
    <dgm:pt modelId="{7C527C35-C3C0-4BF4-B749-585DC153DAC9}" type="pres">
      <dgm:prSet presAssocID="{88F9A5E5-C48C-4051-8B8E-08DE15E7B2A7}" presName="rootConnector" presStyleLbl="node4" presStyleIdx="3" presStyleCnt="11"/>
      <dgm:spPr/>
      <dgm:t>
        <a:bodyPr/>
        <a:lstStyle/>
        <a:p>
          <a:endParaRPr lang="en-IN"/>
        </a:p>
      </dgm:t>
    </dgm:pt>
    <dgm:pt modelId="{1386D52F-63F9-438F-8F4E-CF7B8D26F450}" type="pres">
      <dgm:prSet presAssocID="{88F9A5E5-C48C-4051-8B8E-08DE15E7B2A7}" presName="hierChild4" presStyleCnt="0"/>
      <dgm:spPr/>
      <dgm:t>
        <a:bodyPr/>
        <a:lstStyle/>
        <a:p>
          <a:endParaRPr lang="en-CA"/>
        </a:p>
      </dgm:t>
    </dgm:pt>
    <dgm:pt modelId="{58ED0618-48DF-4B3D-8B70-B0D8A1556195}" type="pres">
      <dgm:prSet presAssocID="{2B243F73-DC21-45D7-BE38-62B250C02ED4}" presName="Name37" presStyleLbl="parChTrans1D4" presStyleIdx="4" presStyleCnt="11"/>
      <dgm:spPr/>
      <dgm:t>
        <a:bodyPr/>
        <a:lstStyle/>
        <a:p>
          <a:endParaRPr lang="en-IN"/>
        </a:p>
      </dgm:t>
    </dgm:pt>
    <dgm:pt modelId="{23560C35-7CCC-4D83-BF06-60B3536038D9}" type="pres">
      <dgm:prSet presAssocID="{324DA597-C3F0-4DA0-A54B-3F77F35B7A37}" presName="hierRoot2" presStyleCnt="0">
        <dgm:presLayoutVars>
          <dgm:hierBranch val="init"/>
        </dgm:presLayoutVars>
      </dgm:prSet>
      <dgm:spPr/>
      <dgm:t>
        <a:bodyPr/>
        <a:lstStyle/>
        <a:p>
          <a:endParaRPr lang="en-CA"/>
        </a:p>
      </dgm:t>
    </dgm:pt>
    <dgm:pt modelId="{DA431150-45B8-4CB4-8B16-6DDE4ECA8AFC}" type="pres">
      <dgm:prSet presAssocID="{324DA597-C3F0-4DA0-A54B-3F77F35B7A37}" presName="rootComposite" presStyleCnt="0"/>
      <dgm:spPr/>
      <dgm:t>
        <a:bodyPr/>
        <a:lstStyle/>
        <a:p>
          <a:endParaRPr lang="en-CA"/>
        </a:p>
      </dgm:t>
    </dgm:pt>
    <dgm:pt modelId="{9D77614D-1C1A-41D9-A944-6D4C5233C52D}" type="pres">
      <dgm:prSet presAssocID="{324DA597-C3F0-4DA0-A54B-3F77F35B7A37}" presName="rootText" presStyleLbl="node4" presStyleIdx="4" presStyleCnt="11" custScaleX="109246" custScaleY="152692">
        <dgm:presLayoutVars>
          <dgm:chPref val="3"/>
        </dgm:presLayoutVars>
      </dgm:prSet>
      <dgm:spPr/>
      <dgm:t>
        <a:bodyPr/>
        <a:lstStyle/>
        <a:p>
          <a:endParaRPr lang="en-IN"/>
        </a:p>
      </dgm:t>
    </dgm:pt>
    <dgm:pt modelId="{4BE378E4-ED85-4DEB-8493-30B22DC28998}" type="pres">
      <dgm:prSet presAssocID="{324DA597-C3F0-4DA0-A54B-3F77F35B7A37}" presName="rootConnector" presStyleLbl="node4" presStyleIdx="4" presStyleCnt="11"/>
      <dgm:spPr/>
      <dgm:t>
        <a:bodyPr/>
        <a:lstStyle/>
        <a:p>
          <a:endParaRPr lang="en-IN"/>
        </a:p>
      </dgm:t>
    </dgm:pt>
    <dgm:pt modelId="{4BBC512B-2845-4768-B816-F9DFAF14BAD4}" type="pres">
      <dgm:prSet presAssocID="{324DA597-C3F0-4DA0-A54B-3F77F35B7A37}" presName="hierChild4" presStyleCnt="0"/>
      <dgm:spPr/>
      <dgm:t>
        <a:bodyPr/>
        <a:lstStyle/>
        <a:p>
          <a:endParaRPr lang="en-CA"/>
        </a:p>
      </dgm:t>
    </dgm:pt>
    <dgm:pt modelId="{8301E1BE-340E-4C26-85C1-838ADB1F7399}" type="pres">
      <dgm:prSet presAssocID="{637EEC8A-F826-4C67-80D5-62BC6FB12D4E}" presName="Name37" presStyleLbl="parChTrans1D4" presStyleIdx="5" presStyleCnt="11"/>
      <dgm:spPr/>
      <dgm:t>
        <a:bodyPr/>
        <a:lstStyle/>
        <a:p>
          <a:endParaRPr lang="en-IN"/>
        </a:p>
      </dgm:t>
    </dgm:pt>
    <dgm:pt modelId="{AB98725B-063B-4AA4-BCD3-5D77DA6835CF}" type="pres">
      <dgm:prSet presAssocID="{837A3408-1C3C-4C7F-A967-17C3ECF8D652}" presName="hierRoot2" presStyleCnt="0">
        <dgm:presLayoutVars>
          <dgm:hierBranch val="init"/>
        </dgm:presLayoutVars>
      </dgm:prSet>
      <dgm:spPr/>
      <dgm:t>
        <a:bodyPr/>
        <a:lstStyle/>
        <a:p>
          <a:endParaRPr lang="en-CA"/>
        </a:p>
      </dgm:t>
    </dgm:pt>
    <dgm:pt modelId="{8B0F1D08-807A-4ACA-96F5-3B25FE881B48}" type="pres">
      <dgm:prSet presAssocID="{837A3408-1C3C-4C7F-A967-17C3ECF8D652}" presName="rootComposite" presStyleCnt="0"/>
      <dgm:spPr/>
      <dgm:t>
        <a:bodyPr/>
        <a:lstStyle/>
        <a:p>
          <a:endParaRPr lang="en-CA"/>
        </a:p>
      </dgm:t>
    </dgm:pt>
    <dgm:pt modelId="{278B03C7-3C47-4EAD-A338-9DCE58E840A0}" type="pres">
      <dgm:prSet presAssocID="{837A3408-1C3C-4C7F-A967-17C3ECF8D652}" presName="rootText" presStyleLbl="node4" presStyleIdx="5" presStyleCnt="11" custScaleX="112760" custScaleY="162447">
        <dgm:presLayoutVars>
          <dgm:chPref val="3"/>
        </dgm:presLayoutVars>
      </dgm:prSet>
      <dgm:spPr/>
      <dgm:t>
        <a:bodyPr/>
        <a:lstStyle/>
        <a:p>
          <a:endParaRPr lang="en-IN"/>
        </a:p>
      </dgm:t>
    </dgm:pt>
    <dgm:pt modelId="{8FBC4A99-4356-4695-9A69-3D7DF4E3991C}" type="pres">
      <dgm:prSet presAssocID="{837A3408-1C3C-4C7F-A967-17C3ECF8D652}" presName="rootConnector" presStyleLbl="node4" presStyleIdx="5" presStyleCnt="11"/>
      <dgm:spPr/>
      <dgm:t>
        <a:bodyPr/>
        <a:lstStyle/>
        <a:p>
          <a:endParaRPr lang="en-IN"/>
        </a:p>
      </dgm:t>
    </dgm:pt>
    <dgm:pt modelId="{E40E6CEE-9238-46E7-8EB5-A84174E9A39C}" type="pres">
      <dgm:prSet presAssocID="{837A3408-1C3C-4C7F-A967-17C3ECF8D652}" presName="hierChild4" presStyleCnt="0"/>
      <dgm:spPr/>
      <dgm:t>
        <a:bodyPr/>
        <a:lstStyle/>
        <a:p>
          <a:endParaRPr lang="en-CA"/>
        </a:p>
      </dgm:t>
    </dgm:pt>
    <dgm:pt modelId="{550E3BC5-4D26-4A65-8213-2866042708D4}" type="pres">
      <dgm:prSet presAssocID="{837A3408-1C3C-4C7F-A967-17C3ECF8D652}" presName="hierChild5" presStyleCnt="0"/>
      <dgm:spPr/>
      <dgm:t>
        <a:bodyPr/>
        <a:lstStyle/>
        <a:p>
          <a:endParaRPr lang="en-CA"/>
        </a:p>
      </dgm:t>
    </dgm:pt>
    <dgm:pt modelId="{B5E46048-AB04-4DCF-9BA3-0E094998FF59}" type="pres">
      <dgm:prSet presAssocID="{324DA597-C3F0-4DA0-A54B-3F77F35B7A37}" presName="hierChild5" presStyleCnt="0"/>
      <dgm:spPr/>
      <dgm:t>
        <a:bodyPr/>
        <a:lstStyle/>
        <a:p>
          <a:endParaRPr lang="en-CA"/>
        </a:p>
      </dgm:t>
    </dgm:pt>
    <dgm:pt modelId="{F2D28386-B5E6-464B-A028-AD72690FDD36}" type="pres">
      <dgm:prSet presAssocID="{88F9A5E5-C48C-4051-8B8E-08DE15E7B2A7}" presName="hierChild5" presStyleCnt="0"/>
      <dgm:spPr/>
      <dgm:t>
        <a:bodyPr/>
        <a:lstStyle/>
        <a:p>
          <a:endParaRPr lang="en-CA"/>
        </a:p>
      </dgm:t>
    </dgm:pt>
    <dgm:pt modelId="{DEDFB1BF-B9D1-4802-BA70-F9ECBAFC8CC6}" type="pres">
      <dgm:prSet presAssocID="{E0DC5747-F9B2-4522-B8B9-CB64BFB54485}" presName="hierChild5" presStyleCnt="0"/>
      <dgm:spPr/>
      <dgm:t>
        <a:bodyPr/>
        <a:lstStyle/>
        <a:p>
          <a:endParaRPr lang="en-CA"/>
        </a:p>
      </dgm:t>
    </dgm:pt>
    <dgm:pt modelId="{4A167716-3D86-4D47-A514-80D07B6E33D2}" type="pres">
      <dgm:prSet presAssocID="{9A23B8C4-7822-4110-B183-FFBB6C8D4E49}" presName="hierChild5" presStyleCnt="0"/>
      <dgm:spPr/>
      <dgm:t>
        <a:bodyPr/>
        <a:lstStyle/>
        <a:p>
          <a:endParaRPr lang="en-CA"/>
        </a:p>
      </dgm:t>
    </dgm:pt>
    <dgm:pt modelId="{A9E5B604-F1E9-413F-BB63-2963A37226C1}" type="pres">
      <dgm:prSet presAssocID="{2A563753-919D-4DFE-9DFA-571000114CD7}" presName="hierChild5" presStyleCnt="0"/>
      <dgm:spPr/>
      <dgm:t>
        <a:bodyPr/>
        <a:lstStyle/>
        <a:p>
          <a:endParaRPr lang="en-CA"/>
        </a:p>
      </dgm:t>
    </dgm:pt>
    <dgm:pt modelId="{D70D45DB-E00E-4958-9183-298B0A658D69}" type="pres">
      <dgm:prSet presAssocID="{16BD18C5-41E9-4701-8851-E70C9912D8D4}" presName="Name37" presStyleLbl="parChTrans1D2" presStyleIdx="2" presStyleCnt="3"/>
      <dgm:spPr/>
      <dgm:t>
        <a:bodyPr/>
        <a:lstStyle/>
        <a:p>
          <a:endParaRPr lang="en-IN"/>
        </a:p>
      </dgm:t>
    </dgm:pt>
    <dgm:pt modelId="{B19E907E-8EAD-421F-98AF-69A06179F8E9}" type="pres">
      <dgm:prSet presAssocID="{534039D9-5081-4BD0-8F12-4F3F4F001B31}" presName="hierRoot2" presStyleCnt="0">
        <dgm:presLayoutVars>
          <dgm:hierBranch val="init"/>
        </dgm:presLayoutVars>
      </dgm:prSet>
      <dgm:spPr/>
      <dgm:t>
        <a:bodyPr/>
        <a:lstStyle/>
        <a:p>
          <a:endParaRPr lang="en-CA"/>
        </a:p>
      </dgm:t>
    </dgm:pt>
    <dgm:pt modelId="{0A99FEF3-9393-4930-8866-B8F75B3B6C81}" type="pres">
      <dgm:prSet presAssocID="{534039D9-5081-4BD0-8F12-4F3F4F001B31}" presName="rootComposite" presStyleCnt="0"/>
      <dgm:spPr/>
      <dgm:t>
        <a:bodyPr/>
        <a:lstStyle/>
        <a:p>
          <a:endParaRPr lang="en-CA"/>
        </a:p>
      </dgm:t>
    </dgm:pt>
    <dgm:pt modelId="{A6C9E89A-E41E-4BC4-815F-0492CEFBB3EF}" type="pres">
      <dgm:prSet presAssocID="{534039D9-5081-4BD0-8F12-4F3F4F001B31}" presName="rootText" presStyleLbl="node2" presStyleIdx="2" presStyleCnt="3">
        <dgm:presLayoutVars>
          <dgm:chPref val="3"/>
        </dgm:presLayoutVars>
      </dgm:prSet>
      <dgm:spPr/>
      <dgm:t>
        <a:bodyPr/>
        <a:lstStyle/>
        <a:p>
          <a:endParaRPr lang="en-IN"/>
        </a:p>
      </dgm:t>
    </dgm:pt>
    <dgm:pt modelId="{C2022FDC-00C3-4EB9-80A7-DA14ACDBA6FB}" type="pres">
      <dgm:prSet presAssocID="{534039D9-5081-4BD0-8F12-4F3F4F001B31}" presName="rootConnector" presStyleLbl="node2" presStyleIdx="2" presStyleCnt="3"/>
      <dgm:spPr/>
      <dgm:t>
        <a:bodyPr/>
        <a:lstStyle/>
        <a:p>
          <a:endParaRPr lang="en-IN"/>
        </a:p>
      </dgm:t>
    </dgm:pt>
    <dgm:pt modelId="{696E6C1F-3A55-4DC2-AFBA-D1353CEE0208}" type="pres">
      <dgm:prSet presAssocID="{534039D9-5081-4BD0-8F12-4F3F4F001B31}" presName="hierChild4" presStyleCnt="0"/>
      <dgm:spPr/>
      <dgm:t>
        <a:bodyPr/>
        <a:lstStyle/>
        <a:p>
          <a:endParaRPr lang="en-CA"/>
        </a:p>
      </dgm:t>
    </dgm:pt>
    <dgm:pt modelId="{56F101CC-04B6-4D4A-8AB6-9B01B2C3DD86}" type="pres">
      <dgm:prSet presAssocID="{2C6FA677-E957-45CF-AD1D-CFCF6AF39E75}" presName="Name37" presStyleLbl="parChTrans1D3" presStyleIdx="2" presStyleCnt="3"/>
      <dgm:spPr/>
      <dgm:t>
        <a:bodyPr/>
        <a:lstStyle/>
        <a:p>
          <a:endParaRPr lang="en-IN"/>
        </a:p>
      </dgm:t>
    </dgm:pt>
    <dgm:pt modelId="{D61025E5-CC89-44F3-8C8A-F05E32F74200}" type="pres">
      <dgm:prSet presAssocID="{7B3E268F-CA47-46C8-B4E0-392F6366B388}" presName="hierRoot2" presStyleCnt="0">
        <dgm:presLayoutVars>
          <dgm:hierBranch val="init"/>
        </dgm:presLayoutVars>
      </dgm:prSet>
      <dgm:spPr/>
      <dgm:t>
        <a:bodyPr/>
        <a:lstStyle/>
        <a:p>
          <a:endParaRPr lang="en-CA"/>
        </a:p>
      </dgm:t>
    </dgm:pt>
    <dgm:pt modelId="{9E85DE10-438E-4170-85C2-05D4FEF340AE}" type="pres">
      <dgm:prSet presAssocID="{7B3E268F-CA47-46C8-B4E0-392F6366B388}" presName="rootComposite" presStyleCnt="0"/>
      <dgm:spPr/>
      <dgm:t>
        <a:bodyPr/>
        <a:lstStyle/>
        <a:p>
          <a:endParaRPr lang="en-CA"/>
        </a:p>
      </dgm:t>
    </dgm:pt>
    <dgm:pt modelId="{5E734DAB-C61D-451D-A973-A6402B839BE6}" type="pres">
      <dgm:prSet presAssocID="{7B3E268F-CA47-46C8-B4E0-392F6366B388}" presName="rootText" presStyleLbl="node3" presStyleIdx="2" presStyleCnt="3" custScaleX="106837" custScaleY="125664">
        <dgm:presLayoutVars>
          <dgm:chPref val="3"/>
        </dgm:presLayoutVars>
      </dgm:prSet>
      <dgm:spPr/>
      <dgm:t>
        <a:bodyPr/>
        <a:lstStyle/>
        <a:p>
          <a:endParaRPr lang="en-IN"/>
        </a:p>
      </dgm:t>
    </dgm:pt>
    <dgm:pt modelId="{01B889AD-8149-401A-9617-5D31FD7A188A}" type="pres">
      <dgm:prSet presAssocID="{7B3E268F-CA47-46C8-B4E0-392F6366B388}" presName="rootConnector" presStyleLbl="node3" presStyleIdx="2" presStyleCnt="3"/>
      <dgm:spPr/>
      <dgm:t>
        <a:bodyPr/>
        <a:lstStyle/>
        <a:p>
          <a:endParaRPr lang="en-IN"/>
        </a:p>
      </dgm:t>
    </dgm:pt>
    <dgm:pt modelId="{F4E6A198-5FEC-4C96-8C58-E86A53833234}" type="pres">
      <dgm:prSet presAssocID="{7B3E268F-CA47-46C8-B4E0-392F6366B388}" presName="hierChild4" presStyleCnt="0"/>
      <dgm:spPr/>
      <dgm:t>
        <a:bodyPr/>
        <a:lstStyle/>
        <a:p>
          <a:endParaRPr lang="en-CA"/>
        </a:p>
      </dgm:t>
    </dgm:pt>
    <dgm:pt modelId="{BFF58C1F-4302-4174-9EF5-B3B58739F979}" type="pres">
      <dgm:prSet presAssocID="{7E1A8272-B1BF-476B-8E2F-EBEB6CACE598}" presName="Name37" presStyleLbl="parChTrans1D4" presStyleIdx="6" presStyleCnt="11"/>
      <dgm:spPr/>
      <dgm:t>
        <a:bodyPr/>
        <a:lstStyle/>
        <a:p>
          <a:endParaRPr lang="en-IN"/>
        </a:p>
      </dgm:t>
    </dgm:pt>
    <dgm:pt modelId="{D9346783-CF4E-41CE-9015-2FE09B2C29C2}" type="pres">
      <dgm:prSet presAssocID="{A3230C44-DF29-4969-9412-E3EC0263E279}" presName="hierRoot2" presStyleCnt="0">
        <dgm:presLayoutVars>
          <dgm:hierBranch val="init"/>
        </dgm:presLayoutVars>
      </dgm:prSet>
      <dgm:spPr/>
      <dgm:t>
        <a:bodyPr/>
        <a:lstStyle/>
        <a:p>
          <a:endParaRPr lang="en-CA"/>
        </a:p>
      </dgm:t>
    </dgm:pt>
    <dgm:pt modelId="{30AC1625-699B-4929-AC4F-FEDC20DF1736}" type="pres">
      <dgm:prSet presAssocID="{A3230C44-DF29-4969-9412-E3EC0263E279}" presName="rootComposite" presStyleCnt="0"/>
      <dgm:spPr/>
      <dgm:t>
        <a:bodyPr/>
        <a:lstStyle/>
        <a:p>
          <a:endParaRPr lang="en-CA"/>
        </a:p>
      </dgm:t>
    </dgm:pt>
    <dgm:pt modelId="{98169E56-62B6-4402-BEF2-1CB133EA84F2}" type="pres">
      <dgm:prSet presAssocID="{A3230C44-DF29-4969-9412-E3EC0263E279}" presName="rootText" presStyleLbl="node4" presStyleIdx="6" presStyleCnt="11" custScaleX="123291" custScaleY="199425" custLinFactNeighborY="10336">
        <dgm:presLayoutVars>
          <dgm:chPref val="3"/>
        </dgm:presLayoutVars>
      </dgm:prSet>
      <dgm:spPr/>
      <dgm:t>
        <a:bodyPr/>
        <a:lstStyle/>
        <a:p>
          <a:endParaRPr lang="en-IN"/>
        </a:p>
      </dgm:t>
    </dgm:pt>
    <dgm:pt modelId="{5DBBC903-0230-491A-AC99-A617B5808E02}" type="pres">
      <dgm:prSet presAssocID="{A3230C44-DF29-4969-9412-E3EC0263E279}" presName="rootConnector" presStyleLbl="node4" presStyleIdx="6" presStyleCnt="11"/>
      <dgm:spPr/>
      <dgm:t>
        <a:bodyPr/>
        <a:lstStyle/>
        <a:p>
          <a:endParaRPr lang="en-IN"/>
        </a:p>
      </dgm:t>
    </dgm:pt>
    <dgm:pt modelId="{32469B0D-E48F-4A40-BA85-8ED106351AAB}" type="pres">
      <dgm:prSet presAssocID="{A3230C44-DF29-4969-9412-E3EC0263E279}" presName="hierChild4" presStyleCnt="0"/>
      <dgm:spPr/>
      <dgm:t>
        <a:bodyPr/>
        <a:lstStyle/>
        <a:p>
          <a:endParaRPr lang="en-CA"/>
        </a:p>
      </dgm:t>
    </dgm:pt>
    <dgm:pt modelId="{CF9E69BF-4223-41DC-914E-30B54509D07D}" type="pres">
      <dgm:prSet presAssocID="{67345E41-2B24-4932-B38C-07925F92DE9C}" presName="Name37" presStyleLbl="parChTrans1D4" presStyleIdx="7" presStyleCnt="11"/>
      <dgm:spPr/>
      <dgm:t>
        <a:bodyPr/>
        <a:lstStyle/>
        <a:p>
          <a:endParaRPr lang="en-IN"/>
        </a:p>
      </dgm:t>
    </dgm:pt>
    <dgm:pt modelId="{793E3B4A-FEF7-4BCA-8B95-BE30A58E403C}" type="pres">
      <dgm:prSet presAssocID="{CD0D98B9-1542-46AB-8666-6905DB957AA8}" presName="hierRoot2" presStyleCnt="0">
        <dgm:presLayoutVars>
          <dgm:hierBranch val="init"/>
        </dgm:presLayoutVars>
      </dgm:prSet>
      <dgm:spPr/>
      <dgm:t>
        <a:bodyPr/>
        <a:lstStyle/>
        <a:p>
          <a:endParaRPr lang="en-CA"/>
        </a:p>
      </dgm:t>
    </dgm:pt>
    <dgm:pt modelId="{11701662-AFE7-4A87-B8CF-E7B020513F44}" type="pres">
      <dgm:prSet presAssocID="{CD0D98B9-1542-46AB-8666-6905DB957AA8}" presName="rootComposite" presStyleCnt="0"/>
      <dgm:spPr/>
      <dgm:t>
        <a:bodyPr/>
        <a:lstStyle/>
        <a:p>
          <a:endParaRPr lang="en-CA"/>
        </a:p>
      </dgm:t>
    </dgm:pt>
    <dgm:pt modelId="{7B8C1397-C621-4B31-85AC-6FCBA67A11A0}" type="pres">
      <dgm:prSet presAssocID="{CD0D98B9-1542-46AB-8666-6905DB957AA8}" presName="rootText" presStyleLbl="node4" presStyleIdx="7" presStyleCnt="11" custScaleX="126274" custScaleY="174488">
        <dgm:presLayoutVars>
          <dgm:chPref val="3"/>
        </dgm:presLayoutVars>
      </dgm:prSet>
      <dgm:spPr/>
      <dgm:t>
        <a:bodyPr/>
        <a:lstStyle/>
        <a:p>
          <a:endParaRPr lang="en-IN"/>
        </a:p>
      </dgm:t>
    </dgm:pt>
    <dgm:pt modelId="{32330C5B-F6CC-4016-9E5F-9C9246F6509F}" type="pres">
      <dgm:prSet presAssocID="{CD0D98B9-1542-46AB-8666-6905DB957AA8}" presName="rootConnector" presStyleLbl="node4" presStyleIdx="7" presStyleCnt="11"/>
      <dgm:spPr/>
      <dgm:t>
        <a:bodyPr/>
        <a:lstStyle/>
        <a:p>
          <a:endParaRPr lang="en-IN"/>
        </a:p>
      </dgm:t>
    </dgm:pt>
    <dgm:pt modelId="{E0945A1C-BD80-4C7C-9527-F125558F51B3}" type="pres">
      <dgm:prSet presAssocID="{CD0D98B9-1542-46AB-8666-6905DB957AA8}" presName="hierChild4" presStyleCnt="0"/>
      <dgm:spPr/>
      <dgm:t>
        <a:bodyPr/>
        <a:lstStyle/>
        <a:p>
          <a:endParaRPr lang="en-CA"/>
        </a:p>
      </dgm:t>
    </dgm:pt>
    <dgm:pt modelId="{5CA5D86A-C718-4560-B076-DDCAC4545697}" type="pres">
      <dgm:prSet presAssocID="{A9172A6E-F38D-4B4C-ABC0-6DD32DE3ED77}" presName="Name37" presStyleLbl="parChTrans1D4" presStyleIdx="8" presStyleCnt="11"/>
      <dgm:spPr/>
      <dgm:t>
        <a:bodyPr/>
        <a:lstStyle/>
        <a:p>
          <a:endParaRPr lang="en-IN"/>
        </a:p>
      </dgm:t>
    </dgm:pt>
    <dgm:pt modelId="{3D0EBC0A-9C59-4848-9A56-CB0B0227B1C5}" type="pres">
      <dgm:prSet presAssocID="{B8EEF700-E8ED-4067-AADD-28CD2AC0D6D3}" presName="hierRoot2" presStyleCnt="0">
        <dgm:presLayoutVars>
          <dgm:hierBranch val="init"/>
        </dgm:presLayoutVars>
      </dgm:prSet>
      <dgm:spPr/>
      <dgm:t>
        <a:bodyPr/>
        <a:lstStyle/>
        <a:p>
          <a:endParaRPr lang="en-CA"/>
        </a:p>
      </dgm:t>
    </dgm:pt>
    <dgm:pt modelId="{8D298B8D-A1BF-4D23-96FA-12964505B4D0}" type="pres">
      <dgm:prSet presAssocID="{B8EEF700-E8ED-4067-AADD-28CD2AC0D6D3}" presName="rootComposite" presStyleCnt="0"/>
      <dgm:spPr/>
      <dgm:t>
        <a:bodyPr/>
        <a:lstStyle/>
        <a:p>
          <a:endParaRPr lang="en-CA"/>
        </a:p>
      </dgm:t>
    </dgm:pt>
    <dgm:pt modelId="{76CF4FB8-818B-4518-A4FF-426FBEA0F877}" type="pres">
      <dgm:prSet presAssocID="{B8EEF700-E8ED-4067-AADD-28CD2AC0D6D3}" presName="rootText" presStyleLbl="node4" presStyleIdx="8" presStyleCnt="11" custScaleX="111704" custScaleY="142404">
        <dgm:presLayoutVars>
          <dgm:chPref val="3"/>
        </dgm:presLayoutVars>
      </dgm:prSet>
      <dgm:spPr/>
      <dgm:t>
        <a:bodyPr/>
        <a:lstStyle/>
        <a:p>
          <a:endParaRPr lang="en-IN"/>
        </a:p>
      </dgm:t>
    </dgm:pt>
    <dgm:pt modelId="{66D7D010-76B7-4230-968A-639638747402}" type="pres">
      <dgm:prSet presAssocID="{B8EEF700-E8ED-4067-AADD-28CD2AC0D6D3}" presName="rootConnector" presStyleLbl="node4" presStyleIdx="8" presStyleCnt="11"/>
      <dgm:spPr/>
      <dgm:t>
        <a:bodyPr/>
        <a:lstStyle/>
        <a:p>
          <a:endParaRPr lang="en-IN"/>
        </a:p>
      </dgm:t>
    </dgm:pt>
    <dgm:pt modelId="{61CC6CAA-362A-4640-9FC4-759BAAE40442}" type="pres">
      <dgm:prSet presAssocID="{B8EEF700-E8ED-4067-AADD-28CD2AC0D6D3}" presName="hierChild4" presStyleCnt="0"/>
      <dgm:spPr/>
      <dgm:t>
        <a:bodyPr/>
        <a:lstStyle/>
        <a:p>
          <a:endParaRPr lang="en-CA"/>
        </a:p>
      </dgm:t>
    </dgm:pt>
    <dgm:pt modelId="{1E9B94E4-CA3B-44E3-9779-73088BD68DB6}" type="pres">
      <dgm:prSet presAssocID="{FEB6C71E-9939-4D19-9E7F-143F1E4DFA04}" presName="Name37" presStyleLbl="parChTrans1D4" presStyleIdx="9" presStyleCnt="11"/>
      <dgm:spPr/>
      <dgm:t>
        <a:bodyPr/>
        <a:lstStyle/>
        <a:p>
          <a:endParaRPr lang="en-IN"/>
        </a:p>
      </dgm:t>
    </dgm:pt>
    <dgm:pt modelId="{6568C7C1-90A5-488E-9E9B-CD4D5BFD40AF}" type="pres">
      <dgm:prSet presAssocID="{5A575288-BA20-403E-AB13-1051C98B26F2}" presName="hierRoot2" presStyleCnt="0">
        <dgm:presLayoutVars>
          <dgm:hierBranch val="init"/>
        </dgm:presLayoutVars>
      </dgm:prSet>
      <dgm:spPr/>
      <dgm:t>
        <a:bodyPr/>
        <a:lstStyle/>
        <a:p>
          <a:endParaRPr lang="en-CA"/>
        </a:p>
      </dgm:t>
    </dgm:pt>
    <dgm:pt modelId="{9666CD41-B65A-4E89-A68B-BC2EB3CF36FE}" type="pres">
      <dgm:prSet presAssocID="{5A575288-BA20-403E-AB13-1051C98B26F2}" presName="rootComposite" presStyleCnt="0"/>
      <dgm:spPr/>
      <dgm:t>
        <a:bodyPr/>
        <a:lstStyle/>
        <a:p>
          <a:endParaRPr lang="en-CA"/>
        </a:p>
      </dgm:t>
    </dgm:pt>
    <dgm:pt modelId="{C724963B-031B-4163-ADC1-A568EAF2EC48}" type="pres">
      <dgm:prSet presAssocID="{5A575288-BA20-403E-AB13-1051C98B26F2}" presName="rootText" presStyleLbl="node4" presStyleIdx="9" presStyleCnt="11" custScaleX="140548" custScaleY="159710">
        <dgm:presLayoutVars>
          <dgm:chPref val="3"/>
        </dgm:presLayoutVars>
      </dgm:prSet>
      <dgm:spPr/>
      <dgm:t>
        <a:bodyPr/>
        <a:lstStyle/>
        <a:p>
          <a:endParaRPr lang="en-IN"/>
        </a:p>
      </dgm:t>
    </dgm:pt>
    <dgm:pt modelId="{129491D3-7125-4E9F-B59B-030B313F657E}" type="pres">
      <dgm:prSet presAssocID="{5A575288-BA20-403E-AB13-1051C98B26F2}" presName="rootConnector" presStyleLbl="node4" presStyleIdx="9" presStyleCnt="11"/>
      <dgm:spPr/>
      <dgm:t>
        <a:bodyPr/>
        <a:lstStyle/>
        <a:p>
          <a:endParaRPr lang="en-IN"/>
        </a:p>
      </dgm:t>
    </dgm:pt>
    <dgm:pt modelId="{E69A2588-0D23-488A-B1F1-5FA549137D56}" type="pres">
      <dgm:prSet presAssocID="{5A575288-BA20-403E-AB13-1051C98B26F2}" presName="hierChild4" presStyleCnt="0"/>
      <dgm:spPr/>
      <dgm:t>
        <a:bodyPr/>
        <a:lstStyle/>
        <a:p>
          <a:endParaRPr lang="en-CA"/>
        </a:p>
      </dgm:t>
    </dgm:pt>
    <dgm:pt modelId="{02AC001F-F713-40F7-811B-B15561D261BF}" type="pres">
      <dgm:prSet presAssocID="{C1212BD2-81B7-4789-BCDA-F7ECA3619913}" presName="Name37" presStyleLbl="parChTrans1D4" presStyleIdx="10" presStyleCnt="11"/>
      <dgm:spPr/>
      <dgm:t>
        <a:bodyPr/>
        <a:lstStyle/>
        <a:p>
          <a:endParaRPr lang="en-IN"/>
        </a:p>
      </dgm:t>
    </dgm:pt>
    <dgm:pt modelId="{7EC25C8A-FDC9-420E-B65C-1B42DBBB69C1}" type="pres">
      <dgm:prSet presAssocID="{22F7BAED-ECCD-4829-831C-24B529B126C9}" presName="hierRoot2" presStyleCnt="0">
        <dgm:presLayoutVars>
          <dgm:hierBranch val="init"/>
        </dgm:presLayoutVars>
      </dgm:prSet>
      <dgm:spPr/>
      <dgm:t>
        <a:bodyPr/>
        <a:lstStyle/>
        <a:p>
          <a:endParaRPr lang="en-CA"/>
        </a:p>
      </dgm:t>
    </dgm:pt>
    <dgm:pt modelId="{4407798C-3AFA-402F-8BEF-F1316B97216E}" type="pres">
      <dgm:prSet presAssocID="{22F7BAED-ECCD-4829-831C-24B529B126C9}" presName="rootComposite" presStyleCnt="0"/>
      <dgm:spPr/>
      <dgm:t>
        <a:bodyPr/>
        <a:lstStyle/>
        <a:p>
          <a:endParaRPr lang="en-CA"/>
        </a:p>
      </dgm:t>
    </dgm:pt>
    <dgm:pt modelId="{7A481003-E671-47EF-8844-82DB67469E4C}" type="pres">
      <dgm:prSet presAssocID="{22F7BAED-ECCD-4829-831C-24B529B126C9}" presName="rootText" presStyleLbl="node4" presStyleIdx="10" presStyleCnt="11" custScaleX="110924" custScaleY="186464">
        <dgm:presLayoutVars>
          <dgm:chPref val="3"/>
        </dgm:presLayoutVars>
      </dgm:prSet>
      <dgm:spPr/>
      <dgm:t>
        <a:bodyPr/>
        <a:lstStyle/>
        <a:p>
          <a:endParaRPr lang="en-IN"/>
        </a:p>
      </dgm:t>
    </dgm:pt>
    <dgm:pt modelId="{4C8F8721-1B8C-43FF-B92F-6BDF33296A6A}" type="pres">
      <dgm:prSet presAssocID="{22F7BAED-ECCD-4829-831C-24B529B126C9}" presName="rootConnector" presStyleLbl="node4" presStyleIdx="10" presStyleCnt="11"/>
      <dgm:spPr/>
      <dgm:t>
        <a:bodyPr/>
        <a:lstStyle/>
        <a:p>
          <a:endParaRPr lang="en-IN"/>
        </a:p>
      </dgm:t>
    </dgm:pt>
    <dgm:pt modelId="{84F95BFE-06E9-4A76-A570-8581D40CB394}" type="pres">
      <dgm:prSet presAssocID="{22F7BAED-ECCD-4829-831C-24B529B126C9}" presName="hierChild4" presStyleCnt="0"/>
      <dgm:spPr/>
      <dgm:t>
        <a:bodyPr/>
        <a:lstStyle/>
        <a:p>
          <a:endParaRPr lang="en-CA"/>
        </a:p>
      </dgm:t>
    </dgm:pt>
    <dgm:pt modelId="{DEB7CCCE-7D07-42F0-AA61-5E2A90D14356}" type="pres">
      <dgm:prSet presAssocID="{22F7BAED-ECCD-4829-831C-24B529B126C9}" presName="hierChild5" presStyleCnt="0"/>
      <dgm:spPr/>
      <dgm:t>
        <a:bodyPr/>
        <a:lstStyle/>
        <a:p>
          <a:endParaRPr lang="en-CA"/>
        </a:p>
      </dgm:t>
    </dgm:pt>
    <dgm:pt modelId="{51FE34F8-5F88-4CD9-AE96-37106BE3B324}" type="pres">
      <dgm:prSet presAssocID="{5A575288-BA20-403E-AB13-1051C98B26F2}" presName="hierChild5" presStyleCnt="0"/>
      <dgm:spPr/>
      <dgm:t>
        <a:bodyPr/>
        <a:lstStyle/>
        <a:p>
          <a:endParaRPr lang="en-CA"/>
        </a:p>
      </dgm:t>
    </dgm:pt>
    <dgm:pt modelId="{BF69D83A-5D23-4624-9651-B2F580D83D66}" type="pres">
      <dgm:prSet presAssocID="{B8EEF700-E8ED-4067-AADD-28CD2AC0D6D3}" presName="hierChild5" presStyleCnt="0"/>
      <dgm:spPr/>
      <dgm:t>
        <a:bodyPr/>
        <a:lstStyle/>
        <a:p>
          <a:endParaRPr lang="en-CA"/>
        </a:p>
      </dgm:t>
    </dgm:pt>
    <dgm:pt modelId="{12774B40-192A-4CEC-A0C5-0A06ECA1C9AE}" type="pres">
      <dgm:prSet presAssocID="{CD0D98B9-1542-46AB-8666-6905DB957AA8}" presName="hierChild5" presStyleCnt="0"/>
      <dgm:spPr/>
      <dgm:t>
        <a:bodyPr/>
        <a:lstStyle/>
        <a:p>
          <a:endParaRPr lang="en-CA"/>
        </a:p>
      </dgm:t>
    </dgm:pt>
    <dgm:pt modelId="{9E3E2429-A8AF-47B0-AC2A-9AB92E40B025}" type="pres">
      <dgm:prSet presAssocID="{A3230C44-DF29-4969-9412-E3EC0263E279}" presName="hierChild5" presStyleCnt="0"/>
      <dgm:spPr/>
      <dgm:t>
        <a:bodyPr/>
        <a:lstStyle/>
        <a:p>
          <a:endParaRPr lang="en-CA"/>
        </a:p>
      </dgm:t>
    </dgm:pt>
    <dgm:pt modelId="{B37F47B6-CCE0-4749-AE66-8D92BB4061DB}" type="pres">
      <dgm:prSet presAssocID="{7B3E268F-CA47-46C8-B4E0-392F6366B388}" presName="hierChild5" presStyleCnt="0"/>
      <dgm:spPr/>
      <dgm:t>
        <a:bodyPr/>
        <a:lstStyle/>
        <a:p>
          <a:endParaRPr lang="en-CA"/>
        </a:p>
      </dgm:t>
    </dgm:pt>
    <dgm:pt modelId="{9AEEB43D-2B93-4959-8F32-FF7C3703A600}" type="pres">
      <dgm:prSet presAssocID="{534039D9-5081-4BD0-8F12-4F3F4F001B31}" presName="hierChild5" presStyleCnt="0"/>
      <dgm:spPr/>
      <dgm:t>
        <a:bodyPr/>
        <a:lstStyle/>
        <a:p>
          <a:endParaRPr lang="en-CA"/>
        </a:p>
      </dgm:t>
    </dgm:pt>
    <dgm:pt modelId="{BF0470DC-7F0D-49F0-8F71-57337643722B}" type="pres">
      <dgm:prSet presAssocID="{56BBF62C-AB2B-43BA-857B-9A9B21D17115}" presName="hierChild3" presStyleCnt="0"/>
      <dgm:spPr/>
      <dgm:t>
        <a:bodyPr/>
        <a:lstStyle/>
        <a:p>
          <a:endParaRPr lang="en-CA"/>
        </a:p>
      </dgm:t>
    </dgm:pt>
  </dgm:ptLst>
  <dgm:cxnLst>
    <dgm:cxn modelId="{78EFF627-BCBC-4126-AC11-6D9391E91393}" type="presOf" srcId="{D4E40C8C-E367-4D0E-A22A-40574C6DC15A}" destId="{FFEE689E-FD6B-4593-96F0-9E92A9E8DD83}" srcOrd="0" destOrd="0" presId="urn:microsoft.com/office/officeart/2005/8/layout/orgChart1"/>
    <dgm:cxn modelId="{50208E79-2407-4D90-B097-32C32BF5262D}" type="presOf" srcId="{7B3E268F-CA47-46C8-B4E0-392F6366B388}" destId="{5E734DAB-C61D-451D-A973-A6402B839BE6}" srcOrd="0" destOrd="0" presId="urn:microsoft.com/office/officeart/2005/8/layout/orgChart1"/>
    <dgm:cxn modelId="{ADA775B5-E860-4037-97BD-25329BD9EC37}" type="presOf" srcId="{5A575288-BA20-403E-AB13-1051C98B26F2}" destId="{C724963B-031B-4163-ADC1-A568EAF2EC48}" srcOrd="0" destOrd="0" presId="urn:microsoft.com/office/officeart/2005/8/layout/orgChart1"/>
    <dgm:cxn modelId="{58932A7A-F5C5-433E-9D83-2D6238BDF45E}" srcId="{BCB8251A-BAD6-41D1-86F9-51A53A606F3A}" destId="{E196F179-3B27-4E28-8CCD-547A2A9351D7}" srcOrd="0" destOrd="0" parTransId="{154C4494-01FD-433F-AE62-C076BDB08186}" sibTransId="{4C24EB39-BF23-4B25-87E7-5B6B97CCC07A}"/>
    <dgm:cxn modelId="{DDA4C38B-AFE0-4FC4-8392-AB42A183922B}" type="presOf" srcId="{CD0D98B9-1542-46AB-8666-6905DB957AA8}" destId="{7B8C1397-C621-4B31-85AC-6FCBA67A11A0}" srcOrd="0" destOrd="0" presId="urn:microsoft.com/office/officeart/2005/8/layout/orgChart1"/>
    <dgm:cxn modelId="{B1431A08-420E-4BCE-83EA-9337CFFB4348}" type="presOf" srcId="{5A575288-BA20-403E-AB13-1051C98B26F2}" destId="{129491D3-7125-4E9F-B59B-030B313F657E}" srcOrd="1" destOrd="0" presId="urn:microsoft.com/office/officeart/2005/8/layout/orgChart1"/>
    <dgm:cxn modelId="{B273CEC0-010A-4B7E-9E04-5B2AB5958A67}" type="presOf" srcId="{624E1BE9-B71A-43CE-9060-B4B9D4050373}" destId="{1ADCDAA0-DD45-4E64-85C9-89308F20CE46}" srcOrd="1" destOrd="0" presId="urn:microsoft.com/office/officeart/2005/8/layout/orgChart1"/>
    <dgm:cxn modelId="{169FF18C-7194-4D3F-BD40-7588647969D9}" type="presOf" srcId="{BCB8251A-BAD6-41D1-86F9-51A53A606F3A}" destId="{0F4C6C67-2F9F-4334-B1DE-79883EC47EFC}" srcOrd="0" destOrd="0" presId="urn:microsoft.com/office/officeart/2005/8/layout/orgChart1"/>
    <dgm:cxn modelId="{60B946A2-C3E4-4AF2-893C-9B038778F3A5}" type="presOf" srcId="{FEB6C71E-9939-4D19-9E7F-143F1E4DFA04}" destId="{1E9B94E4-CA3B-44E3-9779-73088BD68DB6}" srcOrd="0" destOrd="0" presId="urn:microsoft.com/office/officeart/2005/8/layout/orgChart1"/>
    <dgm:cxn modelId="{5B869A1E-D206-4087-AA0D-8BE80C069232}" srcId="{A3230C44-DF29-4969-9412-E3EC0263E279}" destId="{CD0D98B9-1542-46AB-8666-6905DB957AA8}" srcOrd="0" destOrd="0" parTransId="{67345E41-2B24-4932-B38C-07925F92DE9C}" sibTransId="{E1CFFAB6-A1A0-421D-8C6F-B461E43589D1}"/>
    <dgm:cxn modelId="{4C19BF37-C6CB-4268-9FF9-040E2AC155CF}" type="presOf" srcId="{990D2796-14B5-4193-9D18-5FC1D3597540}" destId="{987A2D9F-1D41-4423-A5EB-449804DCBE54}" srcOrd="0" destOrd="0" presId="urn:microsoft.com/office/officeart/2005/8/layout/orgChart1"/>
    <dgm:cxn modelId="{A477F239-E4B6-4F64-9275-8438A49D37DE}" type="presOf" srcId="{B8EEF700-E8ED-4067-AADD-28CD2AC0D6D3}" destId="{76CF4FB8-818B-4518-A4FF-426FBEA0F877}" srcOrd="0" destOrd="0" presId="urn:microsoft.com/office/officeart/2005/8/layout/orgChart1"/>
    <dgm:cxn modelId="{6095B601-DEA7-440D-B7AE-4330CFF0D3DA}" type="presOf" srcId="{CD0D98B9-1542-46AB-8666-6905DB957AA8}" destId="{32330C5B-F6CC-4016-9E5F-9C9246F6509F}" srcOrd="1" destOrd="0" presId="urn:microsoft.com/office/officeart/2005/8/layout/orgChart1"/>
    <dgm:cxn modelId="{0A80164E-5852-43BF-9855-ADDC65B43429}" srcId="{324DA597-C3F0-4DA0-A54B-3F77F35B7A37}" destId="{837A3408-1C3C-4C7F-A967-17C3ECF8D652}" srcOrd="0" destOrd="0" parTransId="{637EEC8A-F826-4C67-80D5-62BC6FB12D4E}" sibTransId="{6E5056C9-D841-4E45-A10A-C0D3047EEBE8}"/>
    <dgm:cxn modelId="{EACB75C7-D4BF-4F92-A3AA-9FC2B366C616}" type="presOf" srcId="{56BBF62C-AB2B-43BA-857B-9A9B21D17115}" destId="{137947EE-C2ED-48DD-B233-1DAA93B30231}" srcOrd="1" destOrd="0" presId="urn:microsoft.com/office/officeart/2005/8/layout/orgChart1"/>
    <dgm:cxn modelId="{0A4BC384-733A-4A9F-98B4-DDD93FBAF639}" srcId="{CD0D98B9-1542-46AB-8666-6905DB957AA8}" destId="{B8EEF700-E8ED-4067-AADD-28CD2AC0D6D3}" srcOrd="0" destOrd="0" parTransId="{A9172A6E-F38D-4B4C-ABC0-6DD32DE3ED77}" sibTransId="{BB8149AB-EBE0-423B-8FB3-FC4149D4B482}"/>
    <dgm:cxn modelId="{10F43FCC-3D15-44F7-BB8D-16EF35BA3586}" srcId="{534039D9-5081-4BD0-8F12-4F3F4F001B31}" destId="{7B3E268F-CA47-46C8-B4E0-392F6366B388}" srcOrd="0" destOrd="0" parTransId="{2C6FA677-E957-45CF-AD1D-CFCF6AF39E75}" sibTransId="{7460A35F-6D2C-4AAE-9D3F-1E7A16EAF754}"/>
    <dgm:cxn modelId="{CEBA163C-23F2-46FF-938E-42E0143DDA3D}" srcId="{56BBF62C-AB2B-43BA-857B-9A9B21D17115}" destId="{2A563753-919D-4DFE-9DFA-571000114CD7}" srcOrd="1" destOrd="0" parTransId="{973510C1-918D-4B56-A25C-0EFFF9621A5C}" sibTransId="{64404A9A-6E97-4329-A029-EC6BB0664ED3}"/>
    <dgm:cxn modelId="{5EFE0CA8-1444-45B7-ADB0-2D0FBCB62B6D}" type="presOf" srcId="{22F7BAED-ECCD-4829-831C-24B529B126C9}" destId="{7A481003-E671-47EF-8844-82DB67469E4C}" srcOrd="0" destOrd="0" presId="urn:microsoft.com/office/officeart/2005/8/layout/orgChart1"/>
    <dgm:cxn modelId="{7985EC56-2403-462E-A16E-EB38D9824F33}" srcId="{9A23B8C4-7822-4110-B183-FFBB6C8D4E49}" destId="{E0DC5747-F9B2-4522-B8B9-CB64BFB54485}" srcOrd="0" destOrd="0" parTransId="{F9C16264-02D0-48F8-B07C-40E2FA80FD29}" sibTransId="{F3E76380-E8EA-4837-A207-5DD51D8E4C43}"/>
    <dgm:cxn modelId="{2A8EB829-B1DA-4A6B-9369-3F63C9B6879B}" type="presOf" srcId="{F9C16264-02D0-48F8-B07C-40E2FA80FD29}" destId="{C3B5B9AC-2153-4D36-AF6E-908AF72079DA}" srcOrd="0" destOrd="0" presId="urn:microsoft.com/office/officeart/2005/8/layout/orgChart1"/>
    <dgm:cxn modelId="{6D134C91-CFF1-478E-A0AE-48B205533712}" srcId="{5A575288-BA20-403E-AB13-1051C98B26F2}" destId="{22F7BAED-ECCD-4829-831C-24B529B126C9}" srcOrd="0" destOrd="0" parTransId="{C1212BD2-81B7-4789-BCDA-F7ECA3619913}" sibTransId="{260D3B17-1209-4F03-BCA2-A94C1E404F89}"/>
    <dgm:cxn modelId="{EC5D68AD-94B6-40C2-9068-BB17B4EE50FE}" type="presOf" srcId="{88F9A5E5-C48C-4051-8B8E-08DE15E7B2A7}" destId="{9FE3198E-2697-4B20-A877-0A39DD38E752}" srcOrd="0" destOrd="0" presId="urn:microsoft.com/office/officeart/2005/8/layout/orgChart1"/>
    <dgm:cxn modelId="{4DD5507E-00CB-4B40-A277-1936A27C9C5C}" type="presOf" srcId="{534039D9-5081-4BD0-8F12-4F3F4F001B31}" destId="{A6C9E89A-E41E-4BC4-815F-0492CEFBB3EF}" srcOrd="0" destOrd="0" presId="urn:microsoft.com/office/officeart/2005/8/layout/orgChart1"/>
    <dgm:cxn modelId="{EE2D8C7B-7785-4DB7-B640-40D9285F2CF0}" srcId="{56BBF62C-AB2B-43BA-857B-9A9B21D17115}" destId="{534039D9-5081-4BD0-8F12-4F3F4F001B31}" srcOrd="2" destOrd="0" parTransId="{16BD18C5-41E9-4701-8851-E70C9912D8D4}" sibTransId="{1DBD66AF-4F6D-44DA-9948-EAAB55574326}"/>
    <dgm:cxn modelId="{72957F72-008B-4704-BCC2-81482D61804B}" srcId="{19131326-E6D0-4983-880B-76A2461A0BD7}" destId="{BCB8251A-BAD6-41D1-86F9-51A53A606F3A}" srcOrd="0" destOrd="0" parTransId="{DE89188D-C222-4EE3-8E7C-B76D550FAEB4}" sibTransId="{72F63B8C-1594-4C24-AE57-76C9702EBAAC}"/>
    <dgm:cxn modelId="{EBCC5BB7-4C5E-4F3C-A0D5-24778611D530}" type="presOf" srcId="{9A23B8C4-7822-4110-B183-FFBB6C8D4E49}" destId="{A8BDE10E-7572-49FB-9877-15C199FE7950}" srcOrd="0" destOrd="0" presId="urn:microsoft.com/office/officeart/2005/8/layout/orgChart1"/>
    <dgm:cxn modelId="{2F2FD97A-247D-48F8-B5FE-43BF41FABBD3}" srcId="{2A563753-919D-4DFE-9DFA-571000114CD7}" destId="{9A23B8C4-7822-4110-B183-FFBB6C8D4E49}" srcOrd="0" destOrd="0" parTransId="{A8B70D5A-27F1-4282-94DD-3C72969E9BDC}" sibTransId="{FBF6EB32-A66E-4F3C-81F1-CBD82E70A25E}"/>
    <dgm:cxn modelId="{DE2D99F9-3F2D-4501-B8C1-A85D6CD63082}" type="presOf" srcId="{973510C1-918D-4B56-A25C-0EFFF9621A5C}" destId="{B5DEF80C-0567-4DF1-A41B-F0813F898BF5}" srcOrd="0" destOrd="0" presId="urn:microsoft.com/office/officeart/2005/8/layout/orgChart1"/>
    <dgm:cxn modelId="{75439C38-2BF9-4604-869D-E0F61A4E923E}" type="presOf" srcId="{2A563753-919D-4DFE-9DFA-571000114CD7}" destId="{3D8D7949-4508-455D-AEA9-E3F32B9689D6}" srcOrd="1" destOrd="0" presId="urn:microsoft.com/office/officeart/2005/8/layout/orgChart1"/>
    <dgm:cxn modelId="{FAD5A4B9-9EC3-4E24-8102-9145E4381EC7}" srcId="{56BBF62C-AB2B-43BA-857B-9A9B21D17115}" destId="{19131326-E6D0-4983-880B-76A2461A0BD7}" srcOrd="0" destOrd="0" parTransId="{990D2796-14B5-4193-9D18-5FC1D3597540}" sibTransId="{C07F862D-3076-49EA-BD80-FCA74D7AFEFF}"/>
    <dgm:cxn modelId="{A8A855AF-694A-4FFA-8EDF-CBDF5F293C9B}" srcId="{7B3E268F-CA47-46C8-B4E0-392F6366B388}" destId="{A3230C44-DF29-4969-9412-E3EC0263E279}" srcOrd="0" destOrd="0" parTransId="{7E1A8272-B1BF-476B-8E2F-EBEB6CACE598}" sibTransId="{2E3A69F7-2B1F-4DFB-8EF3-EE1D88D012BA}"/>
    <dgm:cxn modelId="{FD429568-E215-4265-B1D8-FE9DC8AC4B14}" type="presOf" srcId="{A3230C44-DF29-4969-9412-E3EC0263E279}" destId="{5DBBC903-0230-491A-AC99-A617B5808E02}" srcOrd="1" destOrd="0" presId="urn:microsoft.com/office/officeart/2005/8/layout/orgChart1"/>
    <dgm:cxn modelId="{F2B54715-CFD6-4850-9CFF-7A4733DF072E}" type="presOf" srcId="{A9172A6E-F38D-4B4C-ABC0-6DD32DE3ED77}" destId="{5CA5D86A-C718-4560-B076-DDCAC4545697}" srcOrd="0" destOrd="0" presId="urn:microsoft.com/office/officeart/2005/8/layout/orgChart1"/>
    <dgm:cxn modelId="{E1D5EF85-8C91-45BF-86D0-A5A35D5B8707}" type="presOf" srcId="{56BBF62C-AB2B-43BA-857B-9A9B21D17115}" destId="{D798E915-2E92-429B-81E1-A5E800AB35C4}" srcOrd="0" destOrd="0" presId="urn:microsoft.com/office/officeart/2005/8/layout/orgChart1"/>
    <dgm:cxn modelId="{FC54088C-6755-4EA8-A254-B055D4D36CEF}" type="presOf" srcId="{A8B70D5A-27F1-4282-94DD-3C72969E9BDC}" destId="{FA5BBBA2-CB96-45F1-B239-487C307D99BA}" srcOrd="0" destOrd="0" presId="urn:microsoft.com/office/officeart/2005/8/layout/orgChart1"/>
    <dgm:cxn modelId="{82FD0A9D-A899-4AB0-8852-1B42EF87C996}" type="presOf" srcId="{837A3408-1C3C-4C7F-A967-17C3ECF8D652}" destId="{8FBC4A99-4356-4695-9A69-3D7DF4E3991C}" srcOrd="1" destOrd="0" presId="urn:microsoft.com/office/officeart/2005/8/layout/orgChart1"/>
    <dgm:cxn modelId="{124413C9-07C8-4ED3-A23C-8C69374EE1C9}" type="presOf" srcId="{19131326-E6D0-4983-880B-76A2461A0BD7}" destId="{B8B651E2-4510-47BE-852C-39A81A03F229}" srcOrd="0" destOrd="0" presId="urn:microsoft.com/office/officeart/2005/8/layout/orgChart1"/>
    <dgm:cxn modelId="{F86A1B22-5512-457E-991D-1FE5832E745B}" type="presOf" srcId="{16BD18C5-41E9-4701-8851-E70C9912D8D4}" destId="{D70D45DB-E00E-4958-9183-298B0A658D69}" srcOrd="0" destOrd="0" presId="urn:microsoft.com/office/officeart/2005/8/layout/orgChart1"/>
    <dgm:cxn modelId="{A83236B9-4C3B-4A5E-9D38-C7EA437CC5FC}" type="presOf" srcId="{E0DC5747-F9B2-4522-B8B9-CB64BFB54485}" destId="{DD759D1A-9421-4B21-9A3D-C8A60C5E3A89}" srcOrd="1" destOrd="0" presId="urn:microsoft.com/office/officeart/2005/8/layout/orgChart1"/>
    <dgm:cxn modelId="{A0FE28CC-265A-4BAF-B5A8-E723FBFCA4F3}" srcId="{B8EEF700-E8ED-4067-AADD-28CD2AC0D6D3}" destId="{5A575288-BA20-403E-AB13-1051C98B26F2}" srcOrd="0" destOrd="0" parTransId="{FEB6C71E-9939-4D19-9E7F-143F1E4DFA04}" sibTransId="{88A0E68D-2CF4-4919-9EA4-45FFF96AD990}"/>
    <dgm:cxn modelId="{96A7EB64-77D8-426F-814A-3F363430E7AB}" type="presOf" srcId="{637EEC8A-F826-4C67-80D5-62BC6FB12D4E}" destId="{8301E1BE-340E-4C26-85C1-838ADB1F7399}" srcOrd="0" destOrd="0" presId="urn:microsoft.com/office/officeart/2005/8/layout/orgChart1"/>
    <dgm:cxn modelId="{95816503-4A66-497E-B002-3272F39ADEBF}" type="presOf" srcId="{67345E41-2B24-4932-B38C-07925F92DE9C}" destId="{CF9E69BF-4223-41DC-914E-30B54509D07D}" srcOrd="0" destOrd="0" presId="urn:microsoft.com/office/officeart/2005/8/layout/orgChart1"/>
    <dgm:cxn modelId="{E29C9D1E-783E-4EE1-AA3F-9B820B1B718B}" type="presOf" srcId="{324DA597-C3F0-4DA0-A54B-3F77F35B7A37}" destId="{4BE378E4-ED85-4DEB-8493-30B22DC28998}" srcOrd="1" destOrd="0" presId="urn:microsoft.com/office/officeart/2005/8/layout/orgChart1"/>
    <dgm:cxn modelId="{A875A8B6-AFEC-4D1F-B748-478652BDFC97}" type="presOf" srcId="{8C5A3C6E-59DD-436E-885E-4BCF387B9B35}" destId="{3775E219-701A-4F54-8B60-3E9DEEEC8982}" srcOrd="0" destOrd="0" presId="urn:microsoft.com/office/officeart/2005/8/layout/orgChart1"/>
    <dgm:cxn modelId="{1580584E-7566-4568-97D6-347261946E9C}" srcId="{D4E40C8C-E367-4D0E-A22A-40574C6DC15A}" destId="{56BBF62C-AB2B-43BA-857B-9A9B21D17115}" srcOrd="0" destOrd="0" parTransId="{A3E84536-9CC9-4AE1-9214-0A730171EDD5}" sibTransId="{7DF72786-E64B-42E7-8F37-078C1743934E}"/>
    <dgm:cxn modelId="{B35E0F17-80E6-4B58-9F89-3D667AD508C6}" type="presOf" srcId="{B8EEF700-E8ED-4067-AADD-28CD2AC0D6D3}" destId="{66D7D010-76B7-4230-968A-639638747402}" srcOrd="1" destOrd="0" presId="urn:microsoft.com/office/officeart/2005/8/layout/orgChart1"/>
    <dgm:cxn modelId="{0AC7D856-3D87-47EF-BA74-DDEC4D5A598B}" type="presOf" srcId="{2C6FA677-E957-45CF-AD1D-CFCF6AF39E75}" destId="{56F101CC-04B6-4D4A-8AB6-9B01B2C3DD86}" srcOrd="0" destOrd="0" presId="urn:microsoft.com/office/officeart/2005/8/layout/orgChart1"/>
    <dgm:cxn modelId="{0B418BE1-36D0-4F23-B046-2DC47E685A1B}" type="presOf" srcId="{BCB8251A-BAD6-41D1-86F9-51A53A606F3A}" destId="{BF3AE6F2-0104-470B-979B-AC08AFCC9702}" srcOrd="1" destOrd="0" presId="urn:microsoft.com/office/officeart/2005/8/layout/orgChart1"/>
    <dgm:cxn modelId="{A673ECC0-0D69-477B-92DF-E4F2E613F81E}" type="presOf" srcId="{324DA597-C3F0-4DA0-A54B-3F77F35B7A37}" destId="{9D77614D-1C1A-41D9-A944-6D4C5233C52D}" srcOrd="0" destOrd="0" presId="urn:microsoft.com/office/officeart/2005/8/layout/orgChart1"/>
    <dgm:cxn modelId="{2A344DD6-9C44-4805-A54A-5AA2519FC37D}" srcId="{E0DC5747-F9B2-4522-B8B9-CB64BFB54485}" destId="{88F9A5E5-C48C-4051-8B8E-08DE15E7B2A7}" srcOrd="0" destOrd="0" parTransId="{8C5A3C6E-59DD-436E-885E-4BCF387B9B35}" sibTransId="{60516A94-B831-4FC3-91EC-DB42751F1393}"/>
    <dgm:cxn modelId="{66511F04-7968-4A47-94EC-2768CB0AA450}" type="presOf" srcId="{A3230C44-DF29-4969-9412-E3EC0263E279}" destId="{98169E56-62B6-4402-BEF2-1CB133EA84F2}" srcOrd="0" destOrd="0" presId="urn:microsoft.com/office/officeart/2005/8/layout/orgChart1"/>
    <dgm:cxn modelId="{77E9E4DE-D473-4165-828B-B8224597CC9F}" type="presOf" srcId="{2A563753-919D-4DFE-9DFA-571000114CD7}" destId="{5A94AAB7-5E23-436C-B407-5DFCD5F44351}" srcOrd="0" destOrd="0" presId="urn:microsoft.com/office/officeart/2005/8/layout/orgChart1"/>
    <dgm:cxn modelId="{7B5C9ACA-823B-4B63-8A8E-0B41E5767D39}" type="presOf" srcId="{2B243F73-DC21-45D7-BE38-62B250C02ED4}" destId="{58ED0618-48DF-4B3D-8B70-B0D8A1556195}" srcOrd="0" destOrd="0" presId="urn:microsoft.com/office/officeart/2005/8/layout/orgChart1"/>
    <dgm:cxn modelId="{3EF1F6D9-DB4F-42D4-AC70-366A30B85D17}" type="presOf" srcId="{88F9A5E5-C48C-4051-8B8E-08DE15E7B2A7}" destId="{7C527C35-C3C0-4BF4-B749-585DC153DAC9}" srcOrd="1" destOrd="0" presId="urn:microsoft.com/office/officeart/2005/8/layout/orgChart1"/>
    <dgm:cxn modelId="{8E62823E-86AE-4040-A451-F4319184AFEE}" type="presOf" srcId="{19131326-E6D0-4983-880B-76A2461A0BD7}" destId="{2859E459-A26C-4B95-B78A-F5B9C493FD63}" srcOrd="1" destOrd="0" presId="urn:microsoft.com/office/officeart/2005/8/layout/orgChart1"/>
    <dgm:cxn modelId="{607A70A9-7D7C-49A1-89BB-3E98A7A05481}" type="presOf" srcId="{534039D9-5081-4BD0-8F12-4F3F4F001B31}" destId="{C2022FDC-00C3-4EB9-80A7-DA14ACDBA6FB}" srcOrd="1" destOrd="0" presId="urn:microsoft.com/office/officeart/2005/8/layout/orgChart1"/>
    <dgm:cxn modelId="{953FD08A-3E02-4E8E-A6EA-EC893D240938}" type="presOf" srcId="{C1212BD2-81B7-4789-BCDA-F7ECA3619913}" destId="{02AC001F-F713-40F7-811B-B15561D261BF}" srcOrd="0" destOrd="0" presId="urn:microsoft.com/office/officeart/2005/8/layout/orgChart1"/>
    <dgm:cxn modelId="{C9669876-323E-44D5-8E04-8B6E7B95E6A0}" srcId="{88F9A5E5-C48C-4051-8B8E-08DE15E7B2A7}" destId="{324DA597-C3F0-4DA0-A54B-3F77F35B7A37}" srcOrd="0" destOrd="0" parTransId="{2B243F73-DC21-45D7-BE38-62B250C02ED4}" sibTransId="{3EAB0401-DA79-4E1E-9AF5-F3F910C87B3C}"/>
    <dgm:cxn modelId="{39053A17-4F8A-4253-8F47-20D829185665}" type="presOf" srcId="{E0DC5747-F9B2-4522-B8B9-CB64BFB54485}" destId="{FDE81FB7-6422-4A05-866E-A8EFB4CB1B15}" srcOrd="0" destOrd="0" presId="urn:microsoft.com/office/officeart/2005/8/layout/orgChart1"/>
    <dgm:cxn modelId="{8FEE888C-7AD5-4D3F-9387-EE03C32A64F8}" type="presOf" srcId="{7B3E268F-CA47-46C8-B4E0-392F6366B388}" destId="{01B889AD-8149-401A-9617-5D31FD7A188A}" srcOrd="1" destOrd="0" presId="urn:microsoft.com/office/officeart/2005/8/layout/orgChart1"/>
    <dgm:cxn modelId="{7978DCB2-61EE-4954-AA84-315ED94BC719}" type="presOf" srcId="{837A3408-1C3C-4C7F-A967-17C3ECF8D652}" destId="{278B03C7-3C47-4EAD-A338-9DCE58E840A0}" srcOrd="0" destOrd="0" presId="urn:microsoft.com/office/officeart/2005/8/layout/orgChart1"/>
    <dgm:cxn modelId="{173AD581-3CD1-4460-A482-5415E0821CA2}" type="presOf" srcId="{DE89188D-C222-4EE3-8E7C-B76D550FAEB4}" destId="{0DC80462-FB65-4B7C-A858-4227C7EAFAF1}" srcOrd="0" destOrd="0" presId="urn:microsoft.com/office/officeart/2005/8/layout/orgChart1"/>
    <dgm:cxn modelId="{902A64DE-7718-4154-BF96-23E851F27E1D}" type="presOf" srcId="{7E1A8272-B1BF-476B-8E2F-EBEB6CACE598}" destId="{BFF58C1F-4302-4174-9EF5-B3B58739F979}" srcOrd="0" destOrd="0" presId="urn:microsoft.com/office/officeart/2005/8/layout/orgChart1"/>
    <dgm:cxn modelId="{263CD043-2732-462D-8398-89C9804A6D2B}" type="presOf" srcId="{2A4EC4A5-C598-4A56-9DC6-E74A0D6F79F9}" destId="{9C1CD421-5D9B-42D3-BB7F-89C7388C2D2F}" srcOrd="0" destOrd="0" presId="urn:microsoft.com/office/officeart/2005/8/layout/orgChart1"/>
    <dgm:cxn modelId="{19921E92-B1E1-4FC6-ABF9-25773A32B229}" type="presOf" srcId="{E196F179-3B27-4E28-8CCD-547A2A9351D7}" destId="{CC0275FD-592E-4C07-B65F-92C1CE3FAC13}" srcOrd="1" destOrd="0" presId="urn:microsoft.com/office/officeart/2005/8/layout/orgChart1"/>
    <dgm:cxn modelId="{5F018A16-7CB1-4166-A44F-CC77F937A1D3}" srcId="{E196F179-3B27-4E28-8CCD-547A2A9351D7}" destId="{624E1BE9-B71A-43CE-9060-B4B9D4050373}" srcOrd="0" destOrd="0" parTransId="{2A4EC4A5-C598-4A56-9DC6-E74A0D6F79F9}" sibTransId="{50527A50-A98D-4672-B54A-676C848499AE}"/>
    <dgm:cxn modelId="{1A55D7E7-5826-4106-B216-CD780207E4D8}" type="presOf" srcId="{22F7BAED-ECCD-4829-831C-24B529B126C9}" destId="{4C8F8721-1B8C-43FF-B92F-6BDF33296A6A}" srcOrd="1" destOrd="0" presId="urn:microsoft.com/office/officeart/2005/8/layout/orgChart1"/>
    <dgm:cxn modelId="{C9E0796F-4D60-4A5F-A77A-3164DC95AABC}" type="presOf" srcId="{9A23B8C4-7822-4110-B183-FFBB6C8D4E49}" destId="{9EB67B02-19B3-4746-85F0-8710B765583B}" srcOrd="1" destOrd="0" presId="urn:microsoft.com/office/officeart/2005/8/layout/orgChart1"/>
    <dgm:cxn modelId="{5FDD214D-397D-4E91-A3A6-4C658C44F06B}" type="presOf" srcId="{624E1BE9-B71A-43CE-9060-B4B9D4050373}" destId="{6DE43CB9-C529-497D-9D66-0782E03E32D4}" srcOrd="0" destOrd="0" presId="urn:microsoft.com/office/officeart/2005/8/layout/orgChart1"/>
    <dgm:cxn modelId="{9CA6E82A-18F3-4D84-910E-A2AF1B7A3790}" type="presOf" srcId="{E196F179-3B27-4E28-8CCD-547A2A9351D7}" destId="{17A246D1-3F7A-436A-A113-8684E4786BAF}" srcOrd="0" destOrd="0" presId="urn:microsoft.com/office/officeart/2005/8/layout/orgChart1"/>
    <dgm:cxn modelId="{52D0C818-2881-4D98-B685-E38B25C335C3}" type="presOf" srcId="{154C4494-01FD-433F-AE62-C076BDB08186}" destId="{40AB8F2F-5F83-4B3A-ABF8-EB32170B07E4}" srcOrd="0" destOrd="0" presId="urn:microsoft.com/office/officeart/2005/8/layout/orgChart1"/>
    <dgm:cxn modelId="{9A0CA679-14BD-4E8D-B5D8-D31C1A5F7EFD}" type="presParOf" srcId="{FFEE689E-FD6B-4593-96F0-9E92A9E8DD83}" destId="{B2FA6625-B490-4261-B064-AC5F7344644E}" srcOrd="0" destOrd="0" presId="urn:microsoft.com/office/officeart/2005/8/layout/orgChart1"/>
    <dgm:cxn modelId="{8AD73802-4375-449B-BA54-CE41B0C9B8BA}" type="presParOf" srcId="{B2FA6625-B490-4261-B064-AC5F7344644E}" destId="{44612AD9-AD61-4802-8AF6-BD1A245AFB9F}" srcOrd="0" destOrd="0" presId="urn:microsoft.com/office/officeart/2005/8/layout/orgChart1"/>
    <dgm:cxn modelId="{5079FEB5-D925-49F1-8DA1-87391BEA406E}" type="presParOf" srcId="{44612AD9-AD61-4802-8AF6-BD1A245AFB9F}" destId="{D798E915-2E92-429B-81E1-A5E800AB35C4}" srcOrd="0" destOrd="0" presId="urn:microsoft.com/office/officeart/2005/8/layout/orgChart1"/>
    <dgm:cxn modelId="{8295CC27-24C8-4BB3-9152-E6A5B0F0835E}" type="presParOf" srcId="{44612AD9-AD61-4802-8AF6-BD1A245AFB9F}" destId="{137947EE-C2ED-48DD-B233-1DAA93B30231}" srcOrd="1" destOrd="0" presId="urn:microsoft.com/office/officeart/2005/8/layout/orgChart1"/>
    <dgm:cxn modelId="{A54FD9C2-3C87-49D7-8431-1C5B82CAD4E5}" type="presParOf" srcId="{B2FA6625-B490-4261-B064-AC5F7344644E}" destId="{6D2175E5-0319-4323-8124-1E4225A3337B}" srcOrd="1" destOrd="0" presId="urn:microsoft.com/office/officeart/2005/8/layout/orgChart1"/>
    <dgm:cxn modelId="{75C3F0CF-F79B-40FB-A9E7-7A3CF75DDAC3}" type="presParOf" srcId="{6D2175E5-0319-4323-8124-1E4225A3337B}" destId="{987A2D9F-1D41-4423-A5EB-449804DCBE54}" srcOrd="0" destOrd="0" presId="urn:microsoft.com/office/officeart/2005/8/layout/orgChart1"/>
    <dgm:cxn modelId="{9D6022E5-39BB-4F04-9FE6-872D6E2298C4}" type="presParOf" srcId="{6D2175E5-0319-4323-8124-1E4225A3337B}" destId="{3A98186C-7EE7-4CDA-9B48-9ACB752A298A}" srcOrd="1" destOrd="0" presId="urn:microsoft.com/office/officeart/2005/8/layout/orgChart1"/>
    <dgm:cxn modelId="{4EA62D5E-4D85-4F16-83B8-401FD67D76D4}" type="presParOf" srcId="{3A98186C-7EE7-4CDA-9B48-9ACB752A298A}" destId="{22BC2DDA-8901-41E9-AF17-410A9E7A6971}" srcOrd="0" destOrd="0" presId="urn:microsoft.com/office/officeart/2005/8/layout/orgChart1"/>
    <dgm:cxn modelId="{7C4D9179-CC56-4D90-82C9-26F688DBC9B0}" type="presParOf" srcId="{22BC2DDA-8901-41E9-AF17-410A9E7A6971}" destId="{B8B651E2-4510-47BE-852C-39A81A03F229}" srcOrd="0" destOrd="0" presId="urn:microsoft.com/office/officeart/2005/8/layout/orgChart1"/>
    <dgm:cxn modelId="{C57A403A-E4AF-416C-9494-849A9DC0C2B6}" type="presParOf" srcId="{22BC2DDA-8901-41E9-AF17-410A9E7A6971}" destId="{2859E459-A26C-4B95-B78A-F5B9C493FD63}" srcOrd="1" destOrd="0" presId="urn:microsoft.com/office/officeart/2005/8/layout/orgChart1"/>
    <dgm:cxn modelId="{FAC26214-FBA3-4D63-92D6-25F55905DC87}" type="presParOf" srcId="{3A98186C-7EE7-4CDA-9B48-9ACB752A298A}" destId="{B4A46B55-B7AB-4DA4-9E5E-F4760DDB5DB0}" srcOrd="1" destOrd="0" presId="urn:microsoft.com/office/officeart/2005/8/layout/orgChart1"/>
    <dgm:cxn modelId="{40F2796C-FA45-4BA0-8543-8F9A36638427}" type="presParOf" srcId="{B4A46B55-B7AB-4DA4-9E5E-F4760DDB5DB0}" destId="{0DC80462-FB65-4B7C-A858-4227C7EAFAF1}" srcOrd="0" destOrd="0" presId="urn:microsoft.com/office/officeart/2005/8/layout/orgChart1"/>
    <dgm:cxn modelId="{9A65E9D3-EB31-4C3E-8D94-BBDB00FD8AE0}" type="presParOf" srcId="{B4A46B55-B7AB-4DA4-9E5E-F4760DDB5DB0}" destId="{3C103326-82FA-4621-A52C-6DB123A54FF6}" srcOrd="1" destOrd="0" presId="urn:microsoft.com/office/officeart/2005/8/layout/orgChart1"/>
    <dgm:cxn modelId="{E31573C2-5D17-4C49-8023-4F7BCDAA560C}" type="presParOf" srcId="{3C103326-82FA-4621-A52C-6DB123A54FF6}" destId="{237F1316-3A6E-420F-BD6F-C65BA1F11D94}" srcOrd="0" destOrd="0" presId="urn:microsoft.com/office/officeart/2005/8/layout/orgChart1"/>
    <dgm:cxn modelId="{A755988D-EC7F-42FB-8AFE-2518697BCABE}" type="presParOf" srcId="{237F1316-3A6E-420F-BD6F-C65BA1F11D94}" destId="{0F4C6C67-2F9F-4334-B1DE-79883EC47EFC}" srcOrd="0" destOrd="0" presId="urn:microsoft.com/office/officeart/2005/8/layout/orgChart1"/>
    <dgm:cxn modelId="{B95905D5-BB5E-4A18-841F-86D49025180C}" type="presParOf" srcId="{237F1316-3A6E-420F-BD6F-C65BA1F11D94}" destId="{BF3AE6F2-0104-470B-979B-AC08AFCC9702}" srcOrd="1" destOrd="0" presId="urn:microsoft.com/office/officeart/2005/8/layout/orgChart1"/>
    <dgm:cxn modelId="{8C96F165-2C53-4379-B2B2-7C0368E544B3}" type="presParOf" srcId="{3C103326-82FA-4621-A52C-6DB123A54FF6}" destId="{852E6F11-E1F0-4D77-904E-5ACC92F8E0CB}" srcOrd="1" destOrd="0" presId="urn:microsoft.com/office/officeart/2005/8/layout/orgChart1"/>
    <dgm:cxn modelId="{A88E4C6E-4722-4899-BFC1-D15F5A475C1C}" type="presParOf" srcId="{852E6F11-E1F0-4D77-904E-5ACC92F8E0CB}" destId="{40AB8F2F-5F83-4B3A-ABF8-EB32170B07E4}" srcOrd="0" destOrd="0" presId="urn:microsoft.com/office/officeart/2005/8/layout/orgChart1"/>
    <dgm:cxn modelId="{76BC878F-288C-4CBF-8793-8EB5CAF0BF70}" type="presParOf" srcId="{852E6F11-E1F0-4D77-904E-5ACC92F8E0CB}" destId="{86577448-A114-49A5-B3E2-A2AF0C98DECE}" srcOrd="1" destOrd="0" presId="urn:microsoft.com/office/officeart/2005/8/layout/orgChart1"/>
    <dgm:cxn modelId="{317BBF00-967D-4AEF-8D01-557FEED10FEA}" type="presParOf" srcId="{86577448-A114-49A5-B3E2-A2AF0C98DECE}" destId="{09D66BCD-5EC0-4697-B7BA-34543B61B95A}" srcOrd="0" destOrd="0" presId="urn:microsoft.com/office/officeart/2005/8/layout/orgChart1"/>
    <dgm:cxn modelId="{A518D314-C843-4C14-A5FB-918670AC944B}" type="presParOf" srcId="{09D66BCD-5EC0-4697-B7BA-34543B61B95A}" destId="{17A246D1-3F7A-436A-A113-8684E4786BAF}" srcOrd="0" destOrd="0" presId="urn:microsoft.com/office/officeart/2005/8/layout/orgChart1"/>
    <dgm:cxn modelId="{4B0D480D-714F-4E0D-BED6-70F6DA14784E}" type="presParOf" srcId="{09D66BCD-5EC0-4697-B7BA-34543B61B95A}" destId="{CC0275FD-592E-4C07-B65F-92C1CE3FAC13}" srcOrd="1" destOrd="0" presId="urn:microsoft.com/office/officeart/2005/8/layout/orgChart1"/>
    <dgm:cxn modelId="{4D6CD176-4E48-4482-ADA4-DAA6771A1FFE}" type="presParOf" srcId="{86577448-A114-49A5-B3E2-A2AF0C98DECE}" destId="{2308FBF4-95F0-4211-AF8C-837477BEDF82}" srcOrd="1" destOrd="0" presId="urn:microsoft.com/office/officeart/2005/8/layout/orgChart1"/>
    <dgm:cxn modelId="{40A59D62-1FCB-4B33-8E87-B3EC17F571DA}" type="presParOf" srcId="{2308FBF4-95F0-4211-AF8C-837477BEDF82}" destId="{9C1CD421-5D9B-42D3-BB7F-89C7388C2D2F}" srcOrd="0" destOrd="0" presId="urn:microsoft.com/office/officeart/2005/8/layout/orgChart1"/>
    <dgm:cxn modelId="{31CC830E-C96F-49DE-B69D-319770592412}" type="presParOf" srcId="{2308FBF4-95F0-4211-AF8C-837477BEDF82}" destId="{4A15CB97-D17C-4B91-BB23-77F7E63B1CF8}" srcOrd="1" destOrd="0" presId="urn:microsoft.com/office/officeart/2005/8/layout/orgChart1"/>
    <dgm:cxn modelId="{E24EB724-DD62-4984-A98C-0DEA8F484C99}" type="presParOf" srcId="{4A15CB97-D17C-4B91-BB23-77F7E63B1CF8}" destId="{C68B5802-6A2F-4273-9E06-B4A71F220D40}" srcOrd="0" destOrd="0" presId="urn:microsoft.com/office/officeart/2005/8/layout/orgChart1"/>
    <dgm:cxn modelId="{760232D1-1851-4A42-BB2E-CFC05F409DD5}" type="presParOf" srcId="{C68B5802-6A2F-4273-9E06-B4A71F220D40}" destId="{6DE43CB9-C529-497D-9D66-0782E03E32D4}" srcOrd="0" destOrd="0" presId="urn:microsoft.com/office/officeart/2005/8/layout/orgChart1"/>
    <dgm:cxn modelId="{4294F946-E148-4CA1-AF43-9F7F2BC7D8BF}" type="presParOf" srcId="{C68B5802-6A2F-4273-9E06-B4A71F220D40}" destId="{1ADCDAA0-DD45-4E64-85C9-89308F20CE46}" srcOrd="1" destOrd="0" presId="urn:microsoft.com/office/officeart/2005/8/layout/orgChart1"/>
    <dgm:cxn modelId="{A37B25F7-5D3D-4539-BBD5-0D9657281537}" type="presParOf" srcId="{4A15CB97-D17C-4B91-BB23-77F7E63B1CF8}" destId="{4672FF7E-9F05-4EE6-A841-C0681C30D8F1}" srcOrd="1" destOrd="0" presId="urn:microsoft.com/office/officeart/2005/8/layout/orgChart1"/>
    <dgm:cxn modelId="{E1E8ECB9-B981-4BE2-8D21-B596049FA3C0}" type="presParOf" srcId="{4A15CB97-D17C-4B91-BB23-77F7E63B1CF8}" destId="{EBCA8D2B-63DE-4945-B840-9825515EBA48}" srcOrd="2" destOrd="0" presId="urn:microsoft.com/office/officeart/2005/8/layout/orgChart1"/>
    <dgm:cxn modelId="{6DF1BB6E-8973-4CE0-8B79-0B51A112132A}" type="presParOf" srcId="{86577448-A114-49A5-B3E2-A2AF0C98DECE}" destId="{04995E14-63A8-45A2-AE67-94A90C1FD0EB}" srcOrd="2" destOrd="0" presId="urn:microsoft.com/office/officeart/2005/8/layout/orgChart1"/>
    <dgm:cxn modelId="{44B070F7-2CAF-4792-9BB1-978FB67E1381}" type="presParOf" srcId="{3C103326-82FA-4621-A52C-6DB123A54FF6}" destId="{81413E91-99A0-4B97-8196-246255EFF6C5}" srcOrd="2" destOrd="0" presId="urn:microsoft.com/office/officeart/2005/8/layout/orgChart1"/>
    <dgm:cxn modelId="{5DF0DE07-A559-45A7-A479-A8B7D0FF89B5}" type="presParOf" srcId="{3A98186C-7EE7-4CDA-9B48-9ACB752A298A}" destId="{9FFB93D1-0BDB-410C-88CA-E3544EBDE8D8}" srcOrd="2" destOrd="0" presId="urn:microsoft.com/office/officeart/2005/8/layout/orgChart1"/>
    <dgm:cxn modelId="{4AF72EAE-A418-4783-989C-4AED357613E8}" type="presParOf" srcId="{6D2175E5-0319-4323-8124-1E4225A3337B}" destId="{B5DEF80C-0567-4DF1-A41B-F0813F898BF5}" srcOrd="2" destOrd="0" presId="urn:microsoft.com/office/officeart/2005/8/layout/orgChart1"/>
    <dgm:cxn modelId="{319EBAA7-53AA-4CBF-9C1C-A3B5495E0E35}" type="presParOf" srcId="{6D2175E5-0319-4323-8124-1E4225A3337B}" destId="{45473AA0-F8F9-4082-9838-98C0A726CBEB}" srcOrd="3" destOrd="0" presId="urn:microsoft.com/office/officeart/2005/8/layout/orgChart1"/>
    <dgm:cxn modelId="{8B75EB13-EBF4-4FEB-B410-398BB990A079}" type="presParOf" srcId="{45473AA0-F8F9-4082-9838-98C0A726CBEB}" destId="{D9396753-A824-4749-9CCC-6E70A7EDE0DD}" srcOrd="0" destOrd="0" presId="urn:microsoft.com/office/officeart/2005/8/layout/orgChart1"/>
    <dgm:cxn modelId="{4B5B5E7D-6F83-40E7-A64F-594EC74C287E}" type="presParOf" srcId="{D9396753-A824-4749-9CCC-6E70A7EDE0DD}" destId="{5A94AAB7-5E23-436C-B407-5DFCD5F44351}" srcOrd="0" destOrd="0" presId="urn:microsoft.com/office/officeart/2005/8/layout/orgChart1"/>
    <dgm:cxn modelId="{E31458D0-7EC3-4112-97C5-0DD3BA317E3D}" type="presParOf" srcId="{D9396753-A824-4749-9CCC-6E70A7EDE0DD}" destId="{3D8D7949-4508-455D-AEA9-E3F32B9689D6}" srcOrd="1" destOrd="0" presId="urn:microsoft.com/office/officeart/2005/8/layout/orgChart1"/>
    <dgm:cxn modelId="{1B890B79-061B-47D4-AEDA-5B8A77A5CF25}" type="presParOf" srcId="{45473AA0-F8F9-4082-9838-98C0A726CBEB}" destId="{DEB2242F-9FF0-4C5B-8E3C-24A8E563968F}" srcOrd="1" destOrd="0" presId="urn:microsoft.com/office/officeart/2005/8/layout/orgChart1"/>
    <dgm:cxn modelId="{C2DD1199-3330-48DD-9C23-0EEC10956E75}" type="presParOf" srcId="{DEB2242F-9FF0-4C5B-8E3C-24A8E563968F}" destId="{FA5BBBA2-CB96-45F1-B239-487C307D99BA}" srcOrd="0" destOrd="0" presId="urn:microsoft.com/office/officeart/2005/8/layout/orgChart1"/>
    <dgm:cxn modelId="{B82DAB9E-4F24-46BF-9F81-2BF839880E10}" type="presParOf" srcId="{DEB2242F-9FF0-4C5B-8E3C-24A8E563968F}" destId="{820D558D-201D-48FD-94B4-88D565165700}" srcOrd="1" destOrd="0" presId="urn:microsoft.com/office/officeart/2005/8/layout/orgChart1"/>
    <dgm:cxn modelId="{B9F939A9-42E7-43EB-9493-D0EDF359B26C}" type="presParOf" srcId="{820D558D-201D-48FD-94B4-88D565165700}" destId="{A1727830-1EDA-46FA-863B-46B40702A6C5}" srcOrd="0" destOrd="0" presId="urn:microsoft.com/office/officeart/2005/8/layout/orgChart1"/>
    <dgm:cxn modelId="{7CE0D396-9037-4C7A-A30E-F088DDFFE687}" type="presParOf" srcId="{A1727830-1EDA-46FA-863B-46B40702A6C5}" destId="{A8BDE10E-7572-49FB-9877-15C199FE7950}" srcOrd="0" destOrd="0" presId="urn:microsoft.com/office/officeart/2005/8/layout/orgChart1"/>
    <dgm:cxn modelId="{8D850FED-E7D9-4251-975B-B7989EE25C88}" type="presParOf" srcId="{A1727830-1EDA-46FA-863B-46B40702A6C5}" destId="{9EB67B02-19B3-4746-85F0-8710B765583B}" srcOrd="1" destOrd="0" presId="urn:microsoft.com/office/officeart/2005/8/layout/orgChart1"/>
    <dgm:cxn modelId="{0A778859-DC93-4832-AA6C-B43ECAC9B86F}" type="presParOf" srcId="{820D558D-201D-48FD-94B4-88D565165700}" destId="{46278DFA-ADDE-4602-97D0-64B7D01F2522}" srcOrd="1" destOrd="0" presId="urn:microsoft.com/office/officeart/2005/8/layout/orgChart1"/>
    <dgm:cxn modelId="{8862D781-1EA4-489B-9F90-A0ED4FF55AB9}" type="presParOf" srcId="{46278DFA-ADDE-4602-97D0-64B7D01F2522}" destId="{C3B5B9AC-2153-4D36-AF6E-908AF72079DA}" srcOrd="0" destOrd="0" presId="urn:microsoft.com/office/officeart/2005/8/layout/orgChart1"/>
    <dgm:cxn modelId="{8ABCE3D1-8B79-4AC3-BB5D-6C135C6A25A9}" type="presParOf" srcId="{46278DFA-ADDE-4602-97D0-64B7D01F2522}" destId="{5C787841-BA63-4DFB-BE01-FAD27235CED0}" srcOrd="1" destOrd="0" presId="urn:microsoft.com/office/officeart/2005/8/layout/orgChart1"/>
    <dgm:cxn modelId="{69A95B33-8197-4DFF-AE66-22F7ACD5ADAE}" type="presParOf" srcId="{5C787841-BA63-4DFB-BE01-FAD27235CED0}" destId="{CF50D380-A029-4299-A708-717EDBABB4C5}" srcOrd="0" destOrd="0" presId="urn:microsoft.com/office/officeart/2005/8/layout/orgChart1"/>
    <dgm:cxn modelId="{C982B28A-DADB-4575-A922-BBAE24C01710}" type="presParOf" srcId="{CF50D380-A029-4299-A708-717EDBABB4C5}" destId="{FDE81FB7-6422-4A05-866E-A8EFB4CB1B15}" srcOrd="0" destOrd="0" presId="urn:microsoft.com/office/officeart/2005/8/layout/orgChart1"/>
    <dgm:cxn modelId="{6139847F-FFE6-4A6B-B244-6B2F9ECD9AA1}" type="presParOf" srcId="{CF50D380-A029-4299-A708-717EDBABB4C5}" destId="{DD759D1A-9421-4B21-9A3D-C8A60C5E3A89}" srcOrd="1" destOrd="0" presId="urn:microsoft.com/office/officeart/2005/8/layout/orgChart1"/>
    <dgm:cxn modelId="{EF7E4313-BF6D-46F1-91D3-62D348A5FF61}" type="presParOf" srcId="{5C787841-BA63-4DFB-BE01-FAD27235CED0}" destId="{E1CE9D22-351B-4924-88DE-E88E260A9951}" srcOrd="1" destOrd="0" presId="urn:microsoft.com/office/officeart/2005/8/layout/orgChart1"/>
    <dgm:cxn modelId="{C229BD57-265D-4427-A8E7-3A06CD64D5D8}" type="presParOf" srcId="{E1CE9D22-351B-4924-88DE-E88E260A9951}" destId="{3775E219-701A-4F54-8B60-3E9DEEEC8982}" srcOrd="0" destOrd="0" presId="urn:microsoft.com/office/officeart/2005/8/layout/orgChart1"/>
    <dgm:cxn modelId="{14B5A0E5-DDFE-4C0C-9D82-23157BD2AF16}" type="presParOf" srcId="{E1CE9D22-351B-4924-88DE-E88E260A9951}" destId="{9BB8BCF6-B960-4B68-A1DB-25EF1951BE76}" srcOrd="1" destOrd="0" presId="urn:microsoft.com/office/officeart/2005/8/layout/orgChart1"/>
    <dgm:cxn modelId="{1ACC6723-2A15-4114-AFDE-A287CF2A5599}" type="presParOf" srcId="{9BB8BCF6-B960-4B68-A1DB-25EF1951BE76}" destId="{929B2C12-9F14-4C3D-AF7B-EF2D0EB36828}" srcOrd="0" destOrd="0" presId="urn:microsoft.com/office/officeart/2005/8/layout/orgChart1"/>
    <dgm:cxn modelId="{087B744A-8483-4DB6-8F90-3FA60512752B}" type="presParOf" srcId="{929B2C12-9F14-4C3D-AF7B-EF2D0EB36828}" destId="{9FE3198E-2697-4B20-A877-0A39DD38E752}" srcOrd="0" destOrd="0" presId="urn:microsoft.com/office/officeart/2005/8/layout/orgChart1"/>
    <dgm:cxn modelId="{EBDDB2AC-27D8-418D-BBD0-3F5DC634B535}" type="presParOf" srcId="{929B2C12-9F14-4C3D-AF7B-EF2D0EB36828}" destId="{7C527C35-C3C0-4BF4-B749-585DC153DAC9}" srcOrd="1" destOrd="0" presId="urn:microsoft.com/office/officeart/2005/8/layout/orgChart1"/>
    <dgm:cxn modelId="{A700C352-A9F9-4AFE-8966-C9A032D61274}" type="presParOf" srcId="{9BB8BCF6-B960-4B68-A1DB-25EF1951BE76}" destId="{1386D52F-63F9-438F-8F4E-CF7B8D26F450}" srcOrd="1" destOrd="0" presId="urn:microsoft.com/office/officeart/2005/8/layout/orgChart1"/>
    <dgm:cxn modelId="{0B7A721C-A247-45C4-A3D2-C65C37D1D252}" type="presParOf" srcId="{1386D52F-63F9-438F-8F4E-CF7B8D26F450}" destId="{58ED0618-48DF-4B3D-8B70-B0D8A1556195}" srcOrd="0" destOrd="0" presId="urn:microsoft.com/office/officeart/2005/8/layout/orgChart1"/>
    <dgm:cxn modelId="{8882D2E6-3988-4B42-B204-DCFB96B6FC29}" type="presParOf" srcId="{1386D52F-63F9-438F-8F4E-CF7B8D26F450}" destId="{23560C35-7CCC-4D83-BF06-60B3536038D9}" srcOrd="1" destOrd="0" presId="urn:microsoft.com/office/officeart/2005/8/layout/orgChart1"/>
    <dgm:cxn modelId="{DD0E63EE-90E7-4760-A9D1-3408DC8B570B}" type="presParOf" srcId="{23560C35-7CCC-4D83-BF06-60B3536038D9}" destId="{DA431150-45B8-4CB4-8B16-6DDE4ECA8AFC}" srcOrd="0" destOrd="0" presId="urn:microsoft.com/office/officeart/2005/8/layout/orgChart1"/>
    <dgm:cxn modelId="{3739FE1F-AF10-44D4-BE03-4A4FE31C9772}" type="presParOf" srcId="{DA431150-45B8-4CB4-8B16-6DDE4ECA8AFC}" destId="{9D77614D-1C1A-41D9-A944-6D4C5233C52D}" srcOrd="0" destOrd="0" presId="urn:microsoft.com/office/officeart/2005/8/layout/orgChart1"/>
    <dgm:cxn modelId="{E34EB40E-03F7-4C30-BDB7-5482C38BF03C}" type="presParOf" srcId="{DA431150-45B8-4CB4-8B16-6DDE4ECA8AFC}" destId="{4BE378E4-ED85-4DEB-8493-30B22DC28998}" srcOrd="1" destOrd="0" presId="urn:microsoft.com/office/officeart/2005/8/layout/orgChart1"/>
    <dgm:cxn modelId="{4B1858E4-9DE6-4714-B179-983F58A00912}" type="presParOf" srcId="{23560C35-7CCC-4D83-BF06-60B3536038D9}" destId="{4BBC512B-2845-4768-B816-F9DFAF14BAD4}" srcOrd="1" destOrd="0" presId="urn:microsoft.com/office/officeart/2005/8/layout/orgChart1"/>
    <dgm:cxn modelId="{44B61A8D-5C5C-4852-A4DF-C1532CE3D107}" type="presParOf" srcId="{4BBC512B-2845-4768-B816-F9DFAF14BAD4}" destId="{8301E1BE-340E-4C26-85C1-838ADB1F7399}" srcOrd="0" destOrd="0" presId="urn:microsoft.com/office/officeart/2005/8/layout/orgChart1"/>
    <dgm:cxn modelId="{446AB633-0AEA-4997-920D-2C15B7E08895}" type="presParOf" srcId="{4BBC512B-2845-4768-B816-F9DFAF14BAD4}" destId="{AB98725B-063B-4AA4-BCD3-5D77DA6835CF}" srcOrd="1" destOrd="0" presId="urn:microsoft.com/office/officeart/2005/8/layout/orgChart1"/>
    <dgm:cxn modelId="{A91930E6-8AF5-4E82-A419-01437699B04F}" type="presParOf" srcId="{AB98725B-063B-4AA4-BCD3-5D77DA6835CF}" destId="{8B0F1D08-807A-4ACA-96F5-3B25FE881B48}" srcOrd="0" destOrd="0" presId="urn:microsoft.com/office/officeart/2005/8/layout/orgChart1"/>
    <dgm:cxn modelId="{14402E2C-2432-409D-804C-418A607BB75B}" type="presParOf" srcId="{8B0F1D08-807A-4ACA-96F5-3B25FE881B48}" destId="{278B03C7-3C47-4EAD-A338-9DCE58E840A0}" srcOrd="0" destOrd="0" presId="urn:microsoft.com/office/officeart/2005/8/layout/orgChart1"/>
    <dgm:cxn modelId="{12B1605F-F801-4C53-9EC5-8760413050F1}" type="presParOf" srcId="{8B0F1D08-807A-4ACA-96F5-3B25FE881B48}" destId="{8FBC4A99-4356-4695-9A69-3D7DF4E3991C}" srcOrd="1" destOrd="0" presId="urn:microsoft.com/office/officeart/2005/8/layout/orgChart1"/>
    <dgm:cxn modelId="{D2B011EF-D95F-4ADF-90C8-E1EF31C434B1}" type="presParOf" srcId="{AB98725B-063B-4AA4-BCD3-5D77DA6835CF}" destId="{E40E6CEE-9238-46E7-8EB5-A84174E9A39C}" srcOrd="1" destOrd="0" presId="urn:microsoft.com/office/officeart/2005/8/layout/orgChart1"/>
    <dgm:cxn modelId="{1E3CD90B-9E9D-497D-ADEC-DBF1C3A0C389}" type="presParOf" srcId="{AB98725B-063B-4AA4-BCD3-5D77DA6835CF}" destId="{550E3BC5-4D26-4A65-8213-2866042708D4}" srcOrd="2" destOrd="0" presId="urn:microsoft.com/office/officeart/2005/8/layout/orgChart1"/>
    <dgm:cxn modelId="{FF9AD8EB-94C7-4183-9FE5-F9BFCD562BC2}" type="presParOf" srcId="{23560C35-7CCC-4D83-BF06-60B3536038D9}" destId="{B5E46048-AB04-4DCF-9BA3-0E094998FF59}" srcOrd="2" destOrd="0" presId="urn:microsoft.com/office/officeart/2005/8/layout/orgChart1"/>
    <dgm:cxn modelId="{F45186BC-491D-4814-87A9-6BA48AAD9949}" type="presParOf" srcId="{9BB8BCF6-B960-4B68-A1DB-25EF1951BE76}" destId="{F2D28386-B5E6-464B-A028-AD72690FDD36}" srcOrd="2" destOrd="0" presId="urn:microsoft.com/office/officeart/2005/8/layout/orgChart1"/>
    <dgm:cxn modelId="{78ED4DC3-042E-465B-8CFE-78BED7EE40BB}" type="presParOf" srcId="{5C787841-BA63-4DFB-BE01-FAD27235CED0}" destId="{DEDFB1BF-B9D1-4802-BA70-F9ECBAFC8CC6}" srcOrd="2" destOrd="0" presId="urn:microsoft.com/office/officeart/2005/8/layout/orgChart1"/>
    <dgm:cxn modelId="{9D0AB4B4-4D89-4678-A8D8-88665B5E67A1}" type="presParOf" srcId="{820D558D-201D-48FD-94B4-88D565165700}" destId="{4A167716-3D86-4D47-A514-80D07B6E33D2}" srcOrd="2" destOrd="0" presId="urn:microsoft.com/office/officeart/2005/8/layout/orgChart1"/>
    <dgm:cxn modelId="{4FB9145D-D79E-4416-940F-05F42F0D0F31}" type="presParOf" srcId="{45473AA0-F8F9-4082-9838-98C0A726CBEB}" destId="{A9E5B604-F1E9-413F-BB63-2963A37226C1}" srcOrd="2" destOrd="0" presId="urn:microsoft.com/office/officeart/2005/8/layout/orgChart1"/>
    <dgm:cxn modelId="{11AA8069-DF47-4AA1-9DBB-8CBAD5B6518F}" type="presParOf" srcId="{6D2175E5-0319-4323-8124-1E4225A3337B}" destId="{D70D45DB-E00E-4958-9183-298B0A658D69}" srcOrd="4" destOrd="0" presId="urn:microsoft.com/office/officeart/2005/8/layout/orgChart1"/>
    <dgm:cxn modelId="{8BA24BC3-82A5-43E6-A74D-909EE9F5AE45}" type="presParOf" srcId="{6D2175E5-0319-4323-8124-1E4225A3337B}" destId="{B19E907E-8EAD-421F-98AF-69A06179F8E9}" srcOrd="5" destOrd="0" presId="urn:microsoft.com/office/officeart/2005/8/layout/orgChart1"/>
    <dgm:cxn modelId="{8B870EA1-110A-4266-A111-A0FA57F692C7}" type="presParOf" srcId="{B19E907E-8EAD-421F-98AF-69A06179F8E9}" destId="{0A99FEF3-9393-4930-8866-B8F75B3B6C81}" srcOrd="0" destOrd="0" presId="urn:microsoft.com/office/officeart/2005/8/layout/orgChart1"/>
    <dgm:cxn modelId="{1CF59D61-3344-41F0-B7B1-7201B86E5DCA}" type="presParOf" srcId="{0A99FEF3-9393-4930-8866-B8F75B3B6C81}" destId="{A6C9E89A-E41E-4BC4-815F-0492CEFBB3EF}" srcOrd="0" destOrd="0" presId="urn:microsoft.com/office/officeart/2005/8/layout/orgChart1"/>
    <dgm:cxn modelId="{EFC6F599-1ED2-4563-A58B-E351B4CE1CCE}" type="presParOf" srcId="{0A99FEF3-9393-4930-8866-B8F75B3B6C81}" destId="{C2022FDC-00C3-4EB9-80A7-DA14ACDBA6FB}" srcOrd="1" destOrd="0" presId="urn:microsoft.com/office/officeart/2005/8/layout/orgChart1"/>
    <dgm:cxn modelId="{8A82D494-063E-4CC3-BF38-8D3AC3857267}" type="presParOf" srcId="{B19E907E-8EAD-421F-98AF-69A06179F8E9}" destId="{696E6C1F-3A55-4DC2-AFBA-D1353CEE0208}" srcOrd="1" destOrd="0" presId="urn:microsoft.com/office/officeart/2005/8/layout/orgChart1"/>
    <dgm:cxn modelId="{BAD37097-8421-42C1-9727-75399ADBBB60}" type="presParOf" srcId="{696E6C1F-3A55-4DC2-AFBA-D1353CEE0208}" destId="{56F101CC-04B6-4D4A-8AB6-9B01B2C3DD86}" srcOrd="0" destOrd="0" presId="urn:microsoft.com/office/officeart/2005/8/layout/orgChart1"/>
    <dgm:cxn modelId="{02C26FBA-8E71-4B1E-9250-400A5E8E67E9}" type="presParOf" srcId="{696E6C1F-3A55-4DC2-AFBA-D1353CEE0208}" destId="{D61025E5-CC89-44F3-8C8A-F05E32F74200}" srcOrd="1" destOrd="0" presId="urn:microsoft.com/office/officeart/2005/8/layout/orgChart1"/>
    <dgm:cxn modelId="{C289A6A3-14F3-4FD7-AACC-D14E14F95AA3}" type="presParOf" srcId="{D61025E5-CC89-44F3-8C8A-F05E32F74200}" destId="{9E85DE10-438E-4170-85C2-05D4FEF340AE}" srcOrd="0" destOrd="0" presId="urn:microsoft.com/office/officeart/2005/8/layout/orgChart1"/>
    <dgm:cxn modelId="{C6218FDB-4B6F-4599-993B-C4D983FFAFF8}" type="presParOf" srcId="{9E85DE10-438E-4170-85C2-05D4FEF340AE}" destId="{5E734DAB-C61D-451D-A973-A6402B839BE6}" srcOrd="0" destOrd="0" presId="urn:microsoft.com/office/officeart/2005/8/layout/orgChart1"/>
    <dgm:cxn modelId="{0AB6B2A8-75AA-4361-AC0E-6077D35F73D1}" type="presParOf" srcId="{9E85DE10-438E-4170-85C2-05D4FEF340AE}" destId="{01B889AD-8149-401A-9617-5D31FD7A188A}" srcOrd="1" destOrd="0" presId="urn:microsoft.com/office/officeart/2005/8/layout/orgChart1"/>
    <dgm:cxn modelId="{04717D36-2B4E-43E4-9F30-8D3C39E54F5F}" type="presParOf" srcId="{D61025E5-CC89-44F3-8C8A-F05E32F74200}" destId="{F4E6A198-5FEC-4C96-8C58-E86A53833234}" srcOrd="1" destOrd="0" presId="urn:microsoft.com/office/officeart/2005/8/layout/orgChart1"/>
    <dgm:cxn modelId="{984CFC3D-457E-48F7-A63F-9044B195F0A8}" type="presParOf" srcId="{F4E6A198-5FEC-4C96-8C58-E86A53833234}" destId="{BFF58C1F-4302-4174-9EF5-B3B58739F979}" srcOrd="0" destOrd="0" presId="urn:microsoft.com/office/officeart/2005/8/layout/orgChart1"/>
    <dgm:cxn modelId="{372E01AA-F784-46AC-A44D-AC246A0675DF}" type="presParOf" srcId="{F4E6A198-5FEC-4C96-8C58-E86A53833234}" destId="{D9346783-CF4E-41CE-9015-2FE09B2C29C2}" srcOrd="1" destOrd="0" presId="urn:microsoft.com/office/officeart/2005/8/layout/orgChart1"/>
    <dgm:cxn modelId="{A2FB24A7-A1C9-45FC-A65D-81B6A9895A77}" type="presParOf" srcId="{D9346783-CF4E-41CE-9015-2FE09B2C29C2}" destId="{30AC1625-699B-4929-AC4F-FEDC20DF1736}" srcOrd="0" destOrd="0" presId="urn:microsoft.com/office/officeart/2005/8/layout/orgChart1"/>
    <dgm:cxn modelId="{2F9D1FB6-6B00-4AE5-80A9-640DAF88D97F}" type="presParOf" srcId="{30AC1625-699B-4929-AC4F-FEDC20DF1736}" destId="{98169E56-62B6-4402-BEF2-1CB133EA84F2}" srcOrd="0" destOrd="0" presId="urn:microsoft.com/office/officeart/2005/8/layout/orgChart1"/>
    <dgm:cxn modelId="{0C22BE9F-2D58-477C-8467-BA1C0E492C80}" type="presParOf" srcId="{30AC1625-699B-4929-AC4F-FEDC20DF1736}" destId="{5DBBC903-0230-491A-AC99-A617B5808E02}" srcOrd="1" destOrd="0" presId="urn:microsoft.com/office/officeart/2005/8/layout/orgChart1"/>
    <dgm:cxn modelId="{2029CD91-CECA-48BA-9255-DA7BE8657D46}" type="presParOf" srcId="{D9346783-CF4E-41CE-9015-2FE09B2C29C2}" destId="{32469B0D-E48F-4A40-BA85-8ED106351AAB}" srcOrd="1" destOrd="0" presId="urn:microsoft.com/office/officeart/2005/8/layout/orgChart1"/>
    <dgm:cxn modelId="{986A0246-C91F-46D2-B028-B5F0176B15D6}" type="presParOf" srcId="{32469B0D-E48F-4A40-BA85-8ED106351AAB}" destId="{CF9E69BF-4223-41DC-914E-30B54509D07D}" srcOrd="0" destOrd="0" presId="urn:microsoft.com/office/officeart/2005/8/layout/orgChart1"/>
    <dgm:cxn modelId="{46B3948F-5A49-41C3-801F-DE8E4BCA4CC3}" type="presParOf" srcId="{32469B0D-E48F-4A40-BA85-8ED106351AAB}" destId="{793E3B4A-FEF7-4BCA-8B95-BE30A58E403C}" srcOrd="1" destOrd="0" presId="urn:microsoft.com/office/officeart/2005/8/layout/orgChart1"/>
    <dgm:cxn modelId="{8608D10E-668F-4B65-9E94-7A55A15CED04}" type="presParOf" srcId="{793E3B4A-FEF7-4BCA-8B95-BE30A58E403C}" destId="{11701662-AFE7-4A87-B8CF-E7B020513F44}" srcOrd="0" destOrd="0" presId="urn:microsoft.com/office/officeart/2005/8/layout/orgChart1"/>
    <dgm:cxn modelId="{7827C350-EC85-47B7-ADB6-FE57AF43706D}" type="presParOf" srcId="{11701662-AFE7-4A87-B8CF-E7B020513F44}" destId="{7B8C1397-C621-4B31-85AC-6FCBA67A11A0}" srcOrd="0" destOrd="0" presId="urn:microsoft.com/office/officeart/2005/8/layout/orgChart1"/>
    <dgm:cxn modelId="{3859653A-7E4B-4F3A-8D12-D484D867C653}" type="presParOf" srcId="{11701662-AFE7-4A87-B8CF-E7B020513F44}" destId="{32330C5B-F6CC-4016-9E5F-9C9246F6509F}" srcOrd="1" destOrd="0" presId="urn:microsoft.com/office/officeart/2005/8/layout/orgChart1"/>
    <dgm:cxn modelId="{C1912E93-C265-4E2F-99DA-E83E837E38E5}" type="presParOf" srcId="{793E3B4A-FEF7-4BCA-8B95-BE30A58E403C}" destId="{E0945A1C-BD80-4C7C-9527-F125558F51B3}" srcOrd="1" destOrd="0" presId="urn:microsoft.com/office/officeart/2005/8/layout/orgChart1"/>
    <dgm:cxn modelId="{F7ED3819-2494-4E52-B284-31CC4F40765E}" type="presParOf" srcId="{E0945A1C-BD80-4C7C-9527-F125558F51B3}" destId="{5CA5D86A-C718-4560-B076-DDCAC4545697}" srcOrd="0" destOrd="0" presId="urn:microsoft.com/office/officeart/2005/8/layout/orgChart1"/>
    <dgm:cxn modelId="{E539E272-CACF-4062-B3B2-CA5D715D2018}" type="presParOf" srcId="{E0945A1C-BD80-4C7C-9527-F125558F51B3}" destId="{3D0EBC0A-9C59-4848-9A56-CB0B0227B1C5}" srcOrd="1" destOrd="0" presId="urn:microsoft.com/office/officeart/2005/8/layout/orgChart1"/>
    <dgm:cxn modelId="{152B5082-2E30-4293-B336-F10EC94C23B3}" type="presParOf" srcId="{3D0EBC0A-9C59-4848-9A56-CB0B0227B1C5}" destId="{8D298B8D-A1BF-4D23-96FA-12964505B4D0}" srcOrd="0" destOrd="0" presId="urn:microsoft.com/office/officeart/2005/8/layout/orgChart1"/>
    <dgm:cxn modelId="{A16FEBEF-E3EA-4CAF-B6D9-41816FE8A953}" type="presParOf" srcId="{8D298B8D-A1BF-4D23-96FA-12964505B4D0}" destId="{76CF4FB8-818B-4518-A4FF-426FBEA0F877}" srcOrd="0" destOrd="0" presId="urn:microsoft.com/office/officeart/2005/8/layout/orgChart1"/>
    <dgm:cxn modelId="{D17EC645-CBF4-470E-845F-91D45136BC34}" type="presParOf" srcId="{8D298B8D-A1BF-4D23-96FA-12964505B4D0}" destId="{66D7D010-76B7-4230-968A-639638747402}" srcOrd="1" destOrd="0" presId="urn:microsoft.com/office/officeart/2005/8/layout/orgChart1"/>
    <dgm:cxn modelId="{9CBA7B68-47A6-4487-A7AD-78F2B7D07A0F}" type="presParOf" srcId="{3D0EBC0A-9C59-4848-9A56-CB0B0227B1C5}" destId="{61CC6CAA-362A-4640-9FC4-759BAAE40442}" srcOrd="1" destOrd="0" presId="urn:microsoft.com/office/officeart/2005/8/layout/orgChart1"/>
    <dgm:cxn modelId="{D32C05FB-9F9B-4674-836E-4C94A9E08043}" type="presParOf" srcId="{61CC6CAA-362A-4640-9FC4-759BAAE40442}" destId="{1E9B94E4-CA3B-44E3-9779-73088BD68DB6}" srcOrd="0" destOrd="0" presId="urn:microsoft.com/office/officeart/2005/8/layout/orgChart1"/>
    <dgm:cxn modelId="{2862B8D9-F36E-4600-AB02-247C3C7D8CD2}" type="presParOf" srcId="{61CC6CAA-362A-4640-9FC4-759BAAE40442}" destId="{6568C7C1-90A5-488E-9E9B-CD4D5BFD40AF}" srcOrd="1" destOrd="0" presId="urn:microsoft.com/office/officeart/2005/8/layout/orgChart1"/>
    <dgm:cxn modelId="{6EFEC5CA-DCB0-4E9C-A32C-727C5A643733}" type="presParOf" srcId="{6568C7C1-90A5-488E-9E9B-CD4D5BFD40AF}" destId="{9666CD41-B65A-4E89-A68B-BC2EB3CF36FE}" srcOrd="0" destOrd="0" presId="urn:microsoft.com/office/officeart/2005/8/layout/orgChart1"/>
    <dgm:cxn modelId="{C56B597B-9E43-49DF-B665-1EF6AB45A26E}" type="presParOf" srcId="{9666CD41-B65A-4E89-A68B-BC2EB3CF36FE}" destId="{C724963B-031B-4163-ADC1-A568EAF2EC48}" srcOrd="0" destOrd="0" presId="urn:microsoft.com/office/officeart/2005/8/layout/orgChart1"/>
    <dgm:cxn modelId="{F1F5FCEF-9148-4819-B218-BAC29EA5E11B}" type="presParOf" srcId="{9666CD41-B65A-4E89-A68B-BC2EB3CF36FE}" destId="{129491D3-7125-4E9F-B59B-030B313F657E}" srcOrd="1" destOrd="0" presId="urn:microsoft.com/office/officeart/2005/8/layout/orgChart1"/>
    <dgm:cxn modelId="{EB46BB84-590E-44F2-8098-8670CE39EFD2}" type="presParOf" srcId="{6568C7C1-90A5-488E-9E9B-CD4D5BFD40AF}" destId="{E69A2588-0D23-488A-B1F1-5FA549137D56}" srcOrd="1" destOrd="0" presId="urn:microsoft.com/office/officeart/2005/8/layout/orgChart1"/>
    <dgm:cxn modelId="{0C5537E7-EC8F-460B-835E-ABC8C5A29BB1}" type="presParOf" srcId="{E69A2588-0D23-488A-B1F1-5FA549137D56}" destId="{02AC001F-F713-40F7-811B-B15561D261BF}" srcOrd="0" destOrd="0" presId="urn:microsoft.com/office/officeart/2005/8/layout/orgChart1"/>
    <dgm:cxn modelId="{4F72E1D6-DF13-4DD3-AAC6-952C52519CD8}" type="presParOf" srcId="{E69A2588-0D23-488A-B1F1-5FA549137D56}" destId="{7EC25C8A-FDC9-420E-B65C-1B42DBBB69C1}" srcOrd="1" destOrd="0" presId="urn:microsoft.com/office/officeart/2005/8/layout/orgChart1"/>
    <dgm:cxn modelId="{AE2DAB57-B060-4021-ACFA-0C482510DA74}" type="presParOf" srcId="{7EC25C8A-FDC9-420E-B65C-1B42DBBB69C1}" destId="{4407798C-3AFA-402F-8BEF-F1316B97216E}" srcOrd="0" destOrd="0" presId="urn:microsoft.com/office/officeart/2005/8/layout/orgChart1"/>
    <dgm:cxn modelId="{5DFC6D92-8EC5-4629-B0E4-DBCE160EACDE}" type="presParOf" srcId="{4407798C-3AFA-402F-8BEF-F1316B97216E}" destId="{7A481003-E671-47EF-8844-82DB67469E4C}" srcOrd="0" destOrd="0" presId="urn:microsoft.com/office/officeart/2005/8/layout/orgChart1"/>
    <dgm:cxn modelId="{9F954C3E-58D0-4300-AA7B-4439564764FF}" type="presParOf" srcId="{4407798C-3AFA-402F-8BEF-F1316B97216E}" destId="{4C8F8721-1B8C-43FF-B92F-6BDF33296A6A}" srcOrd="1" destOrd="0" presId="urn:microsoft.com/office/officeart/2005/8/layout/orgChart1"/>
    <dgm:cxn modelId="{D5305E57-CEDC-4305-9955-5D0CD7635C16}" type="presParOf" srcId="{7EC25C8A-FDC9-420E-B65C-1B42DBBB69C1}" destId="{84F95BFE-06E9-4A76-A570-8581D40CB394}" srcOrd="1" destOrd="0" presId="urn:microsoft.com/office/officeart/2005/8/layout/orgChart1"/>
    <dgm:cxn modelId="{F949776E-9F70-47A4-A006-EEC5F50C7117}" type="presParOf" srcId="{7EC25C8A-FDC9-420E-B65C-1B42DBBB69C1}" destId="{DEB7CCCE-7D07-42F0-AA61-5E2A90D14356}" srcOrd="2" destOrd="0" presId="urn:microsoft.com/office/officeart/2005/8/layout/orgChart1"/>
    <dgm:cxn modelId="{FC679F96-4D95-4B24-AD61-EC5E916275E2}" type="presParOf" srcId="{6568C7C1-90A5-488E-9E9B-CD4D5BFD40AF}" destId="{51FE34F8-5F88-4CD9-AE96-37106BE3B324}" srcOrd="2" destOrd="0" presId="urn:microsoft.com/office/officeart/2005/8/layout/orgChart1"/>
    <dgm:cxn modelId="{F2CEF410-E0B8-4495-B228-3AAE37918D24}" type="presParOf" srcId="{3D0EBC0A-9C59-4848-9A56-CB0B0227B1C5}" destId="{BF69D83A-5D23-4624-9651-B2F580D83D66}" srcOrd="2" destOrd="0" presId="urn:microsoft.com/office/officeart/2005/8/layout/orgChart1"/>
    <dgm:cxn modelId="{2815334A-4D3E-42AA-BDCA-8112D9D821FA}" type="presParOf" srcId="{793E3B4A-FEF7-4BCA-8B95-BE30A58E403C}" destId="{12774B40-192A-4CEC-A0C5-0A06ECA1C9AE}" srcOrd="2" destOrd="0" presId="urn:microsoft.com/office/officeart/2005/8/layout/orgChart1"/>
    <dgm:cxn modelId="{65D06800-2122-49E5-93A9-3C1513373EA1}" type="presParOf" srcId="{D9346783-CF4E-41CE-9015-2FE09B2C29C2}" destId="{9E3E2429-A8AF-47B0-AC2A-9AB92E40B025}" srcOrd="2" destOrd="0" presId="urn:microsoft.com/office/officeart/2005/8/layout/orgChart1"/>
    <dgm:cxn modelId="{724886B7-D89B-4FEA-AB8C-B8D4B35C9C31}" type="presParOf" srcId="{D61025E5-CC89-44F3-8C8A-F05E32F74200}" destId="{B37F47B6-CCE0-4749-AE66-8D92BB4061DB}" srcOrd="2" destOrd="0" presId="urn:microsoft.com/office/officeart/2005/8/layout/orgChart1"/>
    <dgm:cxn modelId="{D228165F-F760-4231-AC63-D48158EB277D}" type="presParOf" srcId="{B19E907E-8EAD-421F-98AF-69A06179F8E9}" destId="{9AEEB43D-2B93-4959-8F32-FF7C3703A600}" srcOrd="2" destOrd="0" presId="urn:microsoft.com/office/officeart/2005/8/layout/orgChart1"/>
    <dgm:cxn modelId="{D7A5D6FE-678B-426A-B3C2-6BC9F078F3C8}" type="presParOf" srcId="{B2FA6625-B490-4261-B064-AC5F7344644E}" destId="{BF0470DC-7F0D-49F0-8F71-57337643722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7946E9-7CD2-4A1D-9CFD-42DEB40CA8A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62EB66B5-CA93-4CB8-AB3F-25E357745B4D}">
      <dgm:prSet phldrT="[Text]">
        <dgm:style>
          <a:lnRef idx="2">
            <a:schemeClr val="dk1"/>
          </a:lnRef>
          <a:fillRef idx="1">
            <a:schemeClr val="lt1"/>
          </a:fillRef>
          <a:effectRef idx="0">
            <a:schemeClr val="dk1"/>
          </a:effectRef>
          <a:fontRef idx="minor">
            <a:schemeClr val="dk1"/>
          </a:fontRef>
        </dgm:style>
      </dgm:prSet>
      <dgm:spPr/>
      <dgm:t>
        <a:bodyPr/>
        <a:lstStyle/>
        <a:p>
          <a:r>
            <a:rPr lang="en-US" b="1" dirty="0">
              <a:latin typeface="+mn-lt"/>
              <a:ea typeface="ＭＳ Ｐゴシック" charset="0"/>
              <a:cs typeface="ＭＳ Ｐゴシック" charset="0"/>
            </a:rPr>
            <a:t>Vertical Integration</a:t>
          </a:r>
          <a:endParaRPr lang="en-IN" b="1">
            <a:latin typeface="+mn-lt"/>
          </a:endParaRPr>
        </a:p>
      </dgm:t>
    </dgm:pt>
    <dgm:pt modelId="{74CEE687-5414-4E11-A49B-19F52172A897}" type="parTrans" cxnId="{A8D72789-AB12-4AB8-9C01-D414AEFEDA9A}">
      <dgm:prSet/>
      <dgm:spPr/>
      <dgm:t>
        <a:bodyPr/>
        <a:lstStyle/>
        <a:p>
          <a:endParaRPr lang="en-IN" b="1">
            <a:solidFill>
              <a:sysClr val="windowText" lastClr="000000"/>
            </a:solidFill>
            <a:latin typeface="+mn-lt"/>
          </a:endParaRPr>
        </a:p>
      </dgm:t>
    </dgm:pt>
    <dgm:pt modelId="{A888A671-4767-454A-A857-F144260C4641}" type="sibTrans" cxnId="{A8D72789-AB12-4AB8-9C01-D414AEFEDA9A}">
      <dgm:prSet/>
      <dgm:spPr/>
      <dgm:t>
        <a:bodyPr/>
        <a:lstStyle/>
        <a:p>
          <a:endParaRPr lang="en-IN" b="1">
            <a:solidFill>
              <a:sysClr val="windowText" lastClr="000000"/>
            </a:solidFill>
            <a:latin typeface="+mn-lt"/>
          </a:endParaRPr>
        </a:p>
      </dgm:t>
    </dgm:pt>
    <dgm:pt modelId="{74A98BB0-DA23-4009-8227-AD2F2799615C}">
      <dgm:prSet phldrT="[Text]" custT="1">
        <dgm:style>
          <a:lnRef idx="2">
            <a:schemeClr val="dk1"/>
          </a:lnRef>
          <a:fillRef idx="1">
            <a:schemeClr val="lt1"/>
          </a:fillRef>
          <a:effectRef idx="0">
            <a:schemeClr val="dk1"/>
          </a:effectRef>
          <a:fontRef idx="minor">
            <a:schemeClr val="dk1"/>
          </a:fontRef>
        </dgm:style>
      </dgm:prSet>
      <dgm:spPr/>
      <dgm:t>
        <a:bodyPr/>
        <a:lstStyle/>
        <a:p>
          <a:r>
            <a:rPr lang="en-US" sz="1050" b="1" dirty="0">
              <a:latin typeface="+mn-lt"/>
              <a:ea typeface="ＭＳ Ｐゴシック" charset="0"/>
              <a:cs typeface="ＭＳ Ｐゴシック" charset="0"/>
            </a:rPr>
            <a:t>Manufacturing</a:t>
          </a:r>
          <a:endParaRPr lang="en-IN" sz="1050" b="1">
            <a:latin typeface="+mn-lt"/>
          </a:endParaRPr>
        </a:p>
      </dgm:t>
    </dgm:pt>
    <dgm:pt modelId="{8C363209-5D0D-4BA9-A811-9B8CF02B9857}" type="parTrans" cxnId="{CB1BB44F-3D98-44A8-BBC3-156F11F06AEC}">
      <dgm:prSet/>
      <dgm:spPr/>
      <dgm:t>
        <a:bodyPr/>
        <a:lstStyle/>
        <a:p>
          <a:endParaRPr lang="en-IN" b="1">
            <a:solidFill>
              <a:sysClr val="windowText" lastClr="000000"/>
            </a:solidFill>
            <a:latin typeface="+mn-lt"/>
          </a:endParaRPr>
        </a:p>
      </dgm:t>
    </dgm:pt>
    <dgm:pt modelId="{B719406A-078D-4C76-A199-F4D046515D10}" type="sibTrans" cxnId="{CB1BB44F-3D98-44A8-BBC3-156F11F06AEC}">
      <dgm:prSet/>
      <dgm:spPr/>
      <dgm:t>
        <a:bodyPr/>
        <a:lstStyle/>
        <a:p>
          <a:endParaRPr lang="en-IN" b="1">
            <a:solidFill>
              <a:sysClr val="windowText" lastClr="000000"/>
            </a:solidFill>
            <a:latin typeface="+mn-lt"/>
          </a:endParaRPr>
        </a:p>
      </dgm:t>
    </dgm:pt>
    <dgm:pt modelId="{853F9961-133B-4C30-9888-2219D3218C4C}">
      <dgm:prSet phldrT="[Text]" custT="1">
        <dgm:style>
          <a:lnRef idx="2">
            <a:schemeClr val="dk1"/>
          </a:lnRef>
          <a:fillRef idx="1">
            <a:schemeClr val="lt1"/>
          </a:fillRef>
          <a:effectRef idx="0">
            <a:schemeClr val="dk1"/>
          </a:effectRef>
          <a:fontRef idx="minor">
            <a:schemeClr val="dk1"/>
          </a:fontRef>
        </dgm:style>
      </dgm:prSet>
      <dgm:spPr/>
      <dgm:t>
        <a:bodyPr/>
        <a:lstStyle/>
        <a:p>
          <a:r>
            <a:rPr lang="en-US" sz="1050" b="1" dirty="0">
              <a:latin typeface="+mn-lt"/>
              <a:ea typeface="ＭＳ Ｐゴシック" charset="0"/>
              <a:cs typeface="ＭＳ Ｐゴシック" charset="0"/>
            </a:rPr>
            <a:t>Polish</a:t>
          </a:r>
          <a:endParaRPr lang="en-IN" sz="1050" b="1">
            <a:latin typeface="+mn-lt"/>
          </a:endParaRPr>
        </a:p>
      </dgm:t>
    </dgm:pt>
    <dgm:pt modelId="{120B6AAB-4EBE-445B-BF1E-B84669C3B98F}" type="parTrans" cxnId="{5DDA1590-3BC1-4716-8A41-DC7FDBC1E77F}">
      <dgm:prSet/>
      <dgm:spPr/>
      <dgm:t>
        <a:bodyPr/>
        <a:lstStyle/>
        <a:p>
          <a:endParaRPr lang="en-IN" b="1">
            <a:solidFill>
              <a:sysClr val="windowText" lastClr="000000"/>
            </a:solidFill>
            <a:latin typeface="+mn-lt"/>
          </a:endParaRPr>
        </a:p>
      </dgm:t>
    </dgm:pt>
    <dgm:pt modelId="{DAA93C11-2A20-4409-A473-822E9D699490}" type="sibTrans" cxnId="{5DDA1590-3BC1-4716-8A41-DC7FDBC1E77F}">
      <dgm:prSet/>
      <dgm:spPr/>
      <dgm:t>
        <a:bodyPr/>
        <a:lstStyle/>
        <a:p>
          <a:endParaRPr lang="en-IN" b="1">
            <a:solidFill>
              <a:sysClr val="windowText" lastClr="000000"/>
            </a:solidFill>
            <a:latin typeface="+mn-lt"/>
          </a:endParaRPr>
        </a:p>
      </dgm:t>
    </dgm:pt>
    <dgm:pt modelId="{70EF6D34-838C-49F7-9F3C-20583B4D8FB2}">
      <dgm:prSet custT="1">
        <dgm:style>
          <a:lnRef idx="2">
            <a:schemeClr val="dk1"/>
          </a:lnRef>
          <a:fillRef idx="1">
            <a:schemeClr val="lt1"/>
          </a:fillRef>
          <a:effectRef idx="0">
            <a:schemeClr val="dk1"/>
          </a:effectRef>
          <a:fontRef idx="minor">
            <a:schemeClr val="dk1"/>
          </a:fontRef>
        </dgm:style>
      </dgm:prSet>
      <dgm:spPr/>
      <dgm:t>
        <a:bodyPr/>
        <a:lstStyle/>
        <a:p>
          <a:r>
            <a:rPr lang="en-US" sz="1050" b="1" dirty="0">
              <a:latin typeface="+mn-lt"/>
              <a:ea typeface="ＭＳ Ｐゴシック" charset="0"/>
              <a:cs typeface="ＭＳ Ｐゴシック" charset="0"/>
            </a:rPr>
            <a:t>Rough</a:t>
          </a:r>
        </a:p>
      </dgm:t>
    </dgm:pt>
    <dgm:pt modelId="{A7ECB1A0-51FF-4FE9-9EB1-4B2ACC2FD834}" type="parTrans" cxnId="{FF855499-6DF7-4B0C-89BA-EAFFC501735D}">
      <dgm:prSet/>
      <dgm:spPr/>
      <dgm:t>
        <a:bodyPr/>
        <a:lstStyle/>
        <a:p>
          <a:endParaRPr lang="en-IN" b="1">
            <a:solidFill>
              <a:sysClr val="windowText" lastClr="000000"/>
            </a:solidFill>
            <a:latin typeface="+mn-lt"/>
          </a:endParaRPr>
        </a:p>
      </dgm:t>
    </dgm:pt>
    <dgm:pt modelId="{64536A93-1602-4520-A52B-3880BDE4C00B}" type="sibTrans" cxnId="{FF855499-6DF7-4B0C-89BA-EAFFC501735D}">
      <dgm:prSet/>
      <dgm:spPr/>
      <dgm:t>
        <a:bodyPr/>
        <a:lstStyle/>
        <a:p>
          <a:endParaRPr lang="en-IN" b="1">
            <a:solidFill>
              <a:sysClr val="windowText" lastClr="000000"/>
            </a:solidFill>
            <a:latin typeface="+mn-lt"/>
          </a:endParaRPr>
        </a:p>
      </dgm:t>
    </dgm:pt>
    <dgm:pt modelId="{689760EE-6881-49B7-B5EC-757B99C0A6BC}">
      <dgm:prSet custT="1">
        <dgm:style>
          <a:lnRef idx="2">
            <a:schemeClr val="dk1"/>
          </a:lnRef>
          <a:fillRef idx="1">
            <a:schemeClr val="lt1"/>
          </a:fillRef>
          <a:effectRef idx="0">
            <a:schemeClr val="dk1"/>
          </a:effectRef>
          <a:fontRef idx="minor">
            <a:schemeClr val="dk1"/>
          </a:fontRef>
        </dgm:style>
      </dgm:prSet>
      <dgm:spPr/>
      <dgm:t>
        <a:bodyPr/>
        <a:lstStyle/>
        <a:p>
          <a:r>
            <a:rPr lang="en-US" sz="1050" b="1" dirty="0" err="1">
              <a:latin typeface="+mn-lt"/>
              <a:ea typeface="ＭＳ Ｐゴシック" charset="0"/>
              <a:cs typeface="ＭＳ Ｐゴシック" charset="0"/>
            </a:rPr>
            <a:t>Jewellery</a:t>
          </a:r>
          <a:r>
            <a:rPr lang="en-US" sz="1050" b="1" dirty="0">
              <a:latin typeface="+mn-lt"/>
              <a:ea typeface="ＭＳ Ｐゴシック" charset="0"/>
              <a:cs typeface="ＭＳ Ｐゴシック" charset="0"/>
            </a:rPr>
            <a:t>/Affiliates</a:t>
          </a:r>
          <a:endParaRPr lang="en-IN" sz="1050" b="1">
            <a:latin typeface="+mn-lt"/>
          </a:endParaRPr>
        </a:p>
      </dgm:t>
    </dgm:pt>
    <dgm:pt modelId="{9AA949D3-E6E4-4EC0-A562-A610818040FD}" type="parTrans" cxnId="{895BA600-6762-41E7-9F0D-3EED24C9EE96}">
      <dgm:prSet/>
      <dgm:spPr/>
      <dgm:t>
        <a:bodyPr/>
        <a:lstStyle/>
        <a:p>
          <a:endParaRPr lang="en-IN" b="1">
            <a:solidFill>
              <a:sysClr val="windowText" lastClr="000000"/>
            </a:solidFill>
            <a:latin typeface="+mn-lt"/>
          </a:endParaRPr>
        </a:p>
      </dgm:t>
    </dgm:pt>
    <dgm:pt modelId="{CF926F6E-0C5C-45CB-A0FB-46B8E7901A27}" type="sibTrans" cxnId="{895BA600-6762-41E7-9F0D-3EED24C9EE96}">
      <dgm:prSet/>
      <dgm:spPr/>
      <dgm:t>
        <a:bodyPr/>
        <a:lstStyle/>
        <a:p>
          <a:endParaRPr lang="en-IN" b="1">
            <a:solidFill>
              <a:sysClr val="windowText" lastClr="000000"/>
            </a:solidFill>
            <a:latin typeface="+mn-lt"/>
          </a:endParaRPr>
        </a:p>
      </dgm:t>
    </dgm:pt>
    <dgm:pt modelId="{213870F4-43B1-4785-BAD2-BD4611D57DFF}">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Savji</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Founder, </a:t>
          </a:r>
          <a:r>
            <a:rPr lang="en-US" sz="900" b="1" dirty="0" err="1">
              <a:latin typeface="+mn-lt"/>
              <a:ea typeface="ＭＳ Ｐゴシック" charset="0"/>
              <a:cs typeface="ＭＳ Ｐゴシック" charset="0"/>
            </a:rPr>
            <a:t>Surat</a:t>
          </a:r>
          <a:endParaRPr lang="en-IN" sz="900" b="1">
            <a:latin typeface="+mn-lt"/>
          </a:endParaRPr>
        </a:p>
      </dgm:t>
    </dgm:pt>
    <dgm:pt modelId="{2D7FD12D-AFD3-4A33-A722-58871216DEED}" type="parTrans" cxnId="{200419C5-0A5A-4EC8-A69E-BC0ECFC73600}">
      <dgm:prSet/>
      <dgm:spPr/>
      <dgm:t>
        <a:bodyPr/>
        <a:lstStyle/>
        <a:p>
          <a:endParaRPr lang="en-IN" b="1">
            <a:solidFill>
              <a:sysClr val="windowText" lastClr="000000"/>
            </a:solidFill>
            <a:latin typeface="+mn-lt"/>
          </a:endParaRPr>
        </a:p>
      </dgm:t>
    </dgm:pt>
    <dgm:pt modelId="{A443D368-238B-4E09-9E72-F8A98FE0343F}" type="sibTrans" cxnId="{200419C5-0A5A-4EC8-A69E-BC0ECFC73600}">
      <dgm:prSet/>
      <dgm:spPr/>
      <dgm:t>
        <a:bodyPr/>
        <a:lstStyle/>
        <a:p>
          <a:endParaRPr lang="en-IN" b="1">
            <a:solidFill>
              <a:sysClr val="windowText" lastClr="000000"/>
            </a:solidFill>
            <a:latin typeface="+mn-lt"/>
          </a:endParaRPr>
        </a:p>
      </dgm:t>
    </dgm:pt>
    <dgm:pt modelId="{820ABF7A-9E65-484D-AEA8-2AFBE6EFC099}">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Dharmesh</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Antwerp</a:t>
          </a:r>
          <a:endParaRPr lang="en-IN" sz="900" b="1">
            <a:latin typeface="+mn-lt"/>
          </a:endParaRPr>
        </a:p>
      </dgm:t>
    </dgm:pt>
    <dgm:pt modelId="{B771663E-C396-49DF-8F3F-AFBEEAAEBE7A}" type="parTrans" cxnId="{397C67B4-F2A6-4AE1-9D30-B643F400C4A7}">
      <dgm:prSet/>
      <dgm:spPr/>
      <dgm:t>
        <a:bodyPr/>
        <a:lstStyle/>
        <a:p>
          <a:endParaRPr lang="en-IN" b="1">
            <a:solidFill>
              <a:sysClr val="windowText" lastClr="000000"/>
            </a:solidFill>
            <a:latin typeface="+mn-lt"/>
          </a:endParaRPr>
        </a:p>
      </dgm:t>
    </dgm:pt>
    <dgm:pt modelId="{DE1C70E1-5194-4A14-87E9-593F63BA892A}" type="sibTrans" cxnId="{397C67B4-F2A6-4AE1-9D30-B643F400C4A7}">
      <dgm:prSet/>
      <dgm:spPr/>
      <dgm:t>
        <a:bodyPr/>
        <a:lstStyle/>
        <a:p>
          <a:endParaRPr lang="en-IN" b="1">
            <a:solidFill>
              <a:sysClr val="windowText" lastClr="000000"/>
            </a:solidFill>
            <a:latin typeface="+mn-lt"/>
          </a:endParaRPr>
        </a:p>
      </dgm:t>
    </dgm:pt>
    <dgm:pt modelId="{E7F72788-8A2B-4BDB-BEAE-02ABA4C05A06}">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Pintu</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err="1">
              <a:latin typeface="+mn-lt"/>
              <a:ea typeface="ＭＳ Ｐゴシック" charset="0"/>
              <a:cs typeface="ＭＳ Ｐゴシック" charset="0"/>
            </a:rPr>
            <a:t>Surat</a:t>
          </a:r>
          <a:endParaRPr lang="en-IN" sz="900" b="1">
            <a:latin typeface="+mn-lt"/>
          </a:endParaRPr>
        </a:p>
      </dgm:t>
    </dgm:pt>
    <dgm:pt modelId="{89E11500-C388-4C31-8F3F-8DF9D5A1B457}" type="parTrans" cxnId="{8DDE1AE7-7CBD-4CCC-AFF5-6EFB5B3927B4}">
      <dgm:prSet/>
      <dgm:spPr/>
      <dgm:t>
        <a:bodyPr/>
        <a:lstStyle/>
        <a:p>
          <a:endParaRPr lang="en-IN" b="1">
            <a:solidFill>
              <a:sysClr val="windowText" lastClr="000000"/>
            </a:solidFill>
            <a:latin typeface="+mn-lt"/>
          </a:endParaRPr>
        </a:p>
      </dgm:t>
    </dgm:pt>
    <dgm:pt modelId="{4881571C-8CCF-4F6B-9E7E-5477919F7514}" type="sibTrans" cxnId="{8DDE1AE7-7CBD-4CCC-AFF5-6EFB5B3927B4}">
      <dgm:prSet/>
      <dgm:spPr/>
      <dgm:t>
        <a:bodyPr/>
        <a:lstStyle/>
        <a:p>
          <a:endParaRPr lang="en-IN" b="1">
            <a:solidFill>
              <a:sysClr val="windowText" lastClr="000000"/>
            </a:solidFill>
            <a:latin typeface="+mn-lt"/>
          </a:endParaRPr>
        </a:p>
      </dgm:t>
    </dgm:pt>
    <dgm:pt modelId="{74CB0023-6387-4582-8921-23687DA828E2}">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Tulsi</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Co-founder, </a:t>
          </a:r>
          <a:r>
            <a:rPr lang="en-US" sz="900" b="1" dirty="0" err="1">
              <a:latin typeface="+mn-lt"/>
              <a:ea typeface="ＭＳ Ｐゴシック" charset="0"/>
              <a:cs typeface="ＭＳ Ｐゴシック" charset="0"/>
            </a:rPr>
            <a:t>Surat</a:t>
          </a:r>
          <a:endParaRPr lang="en-IN" sz="900" b="1">
            <a:latin typeface="+mn-lt"/>
          </a:endParaRPr>
        </a:p>
      </dgm:t>
    </dgm:pt>
    <dgm:pt modelId="{2ABA25E9-CC8F-4548-AA67-3591EF1DF6D3}" type="parTrans" cxnId="{9AD511B9-2365-46B3-8485-883EBBEAC640}">
      <dgm:prSet/>
      <dgm:spPr/>
      <dgm:t>
        <a:bodyPr/>
        <a:lstStyle/>
        <a:p>
          <a:endParaRPr lang="en-IN" b="1">
            <a:solidFill>
              <a:sysClr val="windowText" lastClr="000000"/>
            </a:solidFill>
            <a:latin typeface="+mn-lt"/>
          </a:endParaRPr>
        </a:p>
      </dgm:t>
    </dgm:pt>
    <dgm:pt modelId="{BAF5CA71-45E2-4ADE-BF39-AC0185D705B2}" type="sibTrans" cxnId="{9AD511B9-2365-46B3-8485-883EBBEAC640}">
      <dgm:prSet/>
      <dgm:spPr/>
      <dgm:t>
        <a:bodyPr/>
        <a:lstStyle/>
        <a:p>
          <a:endParaRPr lang="en-IN" b="1">
            <a:solidFill>
              <a:sysClr val="windowText" lastClr="000000"/>
            </a:solidFill>
            <a:latin typeface="+mn-lt"/>
          </a:endParaRPr>
        </a:p>
      </dgm:t>
    </dgm:pt>
    <dgm:pt modelId="{AF6E0DD6-96BD-40E1-9FDE-AC8450636CD5}">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Himmat</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Co-founder, </a:t>
          </a:r>
          <a:r>
            <a:rPr lang="en-US" sz="900" b="1" dirty="0" err="1">
              <a:latin typeface="+mn-lt"/>
              <a:ea typeface="ＭＳ Ｐゴシック" charset="0"/>
              <a:cs typeface="ＭＳ Ｐゴシック" charset="0"/>
            </a:rPr>
            <a:t>Surat</a:t>
          </a:r>
          <a:endParaRPr lang="en-IN" sz="900" b="1">
            <a:latin typeface="+mn-lt"/>
          </a:endParaRPr>
        </a:p>
      </dgm:t>
    </dgm:pt>
    <dgm:pt modelId="{E4FDAF5E-97AB-4FF2-8EE8-F2585FCEBD0C}" type="parTrans" cxnId="{BA3DCA37-0570-401C-B8E2-1BCB0EA8C933}">
      <dgm:prSet/>
      <dgm:spPr/>
      <dgm:t>
        <a:bodyPr/>
        <a:lstStyle/>
        <a:p>
          <a:endParaRPr lang="en-IN" b="1">
            <a:solidFill>
              <a:sysClr val="windowText" lastClr="000000"/>
            </a:solidFill>
            <a:latin typeface="+mn-lt"/>
          </a:endParaRPr>
        </a:p>
      </dgm:t>
    </dgm:pt>
    <dgm:pt modelId="{6BF528C3-7614-40AE-81A7-34008D357CEC}" type="sibTrans" cxnId="{BA3DCA37-0570-401C-B8E2-1BCB0EA8C933}">
      <dgm:prSet/>
      <dgm:spPr/>
      <dgm:t>
        <a:bodyPr/>
        <a:lstStyle/>
        <a:p>
          <a:endParaRPr lang="en-IN" b="1">
            <a:solidFill>
              <a:sysClr val="windowText" lastClr="000000"/>
            </a:solidFill>
            <a:latin typeface="+mn-lt"/>
          </a:endParaRPr>
        </a:p>
      </dgm:t>
    </dgm:pt>
    <dgm:pt modelId="{D3E9BEB1-6458-4C37-903F-249BF45E862B}">
      <dgm:prSet custT="1">
        <dgm:style>
          <a:lnRef idx="2">
            <a:schemeClr val="dk1"/>
          </a:lnRef>
          <a:fillRef idx="1">
            <a:schemeClr val="lt1"/>
          </a:fillRef>
          <a:effectRef idx="0">
            <a:schemeClr val="dk1"/>
          </a:effectRef>
          <a:fontRef idx="minor">
            <a:schemeClr val="dk1"/>
          </a:fontRef>
        </dgm:style>
      </dgm:prSet>
      <dgm:spPr/>
      <dgm:t>
        <a:bodyPr/>
        <a:lstStyle/>
        <a:p>
          <a:r>
            <a:rPr lang="en-US" sz="900" b="1" dirty="0">
              <a:latin typeface="+mn-lt"/>
              <a:ea typeface="ＭＳ Ｐゴシック" charset="0"/>
              <a:cs typeface="ＭＳ Ｐゴシック" charset="0"/>
            </a:rPr>
            <a:t>Bharat Patel</a:t>
          </a:r>
        </a:p>
        <a:p>
          <a:r>
            <a:rPr lang="en-US" sz="900" b="1" dirty="0" err="1">
              <a:latin typeface="+mn-lt"/>
              <a:ea typeface="ＭＳ Ｐゴシック" charset="0"/>
              <a:cs typeface="ＭＳ Ｐゴシック" charset="0"/>
            </a:rPr>
            <a:t>Surat</a:t>
          </a:r>
          <a:endParaRPr lang="en-IN" sz="900" b="1">
            <a:latin typeface="+mn-lt"/>
          </a:endParaRPr>
        </a:p>
      </dgm:t>
    </dgm:pt>
    <dgm:pt modelId="{FE597A36-B7F6-4AB7-BA7C-E788627AB8C6}" type="parTrans" cxnId="{B51BB6F3-2252-436B-AA8D-76DFB244E7C1}">
      <dgm:prSet/>
      <dgm:spPr/>
      <dgm:t>
        <a:bodyPr/>
        <a:lstStyle/>
        <a:p>
          <a:endParaRPr lang="en-IN" b="1">
            <a:solidFill>
              <a:sysClr val="windowText" lastClr="000000"/>
            </a:solidFill>
            <a:latin typeface="+mn-lt"/>
          </a:endParaRPr>
        </a:p>
      </dgm:t>
    </dgm:pt>
    <dgm:pt modelId="{AE87421A-A9FA-4FC9-80C7-EDC09DCB1A70}" type="sibTrans" cxnId="{B51BB6F3-2252-436B-AA8D-76DFB244E7C1}">
      <dgm:prSet/>
      <dgm:spPr/>
      <dgm:t>
        <a:bodyPr/>
        <a:lstStyle/>
        <a:p>
          <a:endParaRPr lang="en-IN" b="1">
            <a:solidFill>
              <a:sysClr val="windowText" lastClr="000000"/>
            </a:solidFill>
            <a:latin typeface="+mn-lt"/>
          </a:endParaRPr>
        </a:p>
      </dgm:t>
    </dgm:pt>
    <dgm:pt modelId="{17F03927-7784-41D3-9AC5-EC7D2AB833FC}">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Naresh</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Lunagariya</a:t>
          </a:r>
          <a:endParaRPr lang="en-US" sz="900" b="1" dirty="0">
            <a:latin typeface="+mn-lt"/>
            <a:ea typeface="ＭＳ Ｐゴシック" charset="0"/>
            <a:cs typeface="ＭＳ Ｐゴシック" charset="0"/>
          </a:endParaRPr>
        </a:p>
        <a:p>
          <a:r>
            <a:rPr lang="en-US" sz="900" b="1" dirty="0" err="1">
              <a:latin typeface="+mn-lt"/>
              <a:ea typeface="ＭＳ Ｐゴシック" charset="0"/>
              <a:cs typeface="ＭＳ Ｐゴシック" charset="0"/>
            </a:rPr>
            <a:t>Surat</a:t>
          </a:r>
          <a:endParaRPr lang="en-IN" sz="900" b="1">
            <a:latin typeface="+mn-lt"/>
          </a:endParaRPr>
        </a:p>
      </dgm:t>
    </dgm:pt>
    <dgm:pt modelId="{9F2409AB-C8FF-4DAE-A8C3-9507727DA0FF}" type="parTrans" cxnId="{0B4EC23B-4158-4374-B778-664DCB764481}">
      <dgm:prSet/>
      <dgm:spPr/>
      <dgm:t>
        <a:bodyPr/>
        <a:lstStyle/>
        <a:p>
          <a:endParaRPr lang="en-IN" b="1">
            <a:solidFill>
              <a:sysClr val="windowText" lastClr="000000"/>
            </a:solidFill>
            <a:latin typeface="+mn-lt"/>
          </a:endParaRPr>
        </a:p>
      </dgm:t>
    </dgm:pt>
    <dgm:pt modelId="{7D2FB5FD-26A4-49B7-898F-73E8608B199B}" type="sibTrans" cxnId="{0B4EC23B-4158-4374-B778-664DCB764481}">
      <dgm:prSet/>
      <dgm:spPr/>
      <dgm:t>
        <a:bodyPr/>
        <a:lstStyle/>
        <a:p>
          <a:endParaRPr lang="en-IN" b="1">
            <a:solidFill>
              <a:sysClr val="windowText" lastClr="000000"/>
            </a:solidFill>
            <a:latin typeface="+mn-lt"/>
          </a:endParaRPr>
        </a:p>
      </dgm:t>
    </dgm:pt>
    <dgm:pt modelId="{216C2CD2-94B6-410A-BC4C-41FB26D7ED8C}">
      <dgm:prSet custT="1">
        <dgm:style>
          <a:lnRef idx="2">
            <a:schemeClr val="dk1"/>
          </a:lnRef>
          <a:fillRef idx="1">
            <a:schemeClr val="lt1"/>
          </a:fillRef>
          <a:effectRef idx="0">
            <a:schemeClr val="dk1"/>
          </a:effectRef>
          <a:fontRef idx="minor">
            <a:schemeClr val="dk1"/>
          </a:fontRef>
        </dgm:style>
      </dgm:prSet>
      <dgm:spPr/>
      <dgm:t>
        <a:bodyPr/>
        <a:lstStyle/>
        <a:p>
          <a:r>
            <a:rPr lang="pt-BR" sz="900" b="1" dirty="0">
              <a:latin typeface="+mn-lt"/>
              <a:ea typeface="ＭＳ Ｐゴシック" charset="0"/>
              <a:cs typeface="ＭＳ Ｐゴシック" charset="0"/>
            </a:rPr>
            <a:t>Ghanshyam Dholakia</a:t>
          </a:r>
        </a:p>
        <a:p>
          <a:r>
            <a:rPr lang="pt-BR" sz="900" b="1" dirty="0">
              <a:latin typeface="+mn-lt"/>
              <a:ea typeface="ＭＳ Ｐゴシック" charset="0"/>
              <a:cs typeface="ＭＳ Ｐゴシック" charset="0"/>
            </a:rPr>
            <a:t>Co-founder, Mumbai</a:t>
          </a:r>
          <a:endParaRPr lang="en-IN" sz="900" b="1">
            <a:latin typeface="+mn-lt"/>
          </a:endParaRPr>
        </a:p>
      </dgm:t>
    </dgm:pt>
    <dgm:pt modelId="{94B21503-E196-41E4-B63C-57BB7932996F}" type="parTrans" cxnId="{DF9872F2-F0E4-4695-8953-1A5501B3B9C7}">
      <dgm:prSet/>
      <dgm:spPr/>
      <dgm:t>
        <a:bodyPr/>
        <a:lstStyle/>
        <a:p>
          <a:endParaRPr lang="en-IN" b="1">
            <a:solidFill>
              <a:sysClr val="windowText" lastClr="000000"/>
            </a:solidFill>
            <a:latin typeface="+mn-lt"/>
          </a:endParaRPr>
        </a:p>
      </dgm:t>
    </dgm:pt>
    <dgm:pt modelId="{890AE576-87D8-4C84-8949-6E310CE85126}" type="sibTrans" cxnId="{DF9872F2-F0E4-4695-8953-1A5501B3B9C7}">
      <dgm:prSet/>
      <dgm:spPr/>
      <dgm:t>
        <a:bodyPr/>
        <a:lstStyle/>
        <a:p>
          <a:endParaRPr lang="en-IN" b="1">
            <a:solidFill>
              <a:sysClr val="windowText" lastClr="000000"/>
            </a:solidFill>
            <a:latin typeface="+mn-lt"/>
          </a:endParaRPr>
        </a:p>
      </dgm:t>
    </dgm:pt>
    <dgm:pt modelId="{B227464C-835F-4151-9942-0552AF13CBB3}">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Hasmukh</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Operations, Mumbai</a:t>
          </a:r>
          <a:endParaRPr lang="en-IN" sz="900" b="1">
            <a:latin typeface="+mn-lt"/>
          </a:endParaRPr>
        </a:p>
      </dgm:t>
    </dgm:pt>
    <dgm:pt modelId="{42BC8DCA-B799-44F4-8B96-858B56977571}" type="parTrans" cxnId="{99AF9F85-E2D3-4055-B715-7828A88675B0}">
      <dgm:prSet/>
      <dgm:spPr/>
      <dgm:t>
        <a:bodyPr/>
        <a:lstStyle/>
        <a:p>
          <a:endParaRPr lang="en-IN" b="1">
            <a:solidFill>
              <a:sysClr val="windowText" lastClr="000000"/>
            </a:solidFill>
            <a:latin typeface="+mn-lt"/>
          </a:endParaRPr>
        </a:p>
      </dgm:t>
    </dgm:pt>
    <dgm:pt modelId="{088EE723-15CD-4D72-8F9B-BCF64BFD8403}" type="sibTrans" cxnId="{99AF9F85-E2D3-4055-B715-7828A88675B0}">
      <dgm:prSet/>
      <dgm:spPr/>
      <dgm:t>
        <a:bodyPr/>
        <a:lstStyle/>
        <a:p>
          <a:endParaRPr lang="en-IN" b="1">
            <a:solidFill>
              <a:sysClr val="windowText" lastClr="000000"/>
            </a:solidFill>
            <a:latin typeface="+mn-lt"/>
          </a:endParaRPr>
        </a:p>
      </dgm:t>
    </dgm:pt>
    <dgm:pt modelId="{43B51024-5891-4E51-BB1E-55ED22729A43}">
      <dgm:prSet custT="1">
        <dgm:style>
          <a:lnRef idx="2">
            <a:schemeClr val="dk1"/>
          </a:lnRef>
          <a:fillRef idx="1">
            <a:schemeClr val="lt1"/>
          </a:fillRef>
          <a:effectRef idx="0">
            <a:schemeClr val="dk1"/>
          </a:effectRef>
          <a:fontRef idx="minor">
            <a:schemeClr val="dk1"/>
          </a:fontRef>
        </dgm:style>
      </dgm:prSet>
      <dgm:spPr/>
      <dgm:t>
        <a:bodyPr/>
        <a:lstStyle/>
        <a:p>
          <a:r>
            <a:rPr lang="en-US" sz="900" b="1" dirty="0">
              <a:latin typeface="+mn-lt"/>
              <a:ea typeface="ＭＳ Ｐゴシック" charset="0"/>
              <a:cs typeface="ＭＳ Ｐゴシック" charset="0"/>
            </a:rPr>
            <a:t>Rajesh </a:t>
          </a:r>
          <a:r>
            <a:rPr lang="en-US" sz="900" b="1" dirty="0" err="1">
              <a:latin typeface="+mn-lt"/>
              <a:ea typeface="ＭＳ Ｐゴシック" charset="0"/>
              <a:cs typeface="ＭＳ Ｐゴシック" charset="0"/>
            </a:rPr>
            <a:t>Malaviya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Sales Manager, Mumbai</a:t>
          </a:r>
          <a:endParaRPr lang="en-IN" sz="900" b="1">
            <a:latin typeface="+mn-lt"/>
          </a:endParaRPr>
        </a:p>
      </dgm:t>
    </dgm:pt>
    <dgm:pt modelId="{2A8A1E9B-3D21-45C5-B30F-41987D9E5D90}" type="parTrans" cxnId="{9FAD34AD-AC38-4EB2-A92A-4AA80AD56E76}">
      <dgm:prSet/>
      <dgm:spPr/>
      <dgm:t>
        <a:bodyPr/>
        <a:lstStyle/>
        <a:p>
          <a:endParaRPr lang="en-IN" b="1">
            <a:solidFill>
              <a:sysClr val="windowText" lastClr="000000"/>
            </a:solidFill>
            <a:latin typeface="+mn-lt"/>
          </a:endParaRPr>
        </a:p>
      </dgm:t>
    </dgm:pt>
    <dgm:pt modelId="{8FF23900-9EEF-4D54-9C27-519575E5BC96}" type="sibTrans" cxnId="{9FAD34AD-AC38-4EB2-A92A-4AA80AD56E76}">
      <dgm:prSet/>
      <dgm:spPr/>
      <dgm:t>
        <a:bodyPr/>
        <a:lstStyle/>
        <a:p>
          <a:endParaRPr lang="en-IN" b="1">
            <a:solidFill>
              <a:sysClr val="windowText" lastClr="000000"/>
            </a:solidFill>
            <a:latin typeface="+mn-lt"/>
          </a:endParaRPr>
        </a:p>
      </dgm:t>
    </dgm:pt>
    <dgm:pt modelId="{031CFF7D-EEF5-48F5-BE46-0E35DB47B648}">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Brijesh</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Marketing Manager, Mumbai</a:t>
          </a:r>
          <a:endParaRPr lang="en-IN" sz="900" b="1">
            <a:latin typeface="+mn-lt"/>
          </a:endParaRPr>
        </a:p>
      </dgm:t>
    </dgm:pt>
    <dgm:pt modelId="{ACE898AA-871E-4557-B73A-1D6D1B430BB5}" type="parTrans" cxnId="{17AC40B9-D1E7-4916-8270-A61A399A4566}">
      <dgm:prSet/>
      <dgm:spPr/>
      <dgm:t>
        <a:bodyPr/>
        <a:lstStyle/>
        <a:p>
          <a:endParaRPr lang="en-IN" b="1">
            <a:solidFill>
              <a:sysClr val="windowText" lastClr="000000"/>
            </a:solidFill>
            <a:latin typeface="+mn-lt"/>
          </a:endParaRPr>
        </a:p>
      </dgm:t>
    </dgm:pt>
    <dgm:pt modelId="{FE52438A-0E07-4583-96CF-72ECE1CEE1B2}" type="sibTrans" cxnId="{17AC40B9-D1E7-4916-8270-A61A399A4566}">
      <dgm:prSet/>
      <dgm:spPr/>
      <dgm:t>
        <a:bodyPr/>
        <a:lstStyle/>
        <a:p>
          <a:endParaRPr lang="en-IN" b="1">
            <a:solidFill>
              <a:sysClr val="windowText" lastClr="000000"/>
            </a:solidFill>
            <a:latin typeface="+mn-lt"/>
          </a:endParaRPr>
        </a:p>
      </dgm:t>
    </dgm:pt>
    <dgm:pt modelId="{CE0F2DCF-A412-4B59-9630-4ACBB3D0A119}">
      <dgm:prSet custT="1">
        <dgm:style>
          <a:lnRef idx="2">
            <a:schemeClr val="dk1"/>
          </a:lnRef>
          <a:fillRef idx="1">
            <a:schemeClr val="lt1"/>
          </a:fillRef>
          <a:effectRef idx="0">
            <a:schemeClr val="dk1"/>
          </a:effectRef>
          <a:fontRef idx="minor">
            <a:schemeClr val="dk1"/>
          </a:fontRef>
        </dgm:style>
      </dgm:prSet>
      <dgm:spPr/>
      <dgm:t>
        <a:bodyPr/>
        <a:lstStyle/>
        <a:p>
          <a:r>
            <a:rPr lang="pt-BR" sz="900" b="1" dirty="0">
              <a:latin typeface="+mn-lt"/>
              <a:ea typeface="ＭＳ Ｐゴシック" charset="0"/>
              <a:cs typeface="ＭＳ Ｐゴシック" charset="0"/>
            </a:rPr>
            <a:t>Hasu Dholakia</a:t>
          </a:r>
        </a:p>
        <a:p>
          <a:r>
            <a:rPr lang="pt-BR" sz="900" b="1" dirty="0">
              <a:latin typeface="+mn-lt"/>
              <a:ea typeface="ＭＳ Ｐゴシック" charset="0"/>
              <a:cs typeface="ＭＳ Ｐゴシック" charset="0"/>
            </a:rPr>
            <a:t>Jewellery, USA</a:t>
          </a:r>
          <a:endParaRPr lang="en-IN" sz="900" b="1">
            <a:latin typeface="+mn-lt"/>
          </a:endParaRPr>
        </a:p>
      </dgm:t>
    </dgm:pt>
    <dgm:pt modelId="{273583C1-8656-4A4F-AF80-4E02E2BB3E8B}" type="parTrans" cxnId="{B701E31D-A7B8-47F6-AC1F-3E5CB1767946}">
      <dgm:prSet/>
      <dgm:spPr/>
      <dgm:t>
        <a:bodyPr/>
        <a:lstStyle/>
        <a:p>
          <a:endParaRPr lang="en-IN" b="1">
            <a:solidFill>
              <a:sysClr val="windowText" lastClr="000000"/>
            </a:solidFill>
            <a:latin typeface="+mn-lt"/>
          </a:endParaRPr>
        </a:p>
      </dgm:t>
    </dgm:pt>
    <dgm:pt modelId="{90A805AB-7AA8-45A5-8226-5B8AA0C38B1F}" type="sibTrans" cxnId="{B701E31D-A7B8-47F6-AC1F-3E5CB1767946}">
      <dgm:prSet/>
      <dgm:spPr/>
      <dgm:t>
        <a:bodyPr/>
        <a:lstStyle/>
        <a:p>
          <a:endParaRPr lang="en-IN" b="1">
            <a:solidFill>
              <a:sysClr val="windowText" lastClr="000000"/>
            </a:solidFill>
            <a:latin typeface="+mn-lt"/>
          </a:endParaRPr>
        </a:p>
      </dgm:t>
    </dgm:pt>
    <dgm:pt modelId="{8320F0ED-322F-4EF7-AC34-ED8CD0E601EF}">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Parag</a:t>
          </a:r>
          <a:r>
            <a:rPr lang="en-US" sz="900" b="1" dirty="0">
              <a:latin typeface="+mn-lt"/>
              <a:ea typeface="ＭＳ Ｐゴシック" charset="0"/>
              <a:cs typeface="ＭＳ Ｐゴシック" charset="0"/>
            </a:rPr>
            <a:t> Shah</a:t>
          </a:r>
        </a:p>
        <a:p>
          <a:r>
            <a:rPr lang="en-US" sz="900" b="1" dirty="0" err="1">
              <a:latin typeface="+mn-lt"/>
              <a:ea typeface="ＭＳ Ｐゴシック" charset="0"/>
              <a:cs typeface="ＭＳ Ｐゴシック" charset="0"/>
            </a:rPr>
            <a:t>Jewellery</a:t>
          </a:r>
          <a:r>
            <a:rPr lang="en-US" sz="900" b="1" dirty="0">
              <a:latin typeface="+mn-lt"/>
              <a:ea typeface="ＭＳ Ｐゴシック" charset="0"/>
              <a:cs typeface="ＭＳ Ｐゴシック" charset="0"/>
            </a:rPr>
            <a:t>, Mumbai</a:t>
          </a:r>
          <a:endParaRPr lang="en-IN" sz="900" b="1">
            <a:latin typeface="+mn-lt"/>
          </a:endParaRPr>
        </a:p>
      </dgm:t>
    </dgm:pt>
    <dgm:pt modelId="{210A1D92-7B57-4071-8728-BB8863614BEB}" type="parTrans" cxnId="{F0E57732-491C-4A67-9D26-9ABFB0913B8A}">
      <dgm:prSet/>
      <dgm:spPr/>
      <dgm:t>
        <a:bodyPr/>
        <a:lstStyle/>
        <a:p>
          <a:endParaRPr lang="en-IN" b="1">
            <a:solidFill>
              <a:sysClr val="windowText" lastClr="000000"/>
            </a:solidFill>
            <a:latin typeface="+mn-lt"/>
          </a:endParaRPr>
        </a:p>
      </dgm:t>
    </dgm:pt>
    <dgm:pt modelId="{AF78DE99-4637-4872-99B8-6FC7DCC0924E}" type="sibTrans" cxnId="{F0E57732-491C-4A67-9D26-9ABFB0913B8A}">
      <dgm:prSet/>
      <dgm:spPr/>
      <dgm:t>
        <a:bodyPr/>
        <a:lstStyle/>
        <a:p>
          <a:endParaRPr lang="en-IN" b="1">
            <a:solidFill>
              <a:sysClr val="windowText" lastClr="000000"/>
            </a:solidFill>
            <a:latin typeface="+mn-lt"/>
          </a:endParaRPr>
        </a:p>
      </dgm:t>
    </dgm:pt>
    <dgm:pt modelId="{25D3BBEC-9323-4664-8CC5-07E12F021AB8}">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Mukesh</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Dholakia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Polish, Hong Kong/China</a:t>
          </a:r>
          <a:endParaRPr lang="en-IN" sz="900" b="1">
            <a:latin typeface="+mn-lt"/>
          </a:endParaRPr>
        </a:p>
      </dgm:t>
    </dgm:pt>
    <dgm:pt modelId="{5FE67E5A-8CB6-4957-B371-FA2160557E64}" type="parTrans" cxnId="{8E81821E-DC5B-4D4C-B91A-AE1073D1B779}">
      <dgm:prSet/>
      <dgm:spPr/>
      <dgm:t>
        <a:bodyPr/>
        <a:lstStyle/>
        <a:p>
          <a:endParaRPr lang="en-IN" b="1">
            <a:solidFill>
              <a:sysClr val="windowText" lastClr="000000"/>
            </a:solidFill>
            <a:latin typeface="+mn-lt"/>
          </a:endParaRPr>
        </a:p>
      </dgm:t>
    </dgm:pt>
    <dgm:pt modelId="{F3E85D7A-BA7E-4F89-872B-6A3657750B7B}" type="sibTrans" cxnId="{8E81821E-DC5B-4D4C-B91A-AE1073D1B779}">
      <dgm:prSet/>
      <dgm:spPr/>
      <dgm:t>
        <a:bodyPr/>
        <a:lstStyle/>
        <a:p>
          <a:endParaRPr lang="en-IN" b="1">
            <a:solidFill>
              <a:sysClr val="windowText" lastClr="000000"/>
            </a:solidFill>
            <a:latin typeface="+mn-lt"/>
          </a:endParaRPr>
        </a:p>
      </dgm:t>
    </dgm:pt>
    <dgm:pt modelId="{FBFFFAE1-8943-42C5-8A80-D35EF9AEE719}">
      <dgm:prSet custT="1">
        <dgm:style>
          <a:lnRef idx="2">
            <a:schemeClr val="dk1"/>
          </a:lnRef>
          <a:fillRef idx="1">
            <a:schemeClr val="lt1"/>
          </a:fillRef>
          <a:effectRef idx="0">
            <a:schemeClr val="dk1"/>
          </a:effectRef>
          <a:fontRef idx="minor">
            <a:schemeClr val="dk1"/>
          </a:fontRef>
        </dgm:style>
      </dgm:prSet>
      <dgm:spPr/>
      <dgm:t>
        <a:bodyPr/>
        <a:lstStyle/>
        <a:p>
          <a:r>
            <a:rPr lang="en-US" sz="900" b="1" dirty="0" err="1">
              <a:latin typeface="+mn-lt"/>
              <a:ea typeface="ＭＳ Ｐゴシック" charset="0"/>
              <a:cs typeface="ＭＳ Ｐゴシック" charset="0"/>
            </a:rPr>
            <a:t>Bhagwanji</a:t>
          </a:r>
          <a:r>
            <a:rPr lang="en-US" sz="900" b="1" dirty="0">
              <a:latin typeface="+mn-lt"/>
              <a:ea typeface="ＭＳ Ｐゴシック" charset="0"/>
              <a:cs typeface="ＭＳ Ｐゴシック" charset="0"/>
            </a:rPr>
            <a:t> </a:t>
          </a:r>
          <a:r>
            <a:rPr lang="en-US" sz="900" b="1" dirty="0" err="1">
              <a:latin typeface="+mn-lt"/>
              <a:ea typeface="ＭＳ Ｐゴシック" charset="0"/>
              <a:cs typeface="ＭＳ Ｐゴシック" charset="0"/>
            </a:rPr>
            <a:t>Lunagariya</a:t>
          </a:r>
          <a:endParaRPr lang="en-US" sz="900" b="1" dirty="0">
            <a:latin typeface="+mn-lt"/>
            <a:ea typeface="ＭＳ Ｐゴシック" charset="0"/>
            <a:cs typeface="ＭＳ Ｐゴシック" charset="0"/>
          </a:endParaRPr>
        </a:p>
        <a:p>
          <a:r>
            <a:rPr lang="en-US" sz="900" b="1" dirty="0">
              <a:latin typeface="+mn-lt"/>
              <a:ea typeface="ＭＳ Ｐゴシック" charset="0"/>
              <a:cs typeface="ＭＳ Ｐゴシック" charset="0"/>
            </a:rPr>
            <a:t>Polish, Hong Kong</a:t>
          </a:r>
          <a:endParaRPr lang="en-IN" sz="900" b="1">
            <a:latin typeface="+mn-lt"/>
          </a:endParaRPr>
        </a:p>
      </dgm:t>
    </dgm:pt>
    <dgm:pt modelId="{8996E4BF-CBFC-4961-A9CF-65FF9B5F4896}" type="parTrans" cxnId="{5C5DF465-86A6-403A-80CA-5EE1E3040EC6}">
      <dgm:prSet/>
      <dgm:spPr/>
      <dgm:t>
        <a:bodyPr/>
        <a:lstStyle/>
        <a:p>
          <a:endParaRPr lang="en-IN" b="1">
            <a:solidFill>
              <a:sysClr val="windowText" lastClr="000000"/>
            </a:solidFill>
            <a:latin typeface="+mn-lt"/>
          </a:endParaRPr>
        </a:p>
      </dgm:t>
    </dgm:pt>
    <dgm:pt modelId="{889B2419-BC93-44C3-9EA1-5722677EF612}" type="sibTrans" cxnId="{5C5DF465-86A6-403A-80CA-5EE1E3040EC6}">
      <dgm:prSet/>
      <dgm:spPr/>
      <dgm:t>
        <a:bodyPr/>
        <a:lstStyle/>
        <a:p>
          <a:endParaRPr lang="en-IN" b="1">
            <a:solidFill>
              <a:sysClr val="windowText" lastClr="000000"/>
            </a:solidFill>
            <a:latin typeface="+mn-lt"/>
          </a:endParaRPr>
        </a:p>
      </dgm:t>
    </dgm:pt>
    <dgm:pt modelId="{304A8ACB-312A-48DB-BDD8-FEF032E0342C}" type="pres">
      <dgm:prSet presAssocID="{1A7946E9-7CD2-4A1D-9CFD-42DEB40CA8AF}" presName="hierChild1" presStyleCnt="0">
        <dgm:presLayoutVars>
          <dgm:orgChart val="1"/>
          <dgm:chPref val="1"/>
          <dgm:dir/>
          <dgm:animOne val="branch"/>
          <dgm:animLvl val="lvl"/>
          <dgm:resizeHandles/>
        </dgm:presLayoutVars>
      </dgm:prSet>
      <dgm:spPr/>
      <dgm:t>
        <a:bodyPr/>
        <a:lstStyle/>
        <a:p>
          <a:endParaRPr lang="en-IN"/>
        </a:p>
      </dgm:t>
    </dgm:pt>
    <dgm:pt modelId="{DD520AF3-E433-41B7-A629-D16A672F52A4}" type="pres">
      <dgm:prSet presAssocID="{62EB66B5-CA93-4CB8-AB3F-25E357745B4D}" presName="hierRoot1" presStyleCnt="0">
        <dgm:presLayoutVars>
          <dgm:hierBranch val="init"/>
        </dgm:presLayoutVars>
      </dgm:prSet>
      <dgm:spPr/>
      <dgm:t>
        <a:bodyPr/>
        <a:lstStyle/>
        <a:p>
          <a:endParaRPr lang="en-CA"/>
        </a:p>
      </dgm:t>
    </dgm:pt>
    <dgm:pt modelId="{6BF45352-B1FB-4688-A14F-1A8F68130919}" type="pres">
      <dgm:prSet presAssocID="{62EB66B5-CA93-4CB8-AB3F-25E357745B4D}" presName="rootComposite1" presStyleCnt="0"/>
      <dgm:spPr/>
      <dgm:t>
        <a:bodyPr/>
        <a:lstStyle/>
        <a:p>
          <a:endParaRPr lang="en-CA"/>
        </a:p>
      </dgm:t>
    </dgm:pt>
    <dgm:pt modelId="{79385DFA-5612-46B3-BBC0-84B25C90F084}" type="pres">
      <dgm:prSet presAssocID="{62EB66B5-CA93-4CB8-AB3F-25E357745B4D}" presName="rootText1" presStyleLbl="node0" presStyleIdx="0" presStyleCnt="1">
        <dgm:presLayoutVars>
          <dgm:chPref val="3"/>
        </dgm:presLayoutVars>
      </dgm:prSet>
      <dgm:spPr/>
      <dgm:t>
        <a:bodyPr/>
        <a:lstStyle/>
        <a:p>
          <a:endParaRPr lang="en-IN"/>
        </a:p>
      </dgm:t>
    </dgm:pt>
    <dgm:pt modelId="{6A46730D-268A-4E8F-94B2-95C096B0D5FC}" type="pres">
      <dgm:prSet presAssocID="{62EB66B5-CA93-4CB8-AB3F-25E357745B4D}" presName="rootConnector1" presStyleLbl="node1" presStyleIdx="0" presStyleCnt="0"/>
      <dgm:spPr/>
      <dgm:t>
        <a:bodyPr/>
        <a:lstStyle/>
        <a:p>
          <a:endParaRPr lang="en-IN"/>
        </a:p>
      </dgm:t>
    </dgm:pt>
    <dgm:pt modelId="{BA430A43-1C70-40C8-B6E6-8B35D7DCFE04}" type="pres">
      <dgm:prSet presAssocID="{62EB66B5-CA93-4CB8-AB3F-25E357745B4D}" presName="hierChild2" presStyleCnt="0"/>
      <dgm:spPr/>
      <dgm:t>
        <a:bodyPr/>
        <a:lstStyle/>
        <a:p>
          <a:endParaRPr lang="en-CA"/>
        </a:p>
      </dgm:t>
    </dgm:pt>
    <dgm:pt modelId="{F12F4C88-1C30-4669-961A-EBAF5D201589}" type="pres">
      <dgm:prSet presAssocID="{A7ECB1A0-51FF-4FE9-9EB1-4B2ACC2FD834}" presName="Name37" presStyleLbl="parChTrans1D2" presStyleIdx="0" presStyleCnt="4"/>
      <dgm:spPr/>
      <dgm:t>
        <a:bodyPr/>
        <a:lstStyle/>
        <a:p>
          <a:endParaRPr lang="en-IN"/>
        </a:p>
      </dgm:t>
    </dgm:pt>
    <dgm:pt modelId="{EB85888D-8C7D-42EE-B346-F56B307B9B3E}" type="pres">
      <dgm:prSet presAssocID="{70EF6D34-838C-49F7-9F3C-20583B4D8FB2}" presName="hierRoot2" presStyleCnt="0">
        <dgm:presLayoutVars>
          <dgm:hierBranch val="init"/>
        </dgm:presLayoutVars>
      </dgm:prSet>
      <dgm:spPr/>
      <dgm:t>
        <a:bodyPr/>
        <a:lstStyle/>
        <a:p>
          <a:endParaRPr lang="en-CA"/>
        </a:p>
      </dgm:t>
    </dgm:pt>
    <dgm:pt modelId="{0F829253-4146-438E-A75F-AFADCAC40AE4}" type="pres">
      <dgm:prSet presAssocID="{70EF6D34-838C-49F7-9F3C-20583B4D8FB2}" presName="rootComposite" presStyleCnt="0"/>
      <dgm:spPr/>
      <dgm:t>
        <a:bodyPr/>
        <a:lstStyle/>
        <a:p>
          <a:endParaRPr lang="en-CA"/>
        </a:p>
      </dgm:t>
    </dgm:pt>
    <dgm:pt modelId="{871F3962-B7CF-40AC-8B4A-A9979E90D80B}" type="pres">
      <dgm:prSet presAssocID="{70EF6D34-838C-49F7-9F3C-20583B4D8FB2}" presName="rootText" presStyleLbl="node2" presStyleIdx="0" presStyleCnt="4" custScaleX="194872" custScaleY="194872">
        <dgm:presLayoutVars>
          <dgm:chPref val="3"/>
        </dgm:presLayoutVars>
      </dgm:prSet>
      <dgm:spPr/>
      <dgm:t>
        <a:bodyPr/>
        <a:lstStyle/>
        <a:p>
          <a:endParaRPr lang="en-IN"/>
        </a:p>
      </dgm:t>
    </dgm:pt>
    <dgm:pt modelId="{42B39144-F13A-4A8E-B47E-C14869FA6BD3}" type="pres">
      <dgm:prSet presAssocID="{70EF6D34-838C-49F7-9F3C-20583B4D8FB2}" presName="rootConnector" presStyleLbl="node2" presStyleIdx="0" presStyleCnt="4"/>
      <dgm:spPr/>
      <dgm:t>
        <a:bodyPr/>
        <a:lstStyle/>
        <a:p>
          <a:endParaRPr lang="en-IN"/>
        </a:p>
      </dgm:t>
    </dgm:pt>
    <dgm:pt modelId="{D340444F-40C4-4C49-B937-B7DFF8D68D0E}" type="pres">
      <dgm:prSet presAssocID="{70EF6D34-838C-49F7-9F3C-20583B4D8FB2}" presName="hierChild4" presStyleCnt="0"/>
      <dgm:spPr/>
      <dgm:t>
        <a:bodyPr/>
        <a:lstStyle/>
        <a:p>
          <a:endParaRPr lang="en-CA"/>
        </a:p>
      </dgm:t>
    </dgm:pt>
    <dgm:pt modelId="{BC76C149-C751-484A-B6EE-A952D5814575}" type="pres">
      <dgm:prSet presAssocID="{2D7FD12D-AFD3-4A33-A722-58871216DEED}" presName="Name37" presStyleLbl="parChTrans1D3" presStyleIdx="0" presStyleCnt="4"/>
      <dgm:spPr/>
      <dgm:t>
        <a:bodyPr/>
        <a:lstStyle/>
        <a:p>
          <a:endParaRPr lang="en-IN"/>
        </a:p>
      </dgm:t>
    </dgm:pt>
    <dgm:pt modelId="{E6B631B6-79E9-4E0E-9BCC-D81129420F8F}" type="pres">
      <dgm:prSet presAssocID="{213870F4-43B1-4785-BAD2-BD4611D57DFF}" presName="hierRoot2" presStyleCnt="0">
        <dgm:presLayoutVars>
          <dgm:hierBranch val="init"/>
        </dgm:presLayoutVars>
      </dgm:prSet>
      <dgm:spPr/>
      <dgm:t>
        <a:bodyPr/>
        <a:lstStyle/>
        <a:p>
          <a:endParaRPr lang="en-CA"/>
        </a:p>
      </dgm:t>
    </dgm:pt>
    <dgm:pt modelId="{B80A6FEB-925E-4B42-BCA8-CF2EAACF0027}" type="pres">
      <dgm:prSet presAssocID="{213870F4-43B1-4785-BAD2-BD4611D57DFF}" presName="rootComposite" presStyleCnt="0"/>
      <dgm:spPr/>
      <dgm:t>
        <a:bodyPr/>
        <a:lstStyle/>
        <a:p>
          <a:endParaRPr lang="en-CA"/>
        </a:p>
      </dgm:t>
    </dgm:pt>
    <dgm:pt modelId="{D64CE65F-2F73-4374-B3FE-1BC01B3BEC2E}" type="pres">
      <dgm:prSet presAssocID="{213870F4-43B1-4785-BAD2-BD4611D57DFF}" presName="rootText" presStyleLbl="node3" presStyleIdx="0" presStyleCnt="4" custScaleX="194872" custScaleY="194872">
        <dgm:presLayoutVars>
          <dgm:chPref val="3"/>
        </dgm:presLayoutVars>
      </dgm:prSet>
      <dgm:spPr/>
      <dgm:t>
        <a:bodyPr/>
        <a:lstStyle/>
        <a:p>
          <a:endParaRPr lang="en-IN"/>
        </a:p>
      </dgm:t>
    </dgm:pt>
    <dgm:pt modelId="{46C657BC-3A56-4E9B-AAD7-62D757389C6A}" type="pres">
      <dgm:prSet presAssocID="{213870F4-43B1-4785-BAD2-BD4611D57DFF}" presName="rootConnector" presStyleLbl="node3" presStyleIdx="0" presStyleCnt="4"/>
      <dgm:spPr/>
      <dgm:t>
        <a:bodyPr/>
        <a:lstStyle/>
        <a:p>
          <a:endParaRPr lang="en-IN"/>
        </a:p>
      </dgm:t>
    </dgm:pt>
    <dgm:pt modelId="{578F4FA4-2997-438E-93C3-B084A6DACCCC}" type="pres">
      <dgm:prSet presAssocID="{213870F4-43B1-4785-BAD2-BD4611D57DFF}" presName="hierChild4" presStyleCnt="0"/>
      <dgm:spPr/>
      <dgm:t>
        <a:bodyPr/>
        <a:lstStyle/>
        <a:p>
          <a:endParaRPr lang="en-CA"/>
        </a:p>
      </dgm:t>
    </dgm:pt>
    <dgm:pt modelId="{0416BD6C-BC08-442E-B47F-09822E669AA8}" type="pres">
      <dgm:prSet presAssocID="{B771663E-C396-49DF-8F3F-AFBEEAAEBE7A}" presName="Name37" presStyleLbl="parChTrans1D4" presStyleIdx="0" presStyleCnt="11"/>
      <dgm:spPr/>
      <dgm:t>
        <a:bodyPr/>
        <a:lstStyle/>
        <a:p>
          <a:endParaRPr lang="en-IN"/>
        </a:p>
      </dgm:t>
    </dgm:pt>
    <dgm:pt modelId="{DBEF83CF-D623-48DC-89B8-6BBF63FE5CC6}" type="pres">
      <dgm:prSet presAssocID="{820ABF7A-9E65-484D-AEA8-2AFBE6EFC099}" presName="hierRoot2" presStyleCnt="0">
        <dgm:presLayoutVars>
          <dgm:hierBranch val="init"/>
        </dgm:presLayoutVars>
      </dgm:prSet>
      <dgm:spPr/>
      <dgm:t>
        <a:bodyPr/>
        <a:lstStyle/>
        <a:p>
          <a:endParaRPr lang="en-CA"/>
        </a:p>
      </dgm:t>
    </dgm:pt>
    <dgm:pt modelId="{BE0BBDDC-D3CE-4D33-8ECF-1236D2E44CA5}" type="pres">
      <dgm:prSet presAssocID="{820ABF7A-9E65-484D-AEA8-2AFBE6EFC099}" presName="rootComposite" presStyleCnt="0"/>
      <dgm:spPr/>
      <dgm:t>
        <a:bodyPr/>
        <a:lstStyle/>
        <a:p>
          <a:endParaRPr lang="en-CA"/>
        </a:p>
      </dgm:t>
    </dgm:pt>
    <dgm:pt modelId="{36FDB705-5177-4A92-9BE1-FB0B0B872ADC}" type="pres">
      <dgm:prSet presAssocID="{820ABF7A-9E65-484D-AEA8-2AFBE6EFC099}" presName="rootText" presStyleLbl="node4" presStyleIdx="0" presStyleCnt="11" custScaleX="161051" custScaleY="161051">
        <dgm:presLayoutVars>
          <dgm:chPref val="3"/>
        </dgm:presLayoutVars>
      </dgm:prSet>
      <dgm:spPr/>
      <dgm:t>
        <a:bodyPr/>
        <a:lstStyle/>
        <a:p>
          <a:endParaRPr lang="en-IN"/>
        </a:p>
      </dgm:t>
    </dgm:pt>
    <dgm:pt modelId="{20284C87-EBC6-4FD5-B7C0-B665AA36D442}" type="pres">
      <dgm:prSet presAssocID="{820ABF7A-9E65-484D-AEA8-2AFBE6EFC099}" presName="rootConnector" presStyleLbl="node4" presStyleIdx="0" presStyleCnt="11"/>
      <dgm:spPr/>
      <dgm:t>
        <a:bodyPr/>
        <a:lstStyle/>
        <a:p>
          <a:endParaRPr lang="en-IN"/>
        </a:p>
      </dgm:t>
    </dgm:pt>
    <dgm:pt modelId="{90A6C571-B440-4F84-BD0F-0EF7E8FBEE4D}" type="pres">
      <dgm:prSet presAssocID="{820ABF7A-9E65-484D-AEA8-2AFBE6EFC099}" presName="hierChild4" presStyleCnt="0"/>
      <dgm:spPr/>
      <dgm:t>
        <a:bodyPr/>
        <a:lstStyle/>
        <a:p>
          <a:endParaRPr lang="en-CA"/>
        </a:p>
      </dgm:t>
    </dgm:pt>
    <dgm:pt modelId="{C367A468-531F-480F-90A0-C38E80A36A77}" type="pres">
      <dgm:prSet presAssocID="{89E11500-C388-4C31-8F3F-8DF9D5A1B457}" presName="Name37" presStyleLbl="parChTrans1D4" presStyleIdx="1" presStyleCnt="11"/>
      <dgm:spPr/>
      <dgm:t>
        <a:bodyPr/>
        <a:lstStyle/>
        <a:p>
          <a:endParaRPr lang="en-IN"/>
        </a:p>
      </dgm:t>
    </dgm:pt>
    <dgm:pt modelId="{5C2DC368-8D4C-4AD2-A600-B9635EB3C325}" type="pres">
      <dgm:prSet presAssocID="{E7F72788-8A2B-4BDB-BEAE-02ABA4C05A06}" presName="hierRoot2" presStyleCnt="0">
        <dgm:presLayoutVars>
          <dgm:hierBranch val="init"/>
        </dgm:presLayoutVars>
      </dgm:prSet>
      <dgm:spPr/>
      <dgm:t>
        <a:bodyPr/>
        <a:lstStyle/>
        <a:p>
          <a:endParaRPr lang="en-CA"/>
        </a:p>
      </dgm:t>
    </dgm:pt>
    <dgm:pt modelId="{493860BD-2EA6-41B8-888B-0BBA7FE2577D}" type="pres">
      <dgm:prSet presAssocID="{E7F72788-8A2B-4BDB-BEAE-02ABA4C05A06}" presName="rootComposite" presStyleCnt="0"/>
      <dgm:spPr/>
      <dgm:t>
        <a:bodyPr/>
        <a:lstStyle/>
        <a:p>
          <a:endParaRPr lang="en-CA"/>
        </a:p>
      </dgm:t>
    </dgm:pt>
    <dgm:pt modelId="{0D460858-2CE3-41CD-91FB-641ED0E675C5}" type="pres">
      <dgm:prSet presAssocID="{E7F72788-8A2B-4BDB-BEAE-02ABA4C05A06}" presName="rootText" presStyleLbl="node4" presStyleIdx="1" presStyleCnt="11" custScaleX="161051" custScaleY="161051">
        <dgm:presLayoutVars>
          <dgm:chPref val="3"/>
        </dgm:presLayoutVars>
      </dgm:prSet>
      <dgm:spPr/>
      <dgm:t>
        <a:bodyPr/>
        <a:lstStyle/>
        <a:p>
          <a:endParaRPr lang="en-IN"/>
        </a:p>
      </dgm:t>
    </dgm:pt>
    <dgm:pt modelId="{15C88FE7-E590-4D5C-A645-72EB4BFA4795}" type="pres">
      <dgm:prSet presAssocID="{E7F72788-8A2B-4BDB-BEAE-02ABA4C05A06}" presName="rootConnector" presStyleLbl="node4" presStyleIdx="1" presStyleCnt="11"/>
      <dgm:spPr/>
      <dgm:t>
        <a:bodyPr/>
        <a:lstStyle/>
        <a:p>
          <a:endParaRPr lang="en-IN"/>
        </a:p>
      </dgm:t>
    </dgm:pt>
    <dgm:pt modelId="{72C65867-7E60-4B34-95AA-E4488A4DE083}" type="pres">
      <dgm:prSet presAssocID="{E7F72788-8A2B-4BDB-BEAE-02ABA4C05A06}" presName="hierChild4" presStyleCnt="0"/>
      <dgm:spPr/>
      <dgm:t>
        <a:bodyPr/>
        <a:lstStyle/>
        <a:p>
          <a:endParaRPr lang="en-CA"/>
        </a:p>
      </dgm:t>
    </dgm:pt>
    <dgm:pt modelId="{7E2C3309-08B8-42A1-8BC9-B18760FD0E5B}" type="pres">
      <dgm:prSet presAssocID="{E7F72788-8A2B-4BDB-BEAE-02ABA4C05A06}" presName="hierChild5" presStyleCnt="0"/>
      <dgm:spPr/>
      <dgm:t>
        <a:bodyPr/>
        <a:lstStyle/>
        <a:p>
          <a:endParaRPr lang="en-CA"/>
        </a:p>
      </dgm:t>
    </dgm:pt>
    <dgm:pt modelId="{CAACD944-1286-430B-B28C-27E3C9A6F069}" type="pres">
      <dgm:prSet presAssocID="{820ABF7A-9E65-484D-AEA8-2AFBE6EFC099}" presName="hierChild5" presStyleCnt="0"/>
      <dgm:spPr/>
      <dgm:t>
        <a:bodyPr/>
        <a:lstStyle/>
        <a:p>
          <a:endParaRPr lang="en-CA"/>
        </a:p>
      </dgm:t>
    </dgm:pt>
    <dgm:pt modelId="{63F4EF87-9C9C-489C-B272-334EA9FBD551}" type="pres">
      <dgm:prSet presAssocID="{213870F4-43B1-4785-BAD2-BD4611D57DFF}" presName="hierChild5" presStyleCnt="0"/>
      <dgm:spPr/>
      <dgm:t>
        <a:bodyPr/>
        <a:lstStyle/>
        <a:p>
          <a:endParaRPr lang="en-CA"/>
        </a:p>
      </dgm:t>
    </dgm:pt>
    <dgm:pt modelId="{6D1CB1EA-F4A3-43D6-9F9E-5002869D5701}" type="pres">
      <dgm:prSet presAssocID="{70EF6D34-838C-49F7-9F3C-20583B4D8FB2}" presName="hierChild5" presStyleCnt="0"/>
      <dgm:spPr/>
      <dgm:t>
        <a:bodyPr/>
        <a:lstStyle/>
        <a:p>
          <a:endParaRPr lang="en-CA"/>
        </a:p>
      </dgm:t>
    </dgm:pt>
    <dgm:pt modelId="{983C77A5-7334-476A-8054-5A387B27EDCA}" type="pres">
      <dgm:prSet presAssocID="{8C363209-5D0D-4BA9-A811-9B8CF02B9857}" presName="Name37" presStyleLbl="parChTrans1D2" presStyleIdx="1" presStyleCnt="4"/>
      <dgm:spPr/>
      <dgm:t>
        <a:bodyPr/>
        <a:lstStyle/>
        <a:p>
          <a:endParaRPr lang="en-IN"/>
        </a:p>
      </dgm:t>
    </dgm:pt>
    <dgm:pt modelId="{7E92F7EB-0DA7-4F53-A837-E1F70E006149}" type="pres">
      <dgm:prSet presAssocID="{74A98BB0-DA23-4009-8227-AD2F2799615C}" presName="hierRoot2" presStyleCnt="0">
        <dgm:presLayoutVars>
          <dgm:hierBranch val="init"/>
        </dgm:presLayoutVars>
      </dgm:prSet>
      <dgm:spPr/>
      <dgm:t>
        <a:bodyPr/>
        <a:lstStyle/>
        <a:p>
          <a:endParaRPr lang="en-CA"/>
        </a:p>
      </dgm:t>
    </dgm:pt>
    <dgm:pt modelId="{EB241C8F-A799-4153-9323-6914C2A3BAB9}" type="pres">
      <dgm:prSet presAssocID="{74A98BB0-DA23-4009-8227-AD2F2799615C}" presName="rootComposite" presStyleCnt="0"/>
      <dgm:spPr/>
      <dgm:t>
        <a:bodyPr/>
        <a:lstStyle/>
        <a:p>
          <a:endParaRPr lang="en-CA"/>
        </a:p>
      </dgm:t>
    </dgm:pt>
    <dgm:pt modelId="{BA485647-1A45-439B-ACEF-76C31283A403}" type="pres">
      <dgm:prSet presAssocID="{74A98BB0-DA23-4009-8227-AD2F2799615C}" presName="rootText" presStyleLbl="node2" presStyleIdx="1" presStyleCnt="4" custScaleX="214235" custScaleY="194872">
        <dgm:presLayoutVars>
          <dgm:chPref val="3"/>
        </dgm:presLayoutVars>
      </dgm:prSet>
      <dgm:spPr/>
      <dgm:t>
        <a:bodyPr/>
        <a:lstStyle/>
        <a:p>
          <a:endParaRPr lang="en-IN"/>
        </a:p>
      </dgm:t>
    </dgm:pt>
    <dgm:pt modelId="{BAAF7DA6-26E0-4D61-A2F0-A671ED2CF549}" type="pres">
      <dgm:prSet presAssocID="{74A98BB0-DA23-4009-8227-AD2F2799615C}" presName="rootConnector" presStyleLbl="node2" presStyleIdx="1" presStyleCnt="4"/>
      <dgm:spPr/>
      <dgm:t>
        <a:bodyPr/>
        <a:lstStyle/>
        <a:p>
          <a:endParaRPr lang="en-IN"/>
        </a:p>
      </dgm:t>
    </dgm:pt>
    <dgm:pt modelId="{06D55DA4-6310-4C8B-B15A-9157AC00F150}" type="pres">
      <dgm:prSet presAssocID="{74A98BB0-DA23-4009-8227-AD2F2799615C}" presName="hierChild4" presStyleCnt="0"/>
      <dgm:spPr/>
      <dgm:t>
        <a:bodyPr/>
        <a:lstStyle/>
        <a:p>
          <a:endParaRPr lang="en-CA"/>
        </a:p>
      </dgm:t>
    </dgm:pt>
    <dgm:pt modelId="{FAD736F5-50B4-4478-A86A-0843B4319C0C}" type="pres">
      <dgm:prSet presAssocID="{2ABA25E9-CC8F-4548-AA67-3591EF1DF6D3}" presName="Name37" presStyleLbl="parChTrans1D3" presStyleIdx="1" presStyleCnt="4"/>
      <dgm:spPr/>
      <dgm:t>
        <a:bodyPr/>
        <a:lstStyle/>
        <a:p>
          <a:endParaRPr lang="en-IN"/>
        </a:p>
      </dgm:t>
    </dgm:pt>
    <dgm:pt modelId="{9533BEA8-A91C-4916-91CD-2505D109A9B9}" type="pres">
      <dgm:prSet presAssocID="{74CB0023-6387-4582-8921-23687DA828E2}" presName="hierRoot2" presStyleCnt="0">
        <dgm:presLayoutVars>
          <dgm:hierBranch val="init"/>
        </dgm:presLayoutVars>
      </dgm:prSet>
      <dgm:spPr/>
      <dgm:t>
        <a:bodyPr/>
        <a:lstStyle/>
        <a:p>
          <a:endParaRPr lang="en-CA"/>
        </a:p>
      </dgm:t>
    </dgm:pt>
    <dgm:pt modelId="{DB35EDE2-8DA7-448D-861B-D539BD8467F7}" type="pres">
      <dgm:prSet presAssocID="{74CB0023-6387-4582-8921-23687DA828E2}" presName="rootComposite" presStyleCnt="0"/>
      <dgm:spPr/>
      <dgm:t>
        <a:bodyPr/>
        <a:lstStyle/>
        <a:p>
          <a:endParaRPr lang="en-CA"/>
        </a:p>
      </dgm:t>
    </dgm:pt>
    <dgm:pt modelId="{22974E45-3324-4929-8314-5B9259A5800F}" type="pres">
      <dgm:prSet presAssocID="{74CB0023-6387-4582-8921-23687DA828E2}" presName="rootText" presStyleLbl="node3" presStyleIdx="1" presStyleCnt="4" custScaleX="194872" custScaleY="194872">
        <dgm:presLayoutVars>
          <dgm:chPref val="3"/>
        </dgm:presLayoutVars>
      </dgm:prSet>
      <dgm:spPr/>
      <dgm:t>
        <a:bodyPr/>
        <a:lstStyle/>
        <a:p>
          <a:endParaRPr lang="en-IN"/>
        </a:p>
      </dgm:t>
    </dgm:pt>
    <dgm:pt modelId="{46205A34-CE07-4B31-943B-830B59ABAFC9}" type="pres">
      <dgm:prSet presAssocID="{74CB0023-6387-4582-8921-23687DA828E2}" presName="rootConnector" presStyleLbl="node3" presStyleIdx="1" presStyleCnt="4"/>
      <dgm:spPr/>
      <dgm:t>
        <a:bodyPr/>
        <a:lstStyle/>
        <a:p>
          <a:endParaRPr lang="en-IN"/>
        </a:p>
      </dgm:t>
    </dgm:pt>
    <dgm:pt modelId="{AFDD91EF-9A61-4A42-B0B9-0AE878109EFD}" type="pres">
      <dgm:prSet presAssocID="{74CB0023-6387-4582-8921-23687DA828E2}" presName="hierChild4" presStyleCnt="0"/>
      <dgm:spPr/>
      <dgm:t>
        <a:bodyPr/>
        <a:lstStyle/>
        <a:p>
          <a:endParaRPr lang="en-CA"/>
        </a:p>
      </dgm:t>
    </dgm:pt>
    <dgm:pt modelId="{43737D5F-B3C1-43FE-BCF2-693EE4C0193E}" type="pres">
      <dgm:prSet presAssocID="{E4FDAF5E-97AB-4FF2-8EE8-F2585FCEBD0C}" presName="Name37" presStyleLbl="parChTrans1D4" presStyleIdx="2" presStyleCnt="11"/>
      <dgm:spPr/>
      <dgm:t>
        <a:bodyPr/>
        <a:lstStyle/>
        <a:p>
          <a:endParaRPr lang="en-IN"/>
        </a:p>
      </dgm:t>
    </dgm:pt>
    <dgm:pt modelId="{42575A0D-56DC-4577-8FEA-D98D2975B98A}" type="pres">
      <dgm:prSet presAssocID="{AF6E0DD6-96BD-40E1-9FDE-AC8450636CD5}" presName="hierRoot2" presStyleCnt="0">
        <dgm:presLayoutVars>
          <dgm:hierBranch val="init"/>
        </dgm:presLayoutVars>
      </dgm:prSet>
      <dgm:spPr/>
      <dgm:t>
        <a:bodyPr/>
        <a:lstStyle/>
        <a:p>
          <a:endParaRPr lang="en-CA"/>
        </a:p>
      </dgm:t>
    </dgm:pt>
    <dgm:pt modelId="{220D1AFF-DFCF-4634-B647-1EC43C816F67}" type="pres">
      <dgm:prSet presAssocID="{AF6E0DD6-96BD-40E1-9FDE-AC8450636CD5}" presName="rootComposite" presStyleCnt="0"/>
      <dgm:spPr/>
      <dgm:t>
        <a:bodyPr/>
        <a:lstStyle/>
        <a:p>
          <a:endParaRPr lang="en-CA"/>
        </a:p>
      </dgm:t>
    </dgm:pt>
    <dgm:pt modelId="{C3B54C4F-B56D-4423-AFC1-8BAF3550B4FC}" type="pres">
      <dgm:prSet presAssocID="{AF6E0DD6-96BD-40E1-9FDE-AC8450636CD5}" presName="rootText" presStyleLbl="node4" presStyleIdx="2" presStyleCnt="11" custScaleX="161051" custScaleY="161051">
        <dgm:presLayoutVars>
          <dgm:chPref val="3"/>
        </dgm:presLayoutVars>
      </dgm:prSet>
      <dgm:spPr/>
      <dgm:t>
        <a:bodyPr/>
        <a:lstStyle/>
        <a:p>
          <a:endParaRPr lang="en-IN"/>
        </a:p>
      </dgm:t>
    </dgm:pt>
    <dgm:pt modelId="{08548687-4FDD-40CE-B8DC-2A39BF42280F}" type="pres">
      <dgm:prSet presAssocID="{AF6E0DD6-96BD-40E1-9FDE-AC8450636CD5}" presName="rootConnector" presStyleLbl="node4" presStyleIdx="2" presStyleCnt="11"/>
      <dgm:spPr/>
      <dgm:t>
        <a:bodyPr/>
        <a:lstStyle/>
        <a:p>
          <a:endParaRPr lang="en-IN"/>
        </a:p>
      </dgm:t>
    </dgm:pt>
    <dgm:pt modelId="{3E3D95E2-30D6-4F2B-BAFB-4C4EE6B7EA69}" type="pres">
      <dgm:prSet presAssocID="{AF6E0DD6-96BD-40E1-9FDE-AC8450636CD5}" presName="hierChild4" presStyleCnt="0"/>
      <dgm:spPr/>
      <dgm:t>
        <a:bodyPr/>
        <a:lstStyle/>
        <a:p>
          <a:endParaRPr lang="en-CA"/>
        </a:p>
      </dgm:t>
    </dgm:pt>
    <dgm:pt modelId="{5CF5D907-77B6-4822-B2CA-CBF5D2054F59}" type="pres">
      <dgm:prSet presAssocID="{FE597A36-B7F6-4AB7-BA7C-E788627AB8C6}" presName="Name37" presStyleLbl="parChTrans1D4" presStyleIdx="3" presStyleCnt="11"/>
      <dgm:spPr/>
      <dgm:t>
        <a:bodyPr/>
        <a:lstStyle/>
        <a:p>
          <a:endParaRPr lang="en-IN"/>
        </a:p>
      </dgm:t>
    </dgm:pt>
    <dgm:pt modelId="{C0892E8E-34C5-471E-A760-4E2DE05DBE49}" type="pres">
      <dgm:prSet presAssocID="{D3E9BEB1-6458-4C37-903F-249BF45E862B}" presName="hierRoot2" presStyleCnt="0">
        <dgm:presLayoutVars>
          <dgm:hierBranch val="init"/>
        </dgm:presLayoutVars>
      </dgm:prSet>
      <dgm:spPr/>
      <dgm:t>
        <a:bodyPr/>
        <a:lstStyle/>
        <a:p>
          <a:endParaRPr lang="en-CA"/>
        </a:p>
      </dgm:t>
    </dgm:pt>
    <dgm:pt modelId="{057429BD-0C9E-4C2F-86C1-507C9E586A65}" type="pres">
      <dgm:prSet presAssocID="{D3E9BEB1-6458-4C37-903F-249BF45E862B}" presName="rootComposite" presStyleCnt="0"/>
      <dgm:spPr/>
      <dgm:t>
        <a:bodyPr/>
        <a:lstStyle/>
        <a:p>
          <a:endParaRPr lang="en-CA"/>
        </a:p>
      </dgm:t>
    </dgm:pt>
    <dgm:pt modelId="{B349B8D2-0CC5-44E2-80E1-C8808A108A2B}" type="pres">
      <dgm:prSet presAssocID="{D3E9BEB1-6458-4C37-903F-249BF45E862B}" presName="rootText" presStyleLbl="node4" presStyleIdx="3" presStyleCnt="11" custScaleX="161051" custScaleY="161051">
        <dgm:presLayoutVars>
          <dgm:chPref val="3"/>
        </dgm:presLayoutVars>
      </dgm:prSet>
      <dgm:spPr/>
      <dgm:t>
        <a:bodyPr/>
        <a:lstStyle/>
        <a:p>
          <a:endParaRPr lang="en-IN"/>
        </a:p>
      </dgm:t>
    </dgm:pt>
    <dgm:pt modelId="{48382928-145D-4948-AF19-0B03FBCE9C55}" type="pres">
      <dgm:prSet presAssocID="{D3E9BEB1-6458-4C37-903F-249BF45E862B}" presName="rootConnector" presStyleLbl="node4" presStyleIdx="3" presStyleCnt="11"/>
      <dgm:spPr/>
      <dgm:t>
        <a:bodyPr/>
        <a:lstStyle/>
        <a:p>
          <a:endParaRPr lang="en-IN"/>
        </a:p>
      </dgm:t>
    </dgm:pt>
    <dgm:pt modelId="{47119DF4-CCD3-4BC2-B4C6-E9F6741AD6E2}" type="pres">
      <dgm:prSet presAssocID="{D3E9BEB1-6458-4C37-903F-249BF45E862B}" presName="hierChild4" presStyleCnt="0"/>
      <dgm:spPr/>
      <dgm:t>
        <a:bodyPr/>
        <a:lstStyle/>
        <a:p>
          <a:endParaRPr lang="en-CA"/>
        </a:p>
      </dgm:t>
    </dgm:pt>
    <dgm:pt modelId="{FF55EE72-EDEE-44DD-8100-46A3631C079E}" type="pres">
      <dgm:prSet presAssocID="{9F2409AB-C8FF-4DAE-A8C3-9507727DA0FF}" presName="Name37" presStyleLbl="parChTrans1D4" presStyleIdx="4" presStyleCnt="11"/>
      <dgm:spPr/>
      <dgm:t>
        <a:bodyPr/>
        <a:lstStyle/>
        <a:p>
          <a:endParaRPr lang="en-IN"/>
        </a:p>
      </dgm:t>
    </dgm:pt>
    <dgm:pt modelId="{43B9EDBE-215B-4C60-B97B-F01453689465}" type="pres">
      <dgm:prSet presAssocID="{17F03927-7784-41D3-9AC5-EC7D2AB833FC}" presName="hierRoot2" presStyleCnt="0">
        <dgm:presLayoutVars>
          <dgm:hierBranch val="init"/>
        </dgm:presLayoutVars>
      </dgm:prSet>
      <dgm:spPr/>
      <dgm:t>
        <a:bodyPr/>
        <a:lstStyle/>
        <a:p>
          <a:endParaRPr lang="en-CA"/>
        </a:p>
      </dgm:t>
    </dgm:pt>
    <dgm:pt modelId="{64347D24-61BD-493E-B5D4-3F674ED07040}" type="pres">
      <dgm:prSet presAssocID="{17F03927-7784-41D3-9AC5-EC7D2AB833FC}" presName="rootComposite" presStyleCnt="0"/>
      <dgm:spPr/>
      <dgm:t>
        <a:bodyPr/>
        <a:lstStyle/>
        <a:p>
          <a:endParaRPr lang="en-CA"/>
        </a:p>
      </dgm:t>
    </dgm:pt>
    <dgm:pt modelId="{424B4855-F145-4A4A-B26C-1F13DBA279DC}" type="pres">
      <dgm:prSet presAssocID="{17F03927-7784-41D3-9AC5-EC7D2AB833FC}" presName="rootText" presStyleLbl="node4" presStyleIdx="4" presStyleCnt="11" custScaleX="161051" custScaleY="161051">
        <dgm:presLayoutVars>
          <dgm:chPref val="3"/>
        </dgm:presLayoutVars>
      </dgm:prSet>
      <dgm:spPr/>
      <dgm:t>
        <a:bodyPr/>
        <a:lstStyle/>
        <a:p>
          <a:endParaRPr lang="en-IN"/>
        </a:p>
      </dgm:t>
    </dgm:pt>
    <dgm:pt modelId="{D3BF24F2-9204-430D-B8C6-6420E9E0E69B}" type="pres">
      <dgm:prSet presAssocID="{17F03927-7784-41D3-9AC5-EC7D2AB833FC}" presName="rootConnector" presStyleLbl="node4" presStyleIdx="4" presStyleCnt="11"/>
      <dgm:spPr/>
      <dgm:t>
        <a:bodyPr/>
        <a:lstStyle/>
        <a:p>
          <a:endParaRPr lang="en-IN"/>
        </a:p>
      </dgm:t>
    </dgm:pt>
    <dgm:pt modelId="{9C79E612-F457-4AC4-9F4B-0312678B4EAB}" type="pres">
      <dgm:prSet presAssocID="{17F03927-7784-41D3-9AC5-EC7D2AB833FC}" presName="hierChild4" presStyleCnt="0"/>
      <dgm:spPr/>
      <dgm:t>
        <a:bodyPr/>
        <a:lstStyle/>
        <a:p>
          <a:endParaRPr lang="en-CA"/>
        </a:p>
      </dgm:t>
    </dgm:pt>
    <dgm:pt modelId="{858C8EBE-8136-4195-9EC5-84AC228D3DDD}" type="pres">
      <dgm:prSet presAssocID="{17F03927-7784-41D3-9AC5-EC7D2AB833FC}" presName="hierChild5" presStyleCnt="0"/>
      <dgm:spPr/>
      <dgm:t>
        <a:bodyPr/>
        <a:lstStyle/>
        <a:p>
          <a:endParaRPr lang="en-CA"/>
        </a:p>
      </dgm:t>
    </dgm:pt>
    <dgm:pt modelId="{DE8FD375-23CB-45BD-B243-789433DFE065}" type="pres">
      <dgm:prSet presAssocID="{D3E9BEB1-6458-4C37-903F-249BF45E862B}" presName="hierChild5" presStyleCnt="0"/>
      <dgm:spPr/>
      <dgm:t>
        <a:bodyPr/>
        <a:lstStyle/>
        <a:p>
          <a:endParaRPr lang="en-CA"/>
        </a:p>
      </dgm:t>
    </dgm:pt>
    <dgm:pt modelId="{D5E106B2-997F-4C04-B319-F8BCE12B45A1}" type="pres">
      <dgm:prSet presAssocID="{AF6E0DD6-96BD-40E1-9FDE-AC8450636CD5}" presName="hierChild5" presStyleCnt="0"/>
      <dgm:spPr/>
      <dgm:t>
        <a:bodyPr/>
        <a:lstStyle/>
        <a:p>
          <a:endParaRPr lang="en-CA"/>
        </a:p>
      </dgm:t>
    </dgm:pt>
    <dgm:pt modelId="{47FD51A4-1B9B-44E1-8508-4ABF1C2B050F}" type="pres">
      <dgm:prSet presAssocID="{74CB0023-6387-4582-8921-23687DA828E2}" presName="hierChild5" presStyleCnt="0"/>
      <dgm:spPr/>
      <dgm:t>
        <a:bodyPr/>
        <a:lstStyle/>
        <a:p>
          <a:endParaRPr lang="en-CA"/>
        </a:p>
      </dgm:t>
    </dgm:pt>
    <dgm:pt modelId="{2E5F5066-C277-4091-9CC2-D15739AC58A5}" type="pres">
      <dgm:prSet presAssocID="{74A98BB0-DA23-4009-8227-AD2F2799615C}" presName="hierChild5" presStyleCnt="0"/>
      <dgm:spPr/>
      <dgm:t>
        <a:bodyPr/>
        <a:lstStyle/>
        <a:p>
          <a:endParaRPr lang="en-CA"/>
        </a:p>
      </dgm:t>
    </dgm:pt>
    <dgm:pt modelId="{29905A14-B1CE-47C6-BD1F-1134EBCF8ACB}" type="pres">
      <dgm:prSet presAssocID="{120B6AAB-4EBE-445B-BF1E-B84669C3B98F}" presName="Name37" presStyleLbl="parChTrans1D2" presStyleIdx="2" presStyleCnt="4"/>
      <dgm:spPr/>
      <dgm:t>
        <a:bodyPr/>
        <a:lstStyle/>
        <a:p>
          <a:endParaRPr lang="en-IN"/>
        </a:p>
      </dgm:t>
    </dgm:pt>
    <dgm:pt modelId="{4C4771B5-D062-4682-A64D-4B441DD832F8}" type="pres">
      <dgm:prSet presAssocID="{853F9961-133B-4C30-9888-2219D3218C4C}" presName="hierRoot2" presStyleCnt="0">
        <dgm:presLayoutVars>
          <dgm:hierBranch val="init"/>
        </dgm:presLayoutVars>
      </dgm:prSet>
      <dgm:spPr/>
      <dgm:t>
        <a:bodyPr/>
        <a:lstStyle/>
        <a:p>
          <a:endParaRPr lang="en-CA"/>
        </a:p>
      </dgm:t>
    </dgm:pt>
    <dgm:pt modelId="{D1709BAA-1910-4881-B208-10BD14B2C42E}" type="pres">
      <dgm:prSet presAssocID="{853F9961-133B-4C30-9888-2219D3218C4C}" presName="rootComposite" presStyleCnt="0"/>
      <dgm:spPr/>
      <dgm:t>
        <a:bodyPr/>
        <a:lstStyle/>
        <a:p>
          <a:endParaRPr lang="en-CA"/>
        </a:p>
      </dgm:t>
    </dgm:pt>
    <dgm:pt modelId="{CC04F388-3113-4D9B-BC74-1E2109A40691}" type="pres">
      <dgm:prSet presAssocID="{853F9961-133B-4C30-9888-2219D3218C4C}" presName="rootText" presStyleLbl="node2" presStyleIdx="2" presStyleCnt="4" custScaleX="194872" custScaleY="194872">
        <dgm:presLayoutVars>
          <dgm:chPref val="3"/>
        </dgm:presLayoutVars>
      </dgm:prSet>
      <dgm:spPr/>
      <dgm:t>
        <a:bodyPr/>
        <a:lstStyle/>
        <a:p>
          <a:endParaRPr lang="en-IN"/>
        </a:p>
      </dgm:t>
    </dgm:pt>
    <dgm:pt modelId="{EF96E7B6-4634-497C-B4B5-10B3FCF9BB23}" type="pres">
      <dgm:prSet presAssocID="{853F9961-133B-4C30-9888-2219D3218C4C}" presName="rootConnector" presStyleLbl="node2" presStyleIdx="2" presStyleCnt="4"/>
      <dgm:spPr/>
      <dgm:t>
        <a:bodyPr/>
        <a:lstStyle/>
        <a:p>
          <a:endParaRPr lang="en-IN"/>
        </a:p>
      </dgm:t>
    </dgm:pt>
    <dgm:pt modelId="{64070477-A1A6-43D4-903E-DF5C68762526}" type="pres">
      <dgm:prSet presAssocID="{853F9961-133B-4C30-9888-2219D3218C4C}" presName="hierChild4" presStyleCnt="0"/>
      <dgm:spPr/>
      <dgm:t>
        <a:bodyPr/>
        <a:lstStyle/>
        <a:p>
          <a:endParaRPr lang="en-CA"/>
        </a:p>
      </dgm:t>
    </dgm:pt>
    <dgm:pt modelId="{32452C49-23D2-4597-A783-11BB89C21909}" type="pres">
      <dgm:prSet presAssocID="{94B21503-E196-41E4-B63C-57BB7932996F}" presName="Name37" presStyleLbl="parChTrans1D3" presStyleIdx="2" presStyleCnt="4"/>
      <dgm:spPr/>
      <dgm:t>
        <a:bodyPr/>
        <a:lstStyle/>
        <a:p>
          <a:endParaRPr lang="en-IN"/>
        </a:p>
      </dgm:t>
    </dgm:pt>
    <dgm:pt modelId="{8335B3A2-A66C-443D-A2B9-EAC1F84EEEAF}" type="pres">
      <dgm:prSet presAssocID="{216C2CD2-94B6-410A-BC4C-41FB26D7ED8C}" presName="hierRoot2" presStyleCnt="0">
        <dgm:presLayoutVars>
          <dgm:hierBranch val="init"/>
        </dgm:presLayoutVars>
      </dgm:prSet>
      <dgm:spPr/>
      <dgm:t>
        <a:bodyPr/>
        <a:lstStyle/>
        <a:p>
          <a:endParaRPr lang="en-CA"/>
        </a:p>
      </dgm:t>
    </dgm:pt>
    <dgm:pt modelId="{0ECB72D3-1F86-4C70-A3FF-FA5E76CE2082}" type="pres">
      <dgm:prSet presAssocID="{216C2CD2-94B6-410A-BC4C-41FB26D7ED8C}" presName="rootComposite" presStyleCnt="0"/>
      <dgm:spPr/>
      <dgm:t>
        <a:bodyPr/>
        <a:lstStyle/>
        <a:p>
          <a:endParaRPr lang="en-CA"/>
        </a:p>
      </dgm:t>
    </dgm:pt>
    <dgm:pt modelId="{DEAEFEE0-4B6C-4BF3-96FB-6F33E710581C}" type="pres">
      <dgm:prSet presAssocID="{216C2CD2-94B6-410A-BC4C-41FB26D7ED8C}" presName="rootText" presStyleLbl="node3" presStyleIdx="2" presStyleCnt="4" custScaleX="235011" custScaleY="246104">
        <dgm:presLayoutVars>
          <dgm:chPref val="3"/>
        </dgm:presLayoutVars>
      </dgm:prSet>
      <dgm:spPr/>
      <dgm:t>
        <a:bodyPr/>
        <a:lstStyle/>
        <a:p>
          <a:endParaRPr lang="en-IN"/>
        </a:p>
      </dgm:t>
    </dgm:pt>
    <dgm:pt modelId="{55BF7E60-0733-4F26-92FB-0493D01F4714}" type="pres">
      <dgm:prSet presAssocID="{216C2CD2-94B6-410A-BC4C-41FB26D7ED8C}" presName="rootConnector" presStyleLbl="node3" presStyleIdx="2" presStyleCnt="4"/>
      <dgm:spPr/>
      <dgm:t>
        <a:bodyPr/>
        <a:lstStyle/>
        <a:p>
          <a:endParaRPr lang="en-IN"/>
        </a:p>
      </dgm:t>
    </dgm:pt>
    <dgm:pt modelId="{E264DFF8-6653-4A38-B8CE-69E7EEDE0143}" type="pres">
      <dgm:prSet presAssocID="{216C2CD2-94B6-410A-BC4C-41FB26D7ED8C}" presName="hierChild4" presStyleCnt="0"/>
      <dgm:spPr/>
      <dgm:t>
        <a:bodyPr/>
        <a:lstStyle/>
        <a:p>
          <a:endParaRPr lang="en-CA"/>
        </a:p>
      </dgm:t>
    </dgm:pt>
    <dgm:pt modelId="{A5B69BA5-4671-4CD4-8A70-A290D5C96A4E}" type="pres">
      <dgm:prSet presAssocID="{42BC8DCA-B799-44F4-8B96-858B56977571}" presName="Name37" presStyleLbl="parChTrans1D4" presStyleIdx="5" presStyleCnt="11"/>
      <dgm:spPr/>
      <dgm:t>
        <a:bodyPr/>
        <a:lstStyle/>
        <a:p>
          <a:endParaRPr lang="en-IN"/>
        </a:p>
      </dgm:t>
    </dgm:pt>
    <dgm:pt modelId="{E812D9B9-3623-4C6E-A6C9-2649E1D363D1}" type="pres">
      <dgm:prSet presAssocID="{B227464C-835F-4151-9942-0552AF13CBB3}" presName="hierRoot2" presStyleCnt="0">
        <dgm:presLayoutVars>
          <dgm:hierBranch val="init"/>
        </dgm:presLayoutVars>
      </dgm:prSet>
      <dgm:spPr/>
      <dgm:t>
        <a:bodyPr/>
        <a:lstStyle/>
        <a:p>
          <a:endParaRPr lang="en-CA"/>
        </a:p>
      </dgm:t>
    </dgm:pt>
    <dgm:pt modelId="{910102A4-E9D0-4128-B79D-08812A25AA44}" type="pres">
      <dgm:prSet presAssocID="{B227464C-835F-4151-9942-0552AF13CBB3}" presName="rootComposite" presStyleCnt="0"/>
      <dgm:spPr/>
      <dgm:t>
        <a:bodyPr/>
        <a:lstStyle/>
        <a:p>
          <a:endParaRPr lang="en-CA"/>
        </a:p>
      </dgm:t>
    </dgm:pt>
    <dgm:pt modelId="{4C0AF7BC-4E07-4658-89EF-842C40141E6E}" type="pres">
      <dgm:prSet presAssocID="{B227464C-835F-4151-9942-0552AF13CBB3}" presName="rootText" presStyleLbl="node4" presStyleIdx="5" presStyleCnt="11" custScaleX="177156" custScaleY="177156">
        <dgm:presLayoutVars>
          <dgm:chPref val="3"/>
        </dgm:presLayoutVars>
      </dgm:prSet>
      <dgm:spPr/>
      <dgm:t>
        <a:bodyPr/>
        <a:lstStyle/>
        <a:p>
          <a:endParaRPr lang="en-IN"/>
        </a:p>
      </dgm:t>
    </dgm:pt>
    <dgm:pt modelId="{0F7D0B91-AF91-4212-8BF1-4859F03F2D13}" type="pres">
      <dgm:prSet presAssocID="{B227464C-835F-4151-9942-0552AF13CBB3}" presName="rootConnector" presStyleLbl="node4" presStyleIdx="5" presStyleCnt="11"/>
      <dgm:spPr/>
      <dgm:t>
        <a:bodyPr/>
        <a:lstStyle/>
        <a:p>
          <a:endParaRPr lang="en-IN"/>
        </a:p>
      </dgm:t>
    </dgm:pt>
    <dgm:pt modelId="{2BE765D2-5DF2-49B1-8DF5-515BFC6F3E80}" type="pres">
      <dgm:prSet presAssocID="{B227464C-835F-4151-9942-0552AF13CBB3}" presName="hierChild4" presStyleCnt="0"/>
      <dgm:spPr/>
      <dgm:t>
        <a:bodyPr/>
        <a:lstStyle/>
        <a:p>
          <a:endParaRPr lang="en-CA"/>
        </a:p>
      </dgm:t>
    </dgm:pt>
    <dgm:pt modelId="{B1E400C9-21B1-48D9-8CE5-88235B3CF800}" type="pres">
      <dgm:prSet presAssocID="{2A8A1E9B-3D21-45C5-B30F-41987D9E5D90}" presName="Name37" presStyleLbl="parChTrans1D4" presStyleIdx="6" presStyleCnt="11"/>
      <dgm:spPr/>
      <dgm:t>
        <a:bodyPr/>
        <a:lstStyle/>
        <a:p>
          <a:endParaRPr lang="en-IN"/>
        </a:p>
      </dgm:t>
    </dgm:pt>
    <dgm:pt modelId="{E0876AA4-DD8A-474A-AAA8-8EA381D17A02}" type="pres">
      <dgm:prSet presAssocID="{43B51024-5891-4E51-BB1E-55ED22729A43}" presName="hierRoot2" presStyleCnt="0">
        <dgm:presLayoutVars>
          <dgm:hierBranch val="init"/>
        </dgm:presLayoutVars>
      </dgm:prSet>
      <dgm:spPr/>
      <dgm:t>
        <a:bodyPr/>
        <a:lstStyle/>
        <a:p>
          <a:endParaRPr lang="en-CA"/>
        </a:p>
      </dgm:t>
    </dgm:pt>
    <dgm:pt modelId="{28615B67-4B3C-43BF-B09E-F2A487CE1EE5}" type="pres">
      <dgm:prSet presAssocID="{43B51024-5891-4E51-BB1E-55ED22729A43}" presName="rootComposite" presStyleCnt="0"/>
      <dgm:spPr/>
      <dgm:t>
        <a:bodyPr/>
        <a:lstStyle/>
        <a:p>
          <a:endParaRPr lang="en-CA"/>
        </a:p>
      </dgm:t>
    </dgm:pt>
    <dgm:pt modelId="{84B6ADFB-5928-447E-A923-067D2E23429D}" type="pres">
      <dgm:prSet presAssocID="{43B51024-5891-4E51-BB1E-55ED22729A43}" presName="rootText" presStyleLbl="node4" presStyleIdx="6" presStyleCnt="11" custScaleX="161051" custScaleY="161051">
        <dgm:presLayoutVars>
          <dgm:chPref val="3"/>
        </dgm:presLayoutVars>
      </dgm:prSet>
      <dgm:spPr/>
      <dgm:t>
        <a:bodyPr/>
        <a:lstStyle/>
        <a:p>
          <a:endParaRPr lang="en-IN"/>
        </a:p>
      </dgm:t>
    </dgm:pt>
    <dgm:pt modelId="{E1584FF9-9BC9-4380-9705-E8C266C4E16E}" type="pres">
      <dgm:prSet presAssocID="{43B51024-5891-4E51-BB1E-55ED22729A43}" presName="rootConnector" presStyleLbl="node4" presStyleIdx="6" presStyleCnt="11"/>
      <dgm:spPr/>
      <dgm:t>
        <a:bodyPr/>
        <a:lstStyle/>
        <a:p>
          <a:endParaRPr lang="en-IN"/>
        </a:p>
      </dgm:t>
    </dgm:pt>
    <dgm:pt modelId="{96AC784A-52C9-4982-938A-276063468E51}" type="pres">
      <dgm:prSet presAssocID="{43B51024-5891-4E51-BB1E-55ED22729A43}" presName="hierChild4" presStyleCnt="0"/>
      <dgm:spPr/>
      <dgm:t>
        <a:bodyPr/>
        <a:lstStyle/>
        <a:p>
          <a:endParaRPr lang="en-CA"/>
        </a:p>
      </dgm:t>
    </dgm:pt>
    <dgm:pt modelId="{FDC47DE0-F2CE-4AB2-AA27-33EE707FB6B2}" type="pres">
      <dgm:prSet presAssocID="{ACE898AA-871E-4557-B73A-1D6D1B430BB5}" presName="Name37" presStyleLbl="parChTrans1D4" presStyleIdx="7" presStyleCnt="11"/>
      <dgm:spPr/>
      <dgm:t>
        <a:bodyPr/>
        <a:lstStyle/>
        <a:p>
          <a:endParaRPr lang="en-IN"/>
        </a:p>
      </dgm:t>
    </dgm:pt>
    <dgm:pt modelId="{48186FF4-F196-402C-9F3D-B04B38568EB2}" type="pres">
      <dgm:prSet presAssocID="{031CFF7D-EEF5-48F5-BE46-0E35DB47B648}" presName="hierRoot2" presStyleCnt="0">
        <dgm:presLayoutVars>
          <dgm:hierBranch val="init"/>
        </dgm:presLayoutVars>
      </dgm:prSet>
      <dgm:spPr/>
      <dgm:t>
        <a:bodyPr/>
        <a:lstStyle/>
        <a:p>
          <a:endParaRPr lang="en-CA"/>
        </a:p>
      </dgm:t>
    </dgm:pt>
    <dgm:pt modelId="{BFBF7B83-8A52-46BC-953E-0D114C4043D1}" type="pres">
      <dgm:prSet presAssocID="{031CFF7D-EEF5-48F5-BE46-0E35DB47B648}" presName="rootComposite" presStyleCnt="0"/>
      <dgm:spPr/>
      <dgm:t>
        <a:bodyPr/>
        <a:lstStyle/>
        <a:p>
          <a:endParaRPr lang="en-CA"/>
        </a:p>
      </dgm:t>
    </dgm:pt>
    <dgm:pt modelId="{714C9458-EB41-489A-A00D-829B19267D89}" type="pres">
      <dgm:prSet presAssocID="{031CFF7D-EEF5-48F5-BE46-0E35DB47B648}" presName="rootText" presStyleLbl="node4" presStyleIdx="7" presStyleCnt="11" custScaleX="177156" custScaleY="177156">
        <dgm:presLayoutVars>
          <dgm:chPref val="3"/>
        </dgm:presLayoutVars>
      </dgm:prSet>
      <dgm:spPr/>
      <dgm:t>
        <a:bodyPr/>
        <a:lstStyle/>
        <a:p>
          <a:endParaRPr lang="en-IN"/>
        </a:p>
      </dgm:t>
    </dgm:pt>
    <dgm:pt modelId="{EE67BDC9-9EBA-427C-8E02-1FA14B6907D3}" type="pres">
      <dgm:prSet presAssocID="{031CFF7D-EEF5-48F5-BE46-0E35DB47B648}" presName="rootConnector" presStyleLbl="node4" presStyleIdx="7" presStyleCnt="11"/>
      <dgm:spPr/>
      <dgm:t>
        <a:bodyPr/>
        <a:lstStyle/>
        <a:p>
          <a:endParaRPr lang="en-IN"/>
        </a:p>
      </dgm:t>
    </dgm:pt>
    <dgm:pt modelId="{208D1F25-A8E5-4323-8342-18AC4ED2FFEF}" type="pres">
      <dgm:prSet presAssocID="{031CFF7D-EEF5-48F5-BE46-0E35DB47B648}" presName="hierChild4" presStyleCnt="0"/>
      <dgm:spPr/>
      <dgm:t>
        <a:bodyPr/>
        <a:lstStyle/>
        <a:p>
          <a:endParaRPr lang="en-CA"/>
        </a:p>
      </dgm:t>
    </dgm:pt>
    <dgm:pt modelId="{FF981A92-41C9-47F1-8183-EE2BBD1D80B0}" type="pres">
      <dgm:prSet presAssocID="{031CFF7D-EEF5-48F5-BE46-0E35DB47B648}" presName="hierChild5" presStyleCnt="0"/>
      <dgm:spPr/>
      <dgm:t>
        <a:bodyPr/>
        <a:lstStyle/>
        <a:p>
          <a:endParaRPr lang="en-CA"/>
        </a:p>
      </dgm:t>
    </dgm:pt>
    <dgm:pt modelId="{C3AB60EF-5C98-4EBC-9CD1-42178A94559B}" type="pres">
      <dgm:prSet presAssocID="{43B51024-5891-4E51-BB1E-55ED22729A43}" presName="hierChild5" presStyleCnt="0"/>
      <dgm:spPr/>
      <dgm:t>
        <a:bodyPr/>
        <a:lstStyle/>
        <a:p>
          <a:endParaRPr lang="en-CA"/>
        </a:p>
      </dgm:t>
    </dgm:pt>
    <dgm:pt modelId="{D6ED5F9B-3AEF-4D0A-B1F2-7500138A0D74}" type="pres">
      <dgm:prSet presAssocID="{B227464C-835F-4151-9942-0552AF13CBB3}" presName="hierChild5" presStyleCnt="0"/>
      <dgm:spPr/>
      <dgm:t>
        <a:bodyPr/>
        <a:lstStyle/>
        <a:p>
          <a:endParaRPr lang="en-CA"/>
        </a:p>
      </dgm:t>
    </dgm:pt>
    <dgm:pt modelId="{D496C9EB-647F-43BE-B47D-7FCC6CECCB6A}" type="pres">
      <dgm:prSet presAssocID="{216C2CD2-94B6-410A-BC4C-41FB26D7ED8C}" presName="hierChild5" presStyleCnt="0"/>
      <dgm:spPr/>
      <dgm:t>
        <a:bodyPr/>
        <a:lstStyle/>
        <a:p>
          <a:endParaRPr lang="en-CA"/>
        </a:p>
      </dgm:t>
    </dgm:pt>
    <dgm:pt modelId="{3947D564-8520-45ED-8D81-068A0120389A}" type="pres">
      <dgm:prSet presAssocID="{853F9961-133B-4C30-9888-2219D3218C4C}" presName="hierChild5" presStyleCnt="0"/>
      <dgm:spPr/>
      <dgm:t>
        <a:bodyPr/>
        <a:lstStyle/>
        <a:p>
          <a:endParaRPr lang="en-CA"/>
        </a:p>
      </dgm:t>
    </dgm:pt>
    <dgm:pt modelId="{5C23D3FA-098C-4E35-9C9E-4CA039B070D9}" type="pres">
      <dgm:prSet presAssocID="{9AA949D3-E6E4-4EC0-A562-A610818040FD}" presName="Name37" presStyleLbl="parChTrans1D2" presStyleIdx="3" presStyleCnt="4"/>
      <dgm:spPr/>
      <dgm:t>
        <a:bodyPr/>
        <a:lstStyle/>
        <a:p>
          <a:endParaRPr lang="en-IN"/>
        </a:p>
      </dgm:t>
    </dgm:pt>
    <dgm:pt modelId="{EC75A318-BCBB-4DE2-AAF0-0A61D1DD316C}" type="pres">
      <dgm:prSet presAssocID="{689760EE-6881-49B7-B5EC-757B99C0A6BC}" presName="hierRoot2" presStyleCnt="0">
        <dgm:presLayoutVars>
          <dgm:hierBranch val="init"/>
        </dgm:presLayoutVars>
      </dgm:prSet>
      <dgm:spPr/>
      <dgm:t>
        <a:bodyPr/>
        <a:lstStyle/>
        <a:p>
          <a:endParaRPr lang="en-CA"/>
        </a:p>
      </dgm:t>
    </dgm:pt>
    <dgm:pt modelId="{7A01752C-EDDE-44CA-92DA-E4CC23FC9749}" type="pres">
      <dgm:prSet presAssocID="{689760EE-6881-49B7-B5EC-757B99C0A6BC}" presName="rootComposite" presStyleCnt="0"/>
      <dgm:spPr/>
      <dgm:t>
        <a:bodyPr/>
        <a:lstStyle/>
        <a:p>
          <a:endParaRPr lang="en-CA"/>
        </a:p>
      </dgm:t>
    </dgm:pt>
    <dgm:pt modelId="{17A66F58-5ED7-4C48-93B1-226BCD78A138}" type="pres">
      <dgm:prSet presAssocID="{689760EE-6881-49B7-B5EC-757B99C0A6BC}" presName="rootText" presStyleLbl="node2" presStyleIdx="3" presStyleCnt="4" custScaleX="194872" custScaleY="194872">
        <dgm:presLayoutVars>
          <dgm:chPref val="3"/>
        </dgm:presLayoutVars>
      </dgm:prSet>
      <dgm:spPr/>
      <dgm:t>
        <a:bodyPr/>
        <a:lstStyle/>
        <a:p>
          <a:endParaRPr lang="en-IN"/>
        </a:p>
      </dgm:t>
    </dgm:pt>
    <dgm:pt modelId="{B4AD7BFD-1A10-4A11-A65B-C4086EF4633E}" type="pres">
      <dgm:prSet presAssocID="{689760EE-6881-49B7-B5EC-757B99C0A6BC}" presName="rootConnector" presStyleLbl="node2" presStyleIdx="3" presStyleCnt="4"/>
      <dgm:spPr/>
      <dgm:t>
        <a:bodyPr/>
        <a:lstStyle/>
        <a:p>
          <a:endParaRPr lang="en-IN"/>
        </a:p>
      </dgm:t>
    </dgm:pt>
    <dgm:pt modelId="{83178218-4F6C-4DF4-8D70-124BA71B91AD}" type="pres">
      <dgm:prSet presAssocID="{689760EE-6881-49B7-B5EC-757B99C0A6BC}" presName="hierChild4" presStyleCnt="0"/>
      <dgm:spPr/>
      <dgm:t>
        <a:bodyPr/>
        <a:lstStyle/>
        <a:p>
          <a:endParaRPr lang="en-CA"/>
        </a:p>
      </dgm:t>
    </dgm:pt>
    <dgm:pt modelId="{6D214A94-51F2-4D49-BC7F-97361174D00B}" type="pres">
      <dgm:prSet presAssocID="{273583C1-8656-4A4F-AF80-4E02E2BB3E8B}" presName="Name37" presStyleLbl="parChTrans1D3" presStyleIdx="3" presStyleCnt="4"/>
      <dgm:spPr/>
      <dgm:t>
        <a:bodyPr/>
        <a:lstStyle/>
        <a:p>
          <a:endParaRPr lang="en-IN"/>
        </a:p>
      </dgm:t>
    </dgm:pt>
    <dgm:pt modelId="{8F4AE79F-68EA-4C7C-B717-01771B5E18E7}" type="pres">
      <dgm:prSet presAssocID="{CE0F2DCF-A412-4B59-9630-4ACBB3D0A119}" presName="hierRoot2" presStyleCnt="0">
        <dgm:presLayoutVars>
          <dgm:hierBranch val="init"/>
        </dgm:presLayoutVars>
      </dgm:prSet>
      <dgm:spPr/>
      <dgm:t>
        <a:bodyPr/>
        <a:lstStyle/>
        <a:p>
          <a:endParaRPr lang="en-CA"/>
        </a:p>
      </dgm:t>
    </dgm:pt>
    <dgm:pt modelId="{B6843653-E668-4CEC-B1FE-F7780C20C9C7}" type="pres">
      <dgm:prSet presAssocID="{CE0F2DCF-A412-4B59-9630-4ACBB3D0A119}" presName="rootComposite" presStyleCnt="0"/>
      <dgm:spPr/>
      <dgm:t>
        <a:bodyPr/>
        <a:lstStyle/>
        <a:p>
          <a:endParaRPr lang="en-CA"/>
        </a:p>
      </dgm:t>
    </dgm:pt>
    <dgm:pt modelId="{4BF7212D-2690-4CEB-A3EB-22409E0058DE}" type="pres">
      <dgm:prSet presAssocID="{CE0F2DCF-A412-4B59-9630-4ACBB3D0A119}" presName="rootText" presStyleLbl="node3" presStyleIdx="3" presStyleCnt="4" custScaleX="194872" custScaleY="194872">
        <dgm:presLayoutVars>
          <dgm:chPref val="3"/>
        </dgm:presLayoutVars>
      </dgm:prSet>
      <dgm:spPr/>
      <dgm:t>
        <a:bodyPr/>
        <a:lstStyle/>
        <a:p>
          <a:endParaRPr lang="en-IN"/>
        </a:p>
      </dgm:t>
    </dgm:pt>
    <dgm:pt modelId="{20BCF13F-877C-4B00-945A-117D34F060FA}" type="pres">
      <dgm:prSet presAssocID="{CE0F2DCF-A412-4B59-9630-4ACBB3D0A119}" presName="rootConnector" presStyleLbl="node3" presStyleIdx="3" presStyleCnt="4"/>
      <dgm:spPr/>
      <dgm:t>
        <a:bodyPr/>
        <a:lstStyle/>
        <a:p>
          <a:endParaRPr lang="en-IN"/>
        </a:p>
      </dgm:t>
    </dgm:pt>
    <dgm:pt modelId="{BE7C42D1-A7E7-439B-91DE-DCDF310A4548}" type="pres">
      <dgm:prSet presAssocID="{CE0F2DCF-A412-4B59-9630-4ACBB3D0A119}" presName="hierChild4" presStyleCnt="0"/>
      <dgm:spPr/>
      <dgm:t>
        <a:bodyPr/>
        <a:lstStyle/>
        <a:p>
          <a:endParaRPr lang="en-CA"/>
        </a:p>
      </dgm:t>
    </dgm:pt>
    <dgm:pt modelId="{6F04AC36-8D70-4F31-A45C-38235570CB4F}" type="pres">
      <dgm:prSet presAssocID="{210A1D92-7B57-4071-8728-BB8863614BEB}" presName="Name37" presStyleLbl="parChTrans1D4" presStyleIdx="8" presStyleCnt="11"/>
      <dgm:spPr/>
      <dgm:t>
        <a:bodyPr/>
        <a:lstStyle/>
        <a:p>
          <a:endParaRPr lang="en-IN"/>
        </a:p>
      </dgm:t>
    </dgm:pt>
    <dgm:pt modelId="{EA1A9823-5EC8-4DBB-BDFE-D63187074D47}" type="pres">
      <dgm:prSet presAssocID="{8320F0ED-322F-4EF7-AC34-ED8CD0E601EF}" presName="hierRoot2" presStyleCnt="0">
        <dgm:presLayoutVars>
          <dgm:hierBranch val="init"/>
        </dgm:presLayoutVars>
      </dgm:prSet>
      <dgm:spPr/>
      <dgm:t>
        <a:bodyPr/>
        <a:lstStyle/>
        <a:p>
          <a:endParaRPr lang="en-CA"/>
        </a:p>
      </dgm:t>
    </dgm:pt>
    <dgm:pt modelId="{B6CDF1FF-E902-40DB-92D1-B52E7D85DB4F}" type="pres">
      <dgm:prSet presAssocID="{8320F0ED-322F-4EF7-AC34-ED8CD0E601EF}" presName="rootComposite" presStyleCnt="0"/>
      <dgm:spPr/>
      <dgm:t>
        <a:bodyPr/>
        <a:lstStyle/>
        <a:p>
          <a:endParaRPr lang="en-CA"/>
        </a:p>
      </dgm:t>
    </dgm:pt>
    <dgm:pt modelId="{1D85256C-61D5-4ACE-AFE2-3EC799CBA74B}" type="pres">
      <dgm:prSet presAssocID="{8320F0ED-322F-4EF7-AC34-ED8CD0E601EF}" presName="rootText" presStyleLbl="node4" presStyleIdx="8" presStyleCnt="11" custScaleX="177156" custScaleY="177156">
        <dgm:presLayoutVars>
          <dgm:chPref val="3"/>
        </dgm:presLayoutVars>
      </dgm:prSet>
      <dgm:spPr/>
      <dgm:t>
        <a:bodyPr/>
        <a:lstStyle/>
        <a:p>
          <a:endParaRPr lang="en-IN"/>
        </a:p>
      </dgm:t>
    </dgm:pt>
    <dgm:pt modelId="{D081C2E8-76F7-4ED0-B295-91174C2C18BB}" type="pres">
      <dgm:prSet presAssocID="{8320F0ED-322F-4EF7-AC34-ED8CD0E601EF}" presName="rootConnector" presStyleLbl="node4" presStyleIdx="8" presStyleCnt="11"/>
      <dgm:spPr/>
      <dgm:t>
        <a:bodyPr/>
        <a:lstStyle/>
        <a:p>
          <a:endParaRPr lang="en-IN"/>
        </a:p>
      </dgm:t>
    </dgm:pt>
    <dgm:pt modelId="{73A7C628-5FA0-4082-884F-6E31E8DEE16D}" type="pres">
      <dgm:prSet presAssocID="{8320F0ED-322F-4EF7-AC34-ED8CD0E601EF}" presName="hierChild4" presStyleCnt="0"/>
      <dgm:spPr/>
      <dgm:t>
        <a:bodyPr/>
        <a:lstStyle/>
        <a:p>
          <a:endParaRPr lang="en-CA"/>
        </a:p>
      </dgm:t>
    </dgm:pt>
    <dgm:pt modelId="{7698AD75-7FCE-4F39-B78C-77F1962B3213}" type="pres">
      <dgm:prSet presAssocID="{5FE67E5A-8CB6-4957-B371-FA2160557E64}" presName="Name37" presStyleLbl="parChTrans1D4" presStyleIdx="9" presStyleCnt="11"/>
      <dgm:spPr/>
      <dgm:t>
        <a:bodyPr/>
        <a:lstStyle/>
        <a:p>
          <a:endParaRPr lang="en-IN"/>
        </a:p>
      </dgm:t>
    </dgm:pt>
    <dgm:pt modelId="{3946D9DA-664D-409C-A17E-BEBE59866E27}" type="pres">
      <dgm:prSet presAssocID="{25D3BBEC-9323-4664-8CC5-07E12F021AB8}" presName="hierRoot2" presStyleCnt="0">
        <dgm:presLayoutVars>
          <dgm:hierBranch val="init"/>
        </dgm:presLayoutVars>
      </dgm:prSet>
      <dgm:spPr/>
      <dgm:t>
        <a:bodyPr/>
        <a:lstStyle/>
        <a:p>
          <a:endParaRPr lang="en-CA"/>
        </a:p>
      </dgm:t>
    </dgm:pt>
    <dgm:pt modelId="{66426B35-290D-43A3-88F4-461A2CB983F3}" type="pres">
      <dgm:prSet presAssocID="{25D3BBEC-9323-4664-8CC5-07E12F021AB8}" presName="rootComposite" presStyleCnt="0"/>
      <dgm:spPr/>
      <dgm:t>
        <a:bodyPr/>
        <a:lstStyle/>
        <a:p>
          <a:endParaRPr lang="en-CA"/>
        </a:p>
      </dgm:t>
    </dgm:pt>
    <dgm:pt modelId="{F073A728-14A0-4FC0-B056-53BA1B22CFEE}" type="pres">
      <dgm:prSet presAssocID="{25D3BBEC-9323-4664-8CC5-07E12F021AB8}" presName="rootText" presStyleLbl="node4" presStyleIdx="9" presStyleCnt="11" custScaleX="194872" custScaleY="194872">
        <dgm:presLayoutVars>
          <dgm:chPref val="3"/>
        </dgm:presLayoutVars>
      </dgm:prSet>
      <dgm:spPr/>
      <dgm:t>
        <a:bodyPr/>
        <a:lstStyle/>
        <a:p>
          <a:endParaRPr lang="en-IN"/>
        </a:p>
      </dgm:t>
    </dgm:pt>
    <dgm:pt modelId="{AD056B7B-EFC0-42B5-9B0E-A016AAF54056}" type="pres">
      <dgm:prSet presAssocID="{25D3BBEC-9323-4664-8CC5-07E12F021AB8}" presName="rootConnector" presStyleLbl="node4" presStyleIdx="9" presStyleCnt="11"/>
      <dgm:spPr/>
      <dgm:t>
        <a:bodyPr/>
        <a:lstStyle/>
        <a:p>
          <a:endParaRPr lang="en-IN"/>
        </a:p>
      </dgm:t>
    </dgm:pt>
    <dgm:pt modelId="{6B589143-61B5-4109-9FFC-7CF1C32BDC1F}" type="pres">
      <dgm:prSet presAssocID="{25D3BBEC-9323-4664-8CC5-07E12F021AB8}" presName="hierChild4" presStyleCnt="0"/>
      <dgm:spPr/>
      <dgm:t>
        <a:bodyPr/>
        <a:lstStyle/>
        <a:p>
          <a:endParaRPr lang="en-CA"/>
        </a:p>
      </dgm:t>
    </dgm:pt>
    <dgm:pt modelId="{39E8C257-7146-40EC-834F-CFB76F119CA0}" type="pres">
      <dgm:prSet presAssocID="{8996E4BF-CBFC-4961-A9CF-65FF9B5F4896}" presName="Name37" presStyleLbl="parChTrans1D4" presStyleIdx="10" presStyleCnt="11"/>
      <dgm:spPr/>
      <dgm:t>
        <a:bodyPr/>
        <a:lstStyle/>
        <a:p>
          <a:endParaRPr lang="en-IN"/>
        </a:p>
      </dgm:t>
    </dgm:pt>
    <dgm:pt modelId="{FBC059D6-EB26-4F5C-B38D-2D136F0E6BAD}" type="pres">
      <dgm:prSet presAssocID="{FBFFFAE1-8943-42C5-8A80-D35EF9AEE719}" presName="hierRoot2" presStyleCnt="0">
        <dgm:presLayoutVars>
          <dgm:hierBranch val="init"/>
        </dgm:presLayoutVars>
      </dgm:prSet>
      <dgm:spPr/>
      <dgm:t>
        <a:bodyPr/>
        <a:lstStyle/>
        <a:p>
          <a:endParaRPr lang="en-CA"/>
        </a:p>
      </dgm:t>
    </dgm:pt>
    <dgm:pt modelId="{5F1963A7-D66A-4E24-9EF1-8C322CA9F5E0}" type="pres">
      <dgm:prSet presAssocID="{FBFFFAE1-8943-42C5-8A80-D35EF9AEE719}" presName="rootComposite" presStyleCnt="0"/>
      <dgm:spPr/>
      <dgm:t>
        <a:bodyPr/>
        <a:lstStyle/>
        <a:p>
          <a:endParaRPr lang="en-CA"/>
        </a:p>
      </dgm:t>
    </dgm:pt>
    <dgm:pt modelId="{16B92C4C-6AC9-4F4B-9E7F-5AFDA48C5D6A}" type="pres">
      <dgm:prSet presAssocID="{FBFFFAE1-8943-42C5-8A80-D35EF9AEE719}" presName="rootText" presStyleLbl="node4" presStyleIdx="10" presStyleCnt="11" custScaleX="177156" custScaleY="177156">
        <dgm:presLayoutVars>
          <dgm:chPref val="3"/>
        </dgm:presLayoutVars>
      </dgm:prSet>
      <dgm:spPr/>
      <dgm:t>
        <a:bodyPr/>
        <a:lstStyle/>
        <a:p>
          <a:endParaRPr lang="en-IN"/>
        </a:p>
      </dgm:t>
    </dgm:pt>
    <dgm:pt modelId="{0B39AF56-7BE3-40CC-B6E2-032557569D55}" type="pres">
      <dgm:prSet presAssocID="{FBFFFAE1-8943-42C5-8A80-D35EF9AEE719}" presName="rootConnector" presStyleLbl="node4" presStyleIdx="10" presStyleCnt="11"/>
      <dgm:spPr/>
      <dgm:t>
        <a:bodyPr/>
        <a:lstStyle/>
        <a:p>
          <a:endParaRPr lang="en-IN"/>
        </a:p>
      </dgm:t>
    </dgm:pt>
    <dgm:pt modelId="{1CC82A4A-A0E8-48D9-B624-125002CB0226}" type="pres">
      <dgm:prSet presAssocID="{FBFFFAE1-8943-42C5-8A80-D35EF9AEE719}" presName="hierChild4" presStyleCnt="0"/>
      <dgm:spPr/>
      <dgm:t>
        <a:bodyPr/>
        <a:lstStyle/>
        <a:p>
          <a:endParaRPr lang="en-CA"/>
        </a:p>
      </dgm:t>
    </dgm:pt>
    <dgm:pt modelId="{306275CF-AD31-488D-BAD5-8DE49672E3D7}" type="pres">
      <dgm:prSet presAssocID="{FBFFFAE1-8943-42C5-8A80-D35EF9AEE719}" presName="hierChild5" presStyleCnt="0"/>
      <dgm:spPr/>
      <dgm:t>
        <a:bodyPr/>
        <a:lstStyle/>
        <a:p>
          <a:endParaRPr lang="en-CA"/>
        </a:p>
      </dgm:t>
    </dgm:pt>
    <dgm:pt modelId="{A8520A69-3AD7-4566-817E-840B28295863}" type="pres">
      <dgm:prSet presAssocID="{25D3BBEC-9323-4664-8CC5-07E12F021AB8}" presName="hierChild5" presStyleCnt="0"/>
      <dgm:spPr/>
      <dgm:t>
        <a:bodyPr/>
        <a:lstStyle/>
        <a:p>
          <a:endParaRPr lang="en-CA"/>
        </a:p>
      </dgm:t>
    </dgm:pt>
    <dgm:pt modelId="{39D071A0-012A-4A15-BF4E-031ED03A9A45}" type="pres">
      <dgm:prSet presAssocID="{8320F0ED-322F-4EF7-AC34-ED8CD0E601EF}" presName="hierChild5" presStyleCnt="0"/>
      <dgm:spPr/>
      <dgm:t>
        <a:bodyPr/>
        <a:lstStyle/>
        <a:p>
          <a:endParaRPr lang="en-CA"/>
        </a:p>
      </dgm:t>
    </dgm:pt>
    <dgm:pt modelId="{9B7FA89D-8AC7-41C1-AB23-65663BCE9FB2}" type="pres">
      <dgm:prSet presAssocID="{CE0F2DCF-A412-4B59-9630-4ACBB3D0A119}" presName="hierChild5" presStyleCnt="0"/>
      <dgm:spPr/>
      <dgm:t>
        <a:bodyPr/>
        <a:lstStyle/>
        <a:p>
          <a:endParaRPr lang="en-CA"/>
        </a:p>
      </dgm:t>
    </dgm:pt>
    <dgm:pt modelId="{D0E2D469-60A9-4CE7-AD3A-E6F7C5198C12}" type="pres">
      <dgm:prSet presAssocID="{689760EE-6881-49B7-B5EC-757B99C0A6BC}" presName="hierChild5" presStyleCnt="0"/>
      <dgm:spPr/>
      <dgm:t>
        <a:bodyPr/>
        <a:lstStyle/>
        <a:p>
          <a:endParaRPr lang="en-CA"/>
        </a:p>
      </dgm:t>
    </dgm:pt>
    <dgm:pt modelId="{57342FCE-C79C-4DE9-BE42-7FE4A3560ABF}" type="pres">
      <dgm:prSet presAssocID="{62EB66B5-CA93-4CB8-AB3F-25E357745B4D}" presName="hierChild3" presStyleCnt="0"/>
      <dgm:spPr/>
      <dgm:t>
        <a:bodyPr/>
        <a:lstStyle/>
        <a:p>
          <a:endParaRPr lang="en-CA"/>
        </a:p>
      </dgm:t>
    </dgm:pt>
  </dgm:ptLst>
  <dgm:cxnLst>
    <dgm:cxn modelId="{0D5A37A7-5E70-4626-B1AB-99253B4C5814}" type="presOf" srcId="{031CFF7D-EEF5-48F5-BE46-0E35DB47B648}" destId="{714C9458-EB41-489A-A00D-829B19267D89}" srcOrd="0" destOrd="0" presId="urn:microsoft.com/office/officeart/2005/8/layout/orgChart1"/>
    <dgm:cxn modelId="{B57F92A0-0758-4EEC-8855-C86FFB121203}" type="presOf" srcId="{74A98BB0-DA23-4009-8227-AD2F2799615C}" destId="{BAAF7DA6-26E0-4D61-A2F0-A671ED2CF549}" srcOrd="1" destOrd="0" presId="urn:microsoft.com/office/officeart/2005/8/layout/orgChart1"/>
    <dgm:cxn modelId="{F6FF33BA-9568-4386-8FB8-143D5128DF94}" type="presOf" srcId="{216C2CD2-94B6-410A-BC4C-41FB26D7ED8C}" destId="{DEAEFEE0-4B6C-4BF3-96FB-6F33E710581C}" srcOrd="0" destOrd="0" presId="urn:microsoft.com/office/officeart/2005/8/layout/orgChart1"/>
    <dgm:cxn modelId="{E8942462-D999-4D6F-88B6-67541865727D}" type="presOf" srcId="{689760EE-6881-49B7-B5EC-757B99C0A6BC}" destId="{17A66F58-5ED7-4C48-93B1-226BCD78A138}" srcOrd="0" destOrd="0" presId="urn:microsoft.com/office/officeart/2005/8/layout/orgChart1"/>
    <dgm:cxn modelId="{BA3DCA37-0570-401C-B8E2-1BCB0EA8C933}" srcId="{74CB0023-6387-4582-8921-23687DA828E2}" destId="{AF6E0DD6-96BD-40E1-9FDE-AC8450636CD5}" srcOrd="0" destOrd="0" parTransId="{E4FDAF5E-97AB-4FF2-8EE8-F2585FCEBD0C}" sibTransId="{6BF528C3-7614-40AE-81A7-34008D357CEC}"/>
    <dgm:cxn modelId="{1DCA7069-3E48-44A8-B318-4CC67CA5721C}" type="presOf" srcId="{74CB0023-6387-4582-8921-23687DA828E2}" destId="{46205A34-CE07-4B31-943B-830B59ABAFC9}" srcOrd="1" destOrd="0" presId="urn:microsoft.com/office/officeart/2005/8/layout/orgChart1"/>
    <dgm:cxn modelId="{71A4C2B0-37D3-48F7-99F1-28F1BD127C4E}" type="presOf" srcId="{216C2CD2-94B6-410A-BC4C-41FB26D7ED8C}" destId="{55BF7E60-0733-4F26-92FB-0493D01F4714}" srcOrd="1" destOrd="0" presId="urn:microsoft.com/office/officeart/2005/8/layout/orgChart1"/>
    <dgm:cxn modelId="{C3770236-0640-453B-8770-04D2A5BEFDF3}" type="presOf" srcId="{9AA949D3-E6E4-4EC0-A562-A610818040FD}" destId="{5C23D3FA-098C-4E35-9C9E-4CA039B070D9}" srcOrd="0" destOrd="0" presId="urn:microsoft.com/office/officeart/2005/8/layout/orgChart1"/>
    <dgm:cxn modelId="{6A882255-DD9E-425E-85CD-BF6D473AE112}" type="presOf" srcId="{8320F0ED-322F-4EF7-AC34-ED8CD0E601EF}" destId="{1D85256C-61D5-4ACE-AFE2-3EC799CBA74B}" srcOrd="0" destOrd="0" presId="urn:microsoft.com/office/officeart/2005/8/layout/orgChart1"/>
    <dgm:cxn modelId="{EF44D5DD-6A8A-47E9-87A0-228FDC41FC54}" type="presOf" srcId="{FBFFFAE1-8943-42C5-8A80-D35EF9AEE719}" destId="{0B39AF56-7BE3-40CC-B6E2-032557569D55}" srcOrd="1" destOrd="0" presId="urn:microsoft.com/office/officeart/2005/8/layout/orgChart1"/>
    <dgm:cxn modelId="{0B4EC23B-4158-4374-B778-664DCB764481}" srcId="{D3E9BEB1-6458-4C37-903F-249BF45E862B}" destId="{17F03927-7784-41D3-9AC5-EC7D2AB833FC}" srcOrd="0" destOrd="0" parTransId="{9F2409AB-C8FF-4DAE-A8C3-9507727DA0FF}" sibTransId="{7D2FB5FD-26A4-49B7-898F-73E8608B199B}"/>
    <dgm:cxn modelId="{E5EE454F-5460-47D3-A4EE-C53EA68C8894}" type="presOf" srcId="{8996E4BF-CBFC-4961-A9CF-65FF9B5F4896}" destId="{39E8C257-7146-40EC-834F-CFB76F119CA0}" srcOrd="0" destOrd="0" presId="urn:microsoft.com/office/officeart/2005/8/layout/orgChart1"/>
    <dgm:cxn modelId="{54CC6CEA-4352-49C7-A729-8DF044CCF25D}" type="presOf" srcId="{A7ECB1A0-51FF-4FE9-9EB1-4B2ACC2FD834}" destId="{F12F4C88-1C30-4669-961A-EBAF5D201589}" srcOrd="0" destOrd="0" presId="urn:microsoft.com/office/officeart/2005/8/layout/orgChart1"/>
    <dgm:cxn modelId="{AE5EA80D-1523-4209-902E-3FDEF741C2E0}" type="presOf" srcId="{CE0F2DCF-A412-4B59-9630-4ACBB3D0A119}" destId="{20BCF13F-877C-4B00-945A-117D34F060FA}" srcOrd="1" destOrd="0" presId="urn:microsoft.com/office/officeart/2005/8/layout/orgChart1"/>
    <dgm:cxn modelId="{9AD511B9-2365-46B3-8485-883EBBEAC640}" srcId="{74A98BB0-DA23-4009-8227-AD2F2799615C}" destId="{74CB0023-6387-4582-8921-23687DA828E2}" srcOrd="0" destOrd="0" parTransId="{2ABA25E9-CC8F-4548-AA67-3591EF1DF6D3}" sibTransId="{BAF5CA71-45E2-4ADE-BF39-AC0185D705B2}"/>
    <dgm:cxn modelId="{FF9742DE-1381-4F3B-9F4C-C15CC90D0600}" type="presOf" srcId="{E7F72788-8A2B-4BDB-BEAE-02ABA4C05A06}" destId="{0D460858-2CE3-41CD-91FB-641ED0E675C5}" srcOrd="0" destOrd="0" presId="urn:microsoft.com/office/officeart/2005/8/layout/orgChart1"/>
    <dgm:cxn modelId="{6A8E6257-0BA9-4B18-9AA4-6FD554A8BAC7}" type="presOf" srcId="{E4FDAF5E-97AB-4FF2-8EE8-F2585FCEBD0C}" destId="{43737D5F-B3C1-43FE-BCF2-693EE4C0193E}" srcOrd="0" destOrd="0" presId="urn:microsoft.com/office/officeart/2005/8/layout/orgChart1"/>
    <dgm:cxn modelId="{82B8E3F8-E5A0-48E6-A216-F7C9D26696C0}" type="presOf" srcId="{25D3BBEC-9323-4664-8CC5-07E12F021AB8}" destId="{AD056B7B-EFC0-42B5-9B0E-A016AAF54056}" srcOrd="1" destOrd="0" presId="urn:microsoft.com/office/officeart/2005/8/layout/orgChart1"/>
    <dgm:cxn modelId="{FF855499-6DF7-4B0C-89BA-EAFFC501735D}" srcId="{62EB66B5-CA93-4CB8-AB3F-25E357745B4D}" destId="{70EF6D34-838C-49F7-9F3C-20583B4D8FB2}" srcOrd="0" destOrd="0" parTransId="{A7ECB1A0-51FF-4FE9-9EB1-4B2ACC2FD834}" sibTransId="{64536A93-1602-4520-A52B-3880BDE4C00B}"/>
    <dgm:cxn modelId="{7ED68318-4258-4C8C-856B-DD2A09024C9D}" type="presOf" srcId="{E7F72788-8A2B-4BDB-BEAE-02ABA4C05A06}" destId="{15C88FE7-E590-4D5C-A645-72EB4BFA4795}" srcOrd="1" destOrd="0" presId="urn:microsoft.com/office/officeart/2005/8/layout/orgChart1"/>
    <dgm:cxn modelId="{A98A70EC-A6A6-4A5F-A1CB-EB132D4C43E8}" type="presOf" srcId="{853F9961-133B-4C30-9888-2219D3218C4C}" destId="{CC04F388-3113-4D9B-BC74-1E2109A40691}" srcOrd="0" destOrd="0" presId="urn:microsoft.com/office/officeart/2005/8/layout/orgChart1"/>
    <dgm:cxn modelId="{8E81821E-DC5B-4D4C-B91A-AE1073D1B779}" srcId="{8320F0ED-322F-4EF7-AC34-ED8CD0E601EF}" destId="{25D3BBEC-9323-4664-8CC5-07E12F021AB8}" srcOrd="0" destOrd="0" parTransId="{5FE67E5A-8CB6-4957-B371-FA2160557E64}" sibTransId="{F3E85D7A-BA7E-4F89-872B-6A3657750B7B}"/>
    <dgm:cxn modelId="{803E1CAD-EBB2-4743-8518-579601555E26}" type="presOf" srcId="{43B51024-5891-4E51-BB1E-55ED22729A43}" destId="{84B6ADFB-5928-447E-A923-067D2E23429D}" srcOrd="0" destOrd="0" presId="urn:microsoft.com/office/officeart/2005/8/layout/orgChart1"/>
    <dgm:cxn modelId="{3AB15851-FF46-4EFE-AE48-E48FD20A03AC}" type="presOf" srcId="{210A1D92-7B57-4071-8728-BB8863614BEB}" destId="{6F04AC36-8D70-4F31-A45C-38235570CB4F}" srcOrd="0" destOrd="0" presId="urn:microsoft.com/office/officeart/2005/8/layout/orgChart1"/>
    <dgm:cxn modelId="{7B9336E2-9D9A-4412-B93E-57EF7C72FA64}" type="presOf" srcId="{AF6E0DD6-96BD-40E1-9FDE-AC8450636CD5}" destId="{C3B54C4F-B56D-4423-AFC1-8BAF3550B4FC}" srcOrd="0" destOrd="0" presId="urn:microsoft.com/office/officeart/2005/8/layout/orgChart1"/>
    <dgm:cxn modelId="{15CBD655-C695-40A0-9E1A-1475C446E8AC}" type="presOf" srcId="{8C363209-5D0D-4BA9-A811-9B8CF02B9857}" destId="{983C77A5-7334-476A-8054-5A387B27EDCA}" srcOrd="0" destOrd="0" presId="urn:microsoft.com/office/officeart/2005/8/layout/orgChart1"/>
    <dgm:cxn modelId="{895BA600-6762-41E7-9F0D-3EED24C9EE96}" srcId="{62EB66B5-CA93-4CB8-AB3F-25E357745B4D}" destId="{689760EE-6881-49B7-B5EC-757B99C0A6BC}" srcOrd="3" destOrd="0" parTransId="{9AA949D3-E6E4-4EC0-A562-A610818040FD}" sibTransId="{CF926F6E-0C5C-45CB-A0FB-46B8E7901A27}"/>
    <dgm:cxn modelId="{40DC9BBD-27E0-45C8-9A9E-DED69FEFE89C}" type="presOf" srcId="{43B51024-5891-4E51-BB1E-55ED22729A43}" destId="{E1584FF9-9BC9-4380-9705-E8C266C4E16E}" srcOrd="1" destOrd="0" presId="urn:microsoft.com/office/officeart/2005/8/layout/orgChart1"/>
    <dgm:cxn modelId="{EED27FB0-309B-4BD8-A7E7-F447393B043D}" type="presOf" srcId="{62EB66B5-CA93-4CB8-AB3F-25E357745B4D}" destId="{6A46730D-268A-4E8F-94B2-95C096B0D5FC}" srcOrd="1" destOrd="0" presId="urn:microsoft.com/office/officeart/2005/8/layout/orgChart1"/>
    <dgm:cxn modelId="{2F5DE7A4-84E7-46F0-8C89-F069D2B5EDC3}" type="presOf" srcId="{1A7946E9-7CD2-4A1D-9CFD-42DEB40CA8AF}" destId="{304A8ACB-312A-48DB-BDD8-FEF032E0342C}" srcOrd="0" destOrd="0" presId="urn:microsoft.com/office/officeart/2005/8/layout/orgChart1"/>
    <dgm:cxn modelId="{801F3A62-2FD6-4D4B-AE15-7129D9BB3350}" type="presOf" srcId="{2A8A1E9B-3D21-45C5-B30F-41987D9E5D90}" destId="{B1E400C9-21B1-48D9-8CE5-88235B3CF800}" srcOrd="0" destOrd="0" presId="urn:microsoft.com/office/officeart/2005/8/layout/orgChart1"/>
    <dgm:cxn modelId="{5C5DF465-86A6-403A-80CA-5EE1E3040EC6}" srcId="{25D3BBEC-9323-4664-8CC5-07E12F021AB8}" destId="{FBFFFAE1-8943-42C5-8A80-D35EF9AEE719}" srcOrd="0" destOrd="0" parTransId="{8996E4BF-CBFC-4961-A9CF-65FF9B5F4896}" sibTransId="{889B2419-BC93-44C3-9EA1-5722677EF612}"/>
    <dgm:cxn modelId="{E4C17C57-109C-4F4D-B9B7-593ABDF77B55}" type="presOf" srcId="{89E11500-C388-4C31-8F3F-8DF9D5A1B457}" destId="{C367A468-531F-480F-90A0-C38E80A36A77}" srcOrd="0" destOrd="0" presId="urn:microsoft.com/office/officeart/2005/8/layout/orgChart1"/>
    <dgm:cxn modelId="{85392A44-EDB7-4F16-B2E9-5F758BCD4101}" type="presOf" srcId="{689760EE-6881-49B7-B5EC-757B99C0A6BC}" destId="{B4AD7BFD-1A10-4A11-A65B-C4086EF4633E}" srcOrd="1" destOrd="0" presId="urn:microsoft.com/office/officeart/2005/8/layout/orgChart1"/>
    <dgm:cxn modelId="{7AC7592A-44B8-45D4-B909-4E26EDE7459F}" type="presOf" srcId="{62EB66B5-CA93-4CB8-AB3F-25E357745B4D}" destId="{79385DFA-5612-46B3-BBC0-84B25C90F084}" srcOrd="0" destOrd="0" presId="urn:microsoft.com/office/officeart/2005/8/layout/orgChart1"/>
    <dgm:cxn modelId="{EAAE4135-3ADB-491B-893F-8B84F0251774}" type="presOf" srcId="{CE0F2DCF-A412-4B59-9630-4ACBB3D0A119}" destId="{4BF7212D-2690-4CEB-A3EB-22409E0058DE}" srcOrd="0" destOrd="0" presId="urn:microsoft.com/office/officeart/2005/8/layout/orgChart1"/>
    <dgm:cxn modelId="{306B8BBD-85F2-4C2C-89B0-B7B7E7128EF1}" type="presOf" srcId="{853F9961-133B-4C30-9888-2219D3218C4C}" destId="{EF96E7B6-4634-497C-B4B5-10B3FCF9BB23}" srcOrd="1" destOrd="0" presId="urn:microsoft.com/office/officeart/2005/8/layout/orgChart1"/>
    <dgm:cxn modelId="{F0E57732-491C-4A67-9D26-9ABFB0913B8A}" srcId="{CE0F2DCF-A412-4B59-9630-4ACBB3D0A119}" destId="{8320F0ED-322F-4EF7-AC34-ED8CD0E601EF}" srcOrd="0" destOrd="0" parTransId="{210A1D92-7B57-4071-8728-BB8863614BEB}" sibTransId="{AF78DE99-4637-4872-99B8-6FC7DCC0924E}"/>
    <dgm:cxn modelId="{C3F5E54D-E0CA-4AF2-A111-2D6F2CA73837}" type="presOf" srcId="{120B6AAB-4EBE-445B-BF1E-B84669C3B98F}" destId="{29905A14-B1CE-47C6-BD1F-1134EBCF8ACB}" srcOrd="0" destOrd="0" presId="urn:microsoft.com/office/officeart/2005/8/layout/orgChart1"/>
    <dgm:cxn modelId="{A7118F44-E9C3-4F66-A4D6-B2714D710CEB}" type="presOf" srcId="{213870F4-43B1-4785-BAD2-BD4611D57DFF}" destId="{46C657BC-3A56-4E9B-AAD7-62D757389C6A}" srcOrd="1" destOrd="0" presId="urn:microsoft.com/office/officeart/2005/8/layout/orgChart1"/>
    <dgm:cxn modelId="{C114B8D1-85B1-49FE-8D2E-C85E52B6F137}" type="presOf" srcId="{25D3BBEC-9323-4664-8CC5-07E12F021AB8}" destId="{F073A728-14A0-4FC0-B056-53BA1B22CFEE}" srcOrd="0" destOrd="0" presId="urn:microsoft.com/office/officeart/2005/8/layout/orgChart1"/>
    <dgm:cxn modelId="{B51BB6F3-2252-436B-AA8D-76DFB244E7C1}" srcId="{AF6E0DD6-96BD-40E1-9FDE-AC8450636CD5}" destId="{D3E9BEB1-6458-4C37-903F-249BF45E862B}" srcOrd="0" destOrd="0" parTransId="{FE597A36-B7F6-4AB7-BA7C-E788627AB8C6}" sibTransId="{AE87421A-A9FA-4FC9-80C7-EDC09DCB1A70}"/>
    <dgm:cxn modelId="{AFA14C5A-605F-46FA-9D62-D3579CCBE12F}" type="presOf" srcId="{74CB0023-6387-4582-8921-23687DA828E2}" destId="{22974E45-3324-4929-8314-5B9259A5800F}" srcOrd="0" destOrd="0" presId="urn:microsoft.com/office/officeart/2005/8/layout/orgChart1"/>
    <dgm:cxn modelId="{977629C4-D216-4E67-BE78-53349EE39652}" type="presOf" srcId="{ACE898AA-871E-4557-B73A-1D6D1B430BB5}" destId="{FDC47DE0-F2CE-4AB2-AA27-33EE707FB6B2}" srcOrd="0" destOrd="0" presId="urn:microsoft.com/office/officeart/2005/8/layout/orgChart1"/>
    <dgm:cxn modelId="{17AC40B9-D1E7-4916-8270-A61A399A4566}" srcId="{43B51024-5891-4E51-BB1E-55ED22729A43}" destId="{031CFF7D-EEF5-48F5-BE46-0E35DB47B648}" srcOrd="0" destOrd="0" parTransId="{ACE898AA-871E-4557-B73A-1D6D1B430BB5}" sibTransId="{FE52438A-0E07-4583-96CF-72ECE1CEE1B2}"/>
    <dgm:cxn modelId="{8DDE1AE7-7CBD-4CCC-AFF5-6EFB5B3927B4}" srcId="{820ABF7A-9E65-484D-AEA8-2AFBE6EFC099}" destId="{E7F72788-8A2B-4BDB-BEAE-02ABA4C05A06}" srcOrd="0" destOrd="0" parTransId="{89E11500-C388-4C31-8F3F-8DF9D5A1B457}" sibTransId="{4881571C-8CCF-4F6B-9E7E-5477919F7514}"/>
    <dgm:cxn modelId="{6F53DD04-2C8E-4CD7-930E-6FC6BFB0886B}" type="presOf" srcId="{B227464C-835F-4151-9942-0552AF13CBB3}" destId="{0F7D0B91-AF91-4212-8BF1-4859F03F2D13}" srcOrd="1" destOrd="0" presId="urn:microsoft.com/office/officeart/2005/8/layout/orgChart1"/>
    <dgm:cxn modelId="{3EBFB7C5-75FE-470D-8181-070585713B20}" type="presOf" srcId="{820ABF7A-9E65-484D-AEA8-2AFBE6EFC099}" destId="{36FDB705-5177-4A92-9BE1-FB0B0B872ADC}" srcOrd="0" destOrd="0" presId="urn:microsoft.com/office/officeart/2005/8/layout/orgChart1"/>
    <dgm:cxn modelId="{99AF9F85-E2D3-4055-B715-7828A88675B0}" srcId="{216C2CD2-94B6-410A-BC4C-41FB26D7ED8C}" destId="{B227464C-835F-4151-9942-0552AF13CBB3}" srcOrd="0" destOrd="0" parTransId="{42BC8DCA-B799-44F4-8B96-858B56977571}" sibTransId="{088EE723-15CD-4D72-8F9B-BCF64BFD8403}"/>
    <dgm:cxn modelId="{397C67B4-F2A6-4AE1-9D30-B643F400C4A7}" srcId="{213870F4-43B1-4785-BAD2-BD4611D57DFF}" destId="{820ABF7A-9E65-484D-AEA8-2AFBE6EFC099}" srcOrd="0" destOrd="0" parTransId="{B771663E-C396-49DF-8F3F-AFBEEAAEBE7A}" sibTransId="{DE1C70E1-5194-4A14-87E9-593F63BA892A}"/>
    <dgm:cxn modelId="{3AB61B32-40DE-468A-88F8-1737A430C74D}" type="presOf" srcId="{213870F4-43B1-4785-BAD2-BD4611D57DFF}" destId="{D64CE65F-2F73-4374-B3FE-1BC01B3BEC2E}" srcOrd="0" destOrd="0" presId="urn:microsoft.com/office/officeart/2005/8/layout/orgChart1"/>
    <dgm:cxn modelId="{A06370DE-4189-48C7-91DF-DEF2E6372D48}" type="presOf" srcId="{2ABA25E9-CC8F-4548-AA67-3591EF1DF6D3}" destId="{FAD736F5-50B4-4478-A86A-0843B4319C0C}" srcOrd="0" destOrd="0" presId="urn:microsoft.com/office/officeart/2005/8/layout/orgChart1"/>
    <dgm:cxn modelId="{F6A86C8C-1EF5-4575-95D1-9920781BDCF1}" type="presOf" srcId="{8320F0ED-322F-4EF7-AC34-ED8CD0E601EF}" destId="{D081C2E8-76F7-4ED0-B295-91174C2C18BB}" srcOrd="1" destOrd="0" presId="urn:microsoft.com/office/officeart/2005/8/layout/orgChart1"/>
    <dgm:cxn modelId="{11F10195-D81B-4C1E-BD1E-C7CB73A66391}" type="presOf" srcId="{FE597A36-B7F6-4AB7-BA7C-E788627AB8C6}" destId="{5CF5D907-77B6-4822-B2CA-CBF5D2054F59}" srcOrd="0" destOrd="0" presId="urn:microsoft.com/office/officeart/2005/8/layout/orgChart1"/>
    <dgm:cxn modelId="{5DDA1590-3BC1-4716-8A41-DC7FDBC1E77F}" srcId="{62EB66B5-CA93-4CB8-AB3F-25E357745B4D}" destId="{853F9961-133B-4C30-9888-2219D3218C4C}" srcOrd="2" destOrd="0" parTransId="{120B6AAB-4EBE-445B-BF1E-B84669C3B98F}" sibTransId="{DAA93C11-2A20-4409-A473-822E9D699490}"/>
    <dgm:cxn modelId="{DF9872F2-F0E4-4695-8953-1A5501B3B9C7}" srcId="{853F9961-133B-4C30-9888-2219D3218C4C}" destId="{216C2CD2-94B6-410A-BC4C-41FB26D7ED8C}" srcOrd="0" destOrd="0" parTransId="{94B21503-E196-41E4-B63C-57BB7932996F}" sibTransId="{890AE576-87D8-4C84-8949-6E310CE85126}"/>
    <dgm:cxn modelId="{334CAEAE-8D84-4E4E-8CC2-BD7B6B4D6F2F}" type="presOf" srcId="{273583C1-8656-4A4F-AF80-4E02E2BB3E8B}" destId="{6D214A94-51F2-4D49-BC7F-97361174D00B}" srcOrd="0" destOrd="0" presId="urn:microsoft.com/office/officeart/2005/8/layout/orgChart1"/>
    <dgm:cxn modelId="{FE05B516-FE5C-47D0-B508-EB3F6416014C}" type="presOf" srcId="{70EF6D34-838C-49F7-9F3C-20583B4D8FB2}" destId="{871F3962-B7CF-40AC-8B4A-A9979E90D80B}" srcOrd="0" destOrd="0" presId="urn:microsoft.com/office/officeart/2005/8/layout/orgChart1"/>
    <dgm:cxn modelId="{9FAD34AD-AC38-4EB2-A92A-4AA80AD56E76}" srcId="{B227464C-835F-4151-9942-0552AF13CBB3}" destId="{43B51024-5891-4E51-BB1E-55ED22729A43}" srcOrd="0" destOrd="0" parTransId="{2A8A1E9B-3D21-45C5-B30F-41987D9E5D90}" sibTransId="{8FF23900-9EEF-4D54-9C27-519575E5BC96}"/>
    <dgm:cxn modelId="{4A0AA8FB-E8DD-4A5E-927D-BCF533D8920B}" type="presOf" srcId="{D3E9BEB1-6458-4C37-903F-249BF45E862B}" destId="{48382928-145D-4948-AF19-0B03FBCE9C55}" srcOrd="1" destOrd="0" presId="urn:microsoft.com/office/officeart/2005/8/layout/orgChart1"/>
    <dgm:cxn modelId="{F2C8CB16-16B8-484B-829D-1811C0E7D4F7}" type="presOf" srcId="{B227464C-835F-4151-9942-0552AF13CBB3}" destId="{4C0AF7BC-4E07-4658-89EF-842C40141E6E}" srcOrd="0" destOrd="0" presId="urn:microsoft.com/office/officeart/2005/8/layout/orgChart1"/>
    <dgm:cxn modelId="{CB1BB44F-3D98-44A8-BBC3-156F11F06AEC}" srcId="{62EB66B5-CA93-4CB8-AB3F-25E357745B4D}" destId="{74A98BB0-DA23-4009-8227-AD2F2799615C}" srcOrd="1" destOrd="0" parTransId="{8C363209-5D0D-4BA9-A811-9B8CF02B9857}" sibTransId="{B719406A-078D-4C76-A199-F4D046515D10}"/>
    <dgm:cxn modelId="{AD3CFD1C-3F39-4374-822A-D07D5D9A5958}" type="presOf" srcId="{B771663E-C396-49DF-8F3F-AFBEEAAEBE7A}" destId="{0416BD6C-BC08-442E-B47F-09822E669AA8}" srcOrd="0" destOrd="0" presId="urn:microsoft.com/office/officeart/2005/8/layout/orgChart1"/>
    <dgm:cxn modelId="{2FFDDA65-1A3C-4EC4-AEDE-8CEC200C6856}" type="presOf" srcId="{42BC8DCA-B799-44F4-8B96-858B56977571}" destId="{A5B69BA5-4671-4CD4-8A70-A290D5C96A4E}" srcOrd="0" destOrd="0" presId="urn:microsoft.com/office/officeart/2005/8/layout/orgChart1"/>
    <dgm:cxn modelId="{B59AFCF1-3849-4176-895B-B0DC36C4B917}" type="presOf" srcId="{FBFFFAE1-8943-42C5-8A80-D35EF9AEE719}" destId="{16B92C4C-6AC9-4F4B-9E7F-5AFDA48C5D6A}" srcOrd="0" destOrd="0" presId="urn:microsoft.com/office/officeart/2005/8/layout/orgChart1"/>
    <dgm:cxn modelId="{2B93D1EB-47B1-4D80-AA40-FBE6D84B98C1}" type="presOf" srcId="{17F03927-7784-41D3-9AC5-EC7D2AB833FC}" destId="{D3BF24F2-9204-430D-B8C6-6420E9E0E69B}" srcOrd="1" destOrd="0" presId="urn:microsoft.com/office/officeart/2005/8/layout/orgChart1"/>
    <dgm:cxn modelId="{9D69D86E-A93D-4BC9-B829-91254BEE246C}" type="presOf" srcId="{9F2409AB-C8FF-4DAE-A8C3-9507727DA0FF}" destId="{FF55EE72-EDEE-44DD-8100-46A3631C079E}" srcOrd="0" destOrd="0" presId="urn:microsoft.com/office/officeart/2005/8/layout/orgChart1"/>
    <dgm:cxn modelId="{22F4FD76-7042-4EF4-AE17-864C3437C18F}" type="presOf" srcId="{AF6E0DD6-96BD-40E1-9FDE-AC8450636CD5}" destId="{08548687-4FDD-40CE-B8DC-2A39BF42280F}" srcOrd="1" destOrd="0" presId="urn:microsoft.com/office/officeart/2005/8/layout/orgChart1"/>
    <dgm:cxn modelId="{8F85C5C9-33E1-4038-8133-3235C063BAB2}" type="presOf" srcId="{2D7FD12D-AFD3-4A33-A722-58871216DEED}" destId="{BC76C149-C751-484A-B6EE-A952D5814575}" srcOrd="0" destOrd="0" presId="urn:microsoft.com/office/officeart/2005/8/layout/orgChart1"/>
    <dgm:cxn modelId="{200419C5-0A5A-4EC8-A69E-BC0ECFC73600}" srcId="{70EF6D34-838C-49F7-9F3C-20583B4D8FB2}" destId="{213870F4-43B1-4785-BAD2-BD4611D57DFF}" srcOrd="0" destOrd="0" parTransId="{2D7FD12D-AFD3-4A33-A722-58871216DEED}" sibTransId="{A443D368-238B-4E09-9E72-F8A98FE0343F}"/>
    <dgm:cxn modelId="{17F6AD44-A820-4F39-81A2-C6F407BD6C24}" type="presOf" srcId="{94B21503-E196-41E4-B63C-57BB7932996F}" destId="{32452C49-23D2-4597-A783-11BB89C21909}" srcOrd="0" destOrd="0" presId="urn:microsoft.com/office/officeart/2005/8/layout/orgChart1"/>
    <dgm:cxn modelId="{A8D72789-AB12-4AB8-9C01-D414AEFEDA9A}" srcId="{1A7946E9-7CD2-4A1D-9CFD-42DEB40CA8AF}" destId="{62EB66B5-CA93-4CB8-AB3F-25E357745B4D}" srcOrd="0" destOrd="0" parTransId="{74CEE687-5414-4E11-A49B-19F52172A897}" sibTransId="{A888A671-4767-454A-A857-F144260C4641}"/>
    <dgm:cxn modelId="{6B6F4CC0-F271-4D48-A7EE-E71853D3208F}" type="presOf" srcId="{74A98BB0-DA23-4009-8227-AD2F2799615C}" destId="{BA485647-1A45-439B-ACEF-76C31283A403}" srcOrd="0" destOrd="0" presId="urn:microsoft.com/office/officeart/2005/8/layout/orgChart1"/>
    <dgm:cxn modelId="{D919A430-2099-4516-B2E1-3ACCA7AC8698}" type="presOf" srcId="{17F03927-7784-41D3-9AC5-EC7D2AB833FC}" destId="{424B4855-F145-4A4A-B26C-1F13DBA279DC}" srcOrd="0" destOrd="0" presId="urn:microsoft.com/office/officeart/2005/8/layout/orgChart1"/>
    <dgm:cxn modelId="{BCAE808D-EDDF-4CF3-99F3-350DD10A6C2F}" type="presOf" srcId="{5FE67E5A-8CB6-4957-B371-FA2160557E64}" destId="{7698AD75-7FCE-4F39-B78C-77F1962B3213}" srcOrd="0" destOrd="0" presId="urn:microsoft.com/office/officeart/2005/8/layout/orgChart1"/>
    <dgm:cxn modelId="{B4346520-035A-4CA6-A1DF-EE2506CCFDC1}" type="presOf" srcId="{820ABF7A-9E65-484D-AEA8-2AFBE6EFC099}" destId="{20284C87-EBC6-4FD5-B7C0-B665AA36D442}" srcOrd="1" destOrd="0" presId="urn:microsoft.com/office/officeart/2005/8/layout/orgChart1"/>
    <dgm:cxn modelId="{B701E31D-A7B8-47F6-AC1F-3E5CB1767946}" srcId="{689760EE-6881-49B7-B5EC-757B99C0A6BC}" destId="{CE0F2DCF-A412-4B59-9630-4ACBB3D0A119}" srcOrd="0" destOrd="0" parTransId="{273583C1-8656-4A4F-AF80-4E02E2BB3E8B}" sibTransId="{90A805AB-7AA8-45A5-8226-5B8AA0C38B1F}"/>
    <dgm:cxn modelId="{C96240C9-7BE1-48DB-8356-533A97AD6E78}" type="presOf" srcId="{031CFF7D-EEF5-48F5-BE46-0E35DB47B648}" destId="{EE67BDC9-9EBA-427C-8E02-1FA14B6907D3}" srcOrd="1" destOrd="0" presId="urn:microsoft.com/office/officeart/2005/8/layout/orgChart1"/>
    <dgm:cxn modelId="{2482D151-9FB9-4493-9124-D71C5307EBC3}" type="presOf" srcId="{70EF6D34-838C-49F7-9F3C-20583B4D8FB2}" destId="{42B39144-F13A-4A8E-B47E-C14869FA6BD3}" srcOrd="1" destOrd="0" presId="urn:microsoft.com/office/officeart/2005/8/layout/orgChart1"/>
    <dgm:cxn modelId="{F62016B7-5ADE-48BF-B23C-048660FAFB66}" type="presOf" srcId="{D3E9BEB1-6458-4C37-903F-249BF45E862B}" destId="{B349B8D2-0CC5-44E2-80E1-C8808A108A2B}" srcOrd="0" destOrd="0" presId="urn:microsoft.com/office/officeart/2005/8/layout/orgChart1"/>
    <dgm:cxn modelId="{E2825AE4-7470-424B-AF9C-6C6C4DD81771}" type="presParOf" srcId="{304A8ACB-312A-48DB-BDD8-FEF032E0342C}" destId="{DD520AF3-E433-41B7-A629-D16A672F52A4}" srcOrd="0" destOrd="0" presId="urn:microsoft.com/office/officeart/2005/8/layout/orgChart1"/>
    <dgm:cxn modelId="{DF1F272F-1005-467A-A7C8-980787B65EBE}" type="presParOf" srcId="{DD520AF3-E433-41B7-A629-D16A672F52A4}" destId="{6BF45352-B1FB-4688-A14F-1A8F68130919}" srcOrd="0" destOrd="0" presId="urn:microsoft.com/office/officeart/2005/8/layout/orgChart1"/>
    <dgm:cxn modelId="{99944DB2-618D-4AAD-8E10-A7E9389F8D9F}" type="presParOf" srcId="{6BF45352-B1FB-4688-A14F-1A8F68130919}" destId="{79385DFA-5612-46B3-BBC0-84B25C90F084}" srcOrd="0" destOrd="0" presId="urn:microsoft.com/office/officeart/2005/8/layout/orgChart1"/>
    <dgm:cxn modelId="{1A6E570C-A61F-4888-A562-60596FADE8BE}" type="presParOf" srcId="{6BF45352-B1FB-4688-A14F-1A8F68130919}" destId="{6A46730D-268A-4E8F-94B2-95C096B0D5FC}" srcOrd="1" destOrd="0" presId="urn:microsoft.com/office/officeart/2005/8/layout/orgChart1"/>
    <dgm:cxn modelId="{781D12DA-0838-48B1-B2C0-247BFFB76F89}" type="presParOf" srcId="{DD520AF3-E433-41B7-A629-D16A672F52A4}" destId="{BA430A43-1C70-40C8-B6E6-8B35D7DCFE04}" srcOrd="1" destOrd="0" presId="urn:microsoft.com/office/officeart/2005/8/layout/orgChart1"/>
    <dgm:cxn modelId="{DFF5E286-FB34-4AED-A8FA-5C7CAFA715F8}" type="presParOf" srcId="{BA430A43-1C70-40C8-B6E6-8B35D7DCFE04}" destId="{F12F4C88-1C30-4669-961A-EBAF5D201589}" srcOrd="0" destOrd="0" presId="urn:microsoft.com/office/officeart/2005/8/layout/orgChart1"/>
    <dgm:cxn modelId="{0B1BFFDB-F76B-42F0-AB2B-32860C569592}" type="presParOf" srcId="{BA430A43-1C70-40C8-B6E6-8B35D7DCFE04}" destId="{EB85888D-8C7D-42EE-B346-F56B307B9B3E}" srcOrd="1" destOrd="0" presId="urn:microsoft.com/office/officeart/2005/8/layout/orgChart1"/>
    <dgm:cxn modelId="{5C507AF4-C091-432C-8830-57AC1F99C2E2}" type="presParOf" srcId="{EB85888D-8C7D-42EE-B346-F56B307B9B3E}" destId="{0F829253-4146-438E-A75F-AFADCAC40AE4}" srcOrd="0" destOrd="0" presId="urn:microsoft.com/office/officeart/2005/8/layout/orgChart1"/>
    <dgm:cxn modelId="{779B7376-58B9-4C26-BDB8-4A31EA857F10}" type="presParOf" srcId="{0F829253-4146-438E-A75F-AFADCAC40AE4}" destId="{871F3962-B7CF-40AC-8B4A-A9979E90D80B}" srcOrd="0" destOrd="0" presId="urn:microsoft.com/office/officeart/2005/8/layout/orgChart1"/>
    <dgm:cxn modelId="{95A77D7B-7F68-447B-B714-040172756918}" type="presParOf" srcId="{0F829253-4146-438E-A75F-AFADCAC40AE4}" destId="{42B39144-F13A-4A8E-B47E-C14869FA6BD3}" srcOrd="1" destOrd="0" presId="urn:microsoft.com/office/officeart/2005/8/layout/orgChart1"/>
    <dgm:cxn modelId="{DDFC7DAF-8461-4D01-B30C-605D4748CBA8}" type="presParOf" srcId="{EB85888D-8C7D-42EE-B346-F56B307B9B3E}" destId="{D340444F-40C4-4C49-B937-B7DFF8D68D0E}" srcOrd="1" destOrd="0" presId="urn:microsoft.com/office/officeart/2005/8/layout/orgChart1"/>
    <dgm:cxn modelId="{2A53BCCC-B52B-4877-A4BC-2E775EE97C4A}" type="presParOf" srcId="{D340444F-40C4-4C49-B937-B7DFF8D68D0E}" destId="{BC76C149-C751-484A-B6EE-A952D5814575}" srcOrd="0" destOrd="0" presId="urn:microsoft.com/office/officeart/2005/8/layout/orgChart1"/>
    <dgm:cxn modelId="{DAABDD6E-CC7F-4438-8E34-A0EFA1985BBE}" type="presParOf" srcId="{D340444F-40C4-4C49-B937-B7DFF8D68D0E}" destId="{E6B631B6-79E9-4E0E-9BCC-D81129420F8F}" srcOrd="1" destOrd="0" presId="urn:microsoft.com/office/officeart/2005/8/layout/orgChart1"/>
    <dgm:cxn modelId="{3FC25381-E841-4BD5-AE4E-49166D244BBA}" type="presParOf" srcId="{E6B631B6-79E9-4E0E-9BCC-D81129420F8F}" destId="{B80A6FEB-925E-4B42-BCA8-CF2EAACF0027}" srcOrd="0" destOrd="0" presId="urn:microsoft.com/office/officeart/2005/8/layout/orgChart1"/>
    <dgm:cxn modelId="{4817D28E-BABF-46CA-8D66-DE525DDD436E}" type="presParOf" srcId="{B80A6FEB-925E-4B42-BCA8-CF2EAACF0027}" destId="{D64CE65F-2F73-4374-B3FE-1BC01B3BEC2E}" srcOrd="0" destOrd="0" presId="urn:microsoft.com/office/officeart/2005/8/layout/orgChart1"/>
    <dgm:cxn modelId="{B158E03A-E922-450B-A7D0-B13531A634E4}" type="presParOf" srcId="{B80A6FEB-925E-4B42-BCA8-CF2EAACF0027}" destId="{46C657BC-3A56-4E9B-AAD7-62D757389C6A}" srcOrd="1" destOrd="0" presId="urn:microsoft.com/office/officeart/2005/8/layout/orgChart1"/>
    <dgm:cxn modelId="{56D97ECF-22D4-41CE-9F95-32ED29D0CB50}" type="presParOf" srcId="{E6B631B6-79E9-4E0E-9BCC-D81129420F8F}" destId="{578F4FA4-2997-438E-93C3-B084A6DACCCC}" srcOrd="1" destOrd="0" presId="urn:microsoft.com/office/officeart/2005/8/layout/orgChart1"/>
    <dgm:cxn modelId="{71E5097B-86D3-4682-8234-3BD67726D678}" type="presParOf" srcId="{578F4FA4-2997-438E-93C3-B084A6DACCCC}" destId="{0416BD6C-BC08-442E-B47F-09822E669AA8}" srcOrd="0" destOrd="0" presId="urn:microsoft.com/office/officeart/2005/8/layout/orgChart1"/>
    <dgm:cxn modelId="{38F44311-A312-405A-934C-C848E208BBCE}" type="presParOf" srcId="{578F4FA4-2997-438E-93C3-B084A6DACCCC}" destId="{DBEF83CF-D623-48DC-89B8-6BBF63FE5CC6}" srcOrd="1" destOrd="0" presId="urn:microsoft.com/office/officeart/2005/8/layout/orgChart1"/>
    <dgm:cxn modelId="{60DD3DFF-AE60-4FCE-80BC-8CDFFF2871C4}" type="presParOf" srcId="{DBEF83CF-D623-48DC-89B8-6BBF63FE5CC6}" destId="{BE0BBDDC-D3CE-4D33-8ECF-1236D2E44CA5}" srcOrd="0" destOrd="0" presId="urn:microsoft.com/office/officeart/2005/8/layout/orgChart1"/>
    <dgm:cxn modelId="{F544B96F-39AF-4BF6-8188-F384B62E3E9E}" type="presParOf" srcId="{BE0BBDDC-D3CE-4D33-8ECF-1236D2E44CA5}" destId="{36FDB705-5177-4A92-9BE1-FB0B0B872ADC}" srcOrd="0" destOrd="0" presId="urn:microsoft.com/office/officeart/2005/8/layout/orgChart1"/>
    <dgm:cxn modelId="{1A7D6B49-905E-4455-82D7-F20DB1005E88}" type="presParOf" srcId="{BE0BBDDC-D3CE-4D33-8ECF-1236D2E44CA5}" destId="{20284C87-EBC6-4FD5-B7C0-B665AA36D442}" srcOrd="1" destOrd="0" presId="urn:microsoft.com/office/officeart/2005/8/layout/orgChart1"/>
    <dgm:cxn modelId="{B0914662-E5CE-40E3-84FE-50ACC683224E}" type="presParOf" srcId="{DBEF83CF-D623-48DC-89B8-6BBF63FE5CC6}" destId="{90A6C571-B440-4F84-BD0F-0EF7E8FBEE4D}" srcOrd="1" destOrd="0" presId="urn:microsoft.com/office/officeart/2005/8/layout/orgChart1"/>
    <dgm:cxn modelId="{A55296E1-BF47-4FB0-B7AA-8AD2AD2D0438}" type="presParOf" srcId="{90A6C571-B440-4F84-BD0F-0EF7E8FBEE4D}" destId="{C367A468-531F-480F-90A0-C38E80A36A77}" srcOrd="0" destOrd="0" presId="urn:microsoft.com/office/officeart/2005/8/layout/orgChart1"/>
    <dgm:cxn modelId="{2BC14BC7-52C8-40D2-8CE8-FB4E21C52FD2}" type="presParOf" srcId="{90A6C571-B440-4F84-BD0F-0EF7E8FBEE4D}" destId="{5C2DC368-8D4C-4AD2-A600-B9635EB3C325}" srcOrd="1" destOrd="0" presId="urn:microsoft.com/office/officeart/2005/8/layout/orgChart1"/>
    <dgm:cxn modelId="{8A6DB168-22B4-4A58-BC26-39E54334B695}" type="presParOf" srcId="{5C2DC368-8D4C-4AD2-A600-B9635EB3C325}" destId="{493860BD-2EA6-41B8-888B-0BBA7FE2577D}" srcOrd="0" destOrd="0" presId="urn:microsoft.com/office/officeart/2005/8/layout/orgChart1"/>
    <dgm:cxn modelId="{F205A679-0B17-44C0-8057-A89F0A9B6699}" type="presParOf" srcId="{493860BD-2EA6-41B8-888B-0BBA7FE2577D}" destId="{0D460858-2CE3-41CD-91FB-641ED0E675C5}" srcOrd="0" destOrd="0" presId="urn:microsoft.com/office/officeart/2005/8/layout/orgChart1"/>
    <dgm:cxn modelId="{25116CA3-CC40-4296-B2DB-1E50BCD8CF98}" type="presParOf" srcId="{493860BD-2EA6-41B8-888B-0BBA7FE2577D}" destId="{15C88FE7-E590-4D5C-A645-72EB4BFA4795}" srcOrd="1" destOrd="0" presId="urn:microsoft.com/office/officeart/2005/8/layout/orgChart1"/>
    <dgm:cxn modelId="{20E95408-F340-4E82-A831-6B13B6D48966}" type="presParOf" srcId="{5C2DC368-8D4C-4AD2-A600-B9635EB3C325}" destId="{72C65867-7E60-4B34-95AA-E4488A4DE083}" srcOrd="1" destOrd="0" presId="urn:microsoft.com/office/officeart/2005/8/layout/orgChart1"/>
    <dgm:cxn modelId="{CB21A7D9-4300-4BC6-B73E-031BB246DAB4}" type="presParOf" srcId="{5C2DC368-8D4C-4AD2-A600-B9635EB3C325}" destId="{7E2C3309-08B8-42A1-8BC9-B18760FD0E5B}" srcOrd="2" destOrd="0" presId="urn:microsoft.com/office/officeart/2005/8/layout/orgChart1"/>
    <dgm:cxn modelId="{D9BB85D2-DA6A-42AF-8ED5-AAE49A1F4B3F}" type="presParOf" srcId="{DBEF83CF-D623-48DC-89B8-6BBF63FE5CC6}" destId="{CAACD944-1286-430B-B28C-27E3C9A6F069}" srcOrd="2" destOrd="0" presId="urn:microsoft.com/office/officeart/2005/8/layout/orgChart1"/>
    <dgm:cxn modelId="{AC911DBC-943A-4505-BBD1-175ACCFBD642}" type="presParOf" srcId="{E6B631B6-79E9-4E0E-9BCC-D81129420F8F}" destId="{63F4EF87-9C9C-489C-B272-334EA9FBD551}" srcOrd="2" destOrd="0" presId="urn:microsoft.com/office/officeart/2005/8/layout/orgChart1"/>
    <dgm:cxn modelId="{DAB5B991-1A9F-4F28-9989-4CD01D06F49E}" type="presParOf" srcId="{EB85888D-8C7D-42EE-B346-F56B307B9B3E}" destId="{6D1CB1EA-F4A3-43D6-9F9E-5002869D5701}" srcOrd="2" destOrd="0" presId="urn:microsoft.com/office/officeart/2005/8/layout/orgChart1"/>
    <dgm:cxn modelId="{40D27D06-6987-427E-890A-57F9C5C53D09}" type="presParOf" srcId="{BA430A43-1C70-40C8-B6E6-8B35D7DCFE04}" destId="{983C77A5-7334-476A-8054-5A387B27EDCA}" srcOrd="2" destOrd="0" presId="urn:microsoft.com/office/officeart/2005/8/layout/orgChart1"/>
    <dgm:cxn modelId="{6C101AF7-ED71-4ACE-AC63-3832CA6915D1}" type="presParOf" srcId="{BA430A43-1C70-40C8-B6E6-8B35D7DCFE04}" destId="{7E92F7EB-0DA7-4F53-A837-E1F70E006149}" srcOrd="3" destOrd="0" presId="urn:microsoft.com/office/officeart/2005/8/layout/orgChart1"/>
    <dgm:cxn modelId="{46D51E5A-B9CF-4CDA-A075-1356988BA8AB}" type="presParOf" srcId="{7E92F7EB-0DA7-4F53-A837-E1F70E006149}" destId="{EB241C8F-A799-4153-9323-6914C2A3BAB9}" srcOrd="0" destOrd="0" presId="urn:microsoft.com/office/officeart/2005/8/layout/orgChart1"/>
    <dgm:cxn modelId="{39E598CE-3E84-4E28-86F6-81A35A950AEA}" type="presParOf" srcId="{EB241C8F-A799-4153-9323-6914C2A3BAB9}" destId="{BA485647-1A45-439B-ACEF-76C31283A403}" srcOrd="0" destOrd="0" presId="urn:microsoft.com/office/officeart/2005/8/layout/orgChart1"/>
    <dgm:cxn modelId="{A73B9F6B-12BF-4E38-92FB-3485A65FC089}" type="presParOf" srcId="{EB241C8F-A799-4153-9323-6914C2A3BAB9}" destId="{BAAF7DA6-26E0-4D61-A2F0-A671ED2CF549}" srcOrd="1" destOrd="0" presId="urn:microsoft.com/office/officeart/2005/8/layout/orgChart1"/>
    <dgm:cxn modelId="{0DB94396-47AD-4AF3-BF55-1C1021AD52E4}" type="presParOf" srcId="{7E92F7EB-0DA7-4F53-A837-E1F70E006149}" destId="{06D55DA4-6310-4C8B-B15A-9157AC00F150}" srcOrd="1" destOrd="0" presId="urn:microsoft.com/office/officeart/2005/8/layout/orgChart1"/>
    <dgm:cxn modelId="{D966BEDE-2018-40C8-8CB1-67F3B699B19E}" type="presParOf" srcId="{06D55DA4-6310-4C8B-B15A-9157AC00F150}" destId="{FAD736F5-50B4-4478-A86A-0843B4319C0C}" srcOrd="0" destOrd="0" presId="urn:microsoft.com/office/officeart/2005/8/layout/orgChart1"/>
    <dgm:cxn modelId="{1D3FE105-9B84-46E8-BD7C-12D338C403DF}" type="presParOf" srcId="{06D55DA4-6310-4C8B-B15A-9157AC00F150}" destId="{9533BEA8-A91C-4916-91CD-2505D109A9B9}" srcOrd="1" destOrd="0" presId="urn:microsoft.com/office/officeart/2005/8/layout/orgChart1"/>
    <dgm:cxn modelId="{D568343A-BD1C-4B62-A3FC-9DC7462DD7FE}" type="presParOf" srcId="{9533BEA8-A91C-4916-91CD-2505D109A9B9}" destId="{DB35EDE2-8DA7-448D-861B-D539BD8467F7}" srcOrd="0" destOrd="0" presId="urn:microsoft.com/office/officeart/2005/8/layout/orgChart1"/>
    <dgm:cxn modelId="{3CB1EA89-06CE-445D-8D71-C50F172F46BC}" type="presParOf" srcId="{DB35EDE2-8DA7-448D-861B-D539BD8467F7}" destId="{22974E45-3324-4929-8314-5B9259A5800F}" srcOrd="0" destOrd="0" presId="urn:microsoft.com/office/officeart/2005/8/layout/orgChart1"/>
    <dgm:cxn modelId="{8C9A811C-3D90-43CA-9881-28351AD94A31}" type="presParOf" srcId="{DB35EDE2-8DA7-448D-861B-D539BD8467F7}" destId="{46205A34-CE07-4B31-943B-830B59ABAFC9}" srcOrd="1" destOrd="0" presId="urn:microsoft.com/office/officeart/2005/8/layout/orgChart1"/>
    <dgm:cxn modelId="{F5F9C341-E246-4AA4-8D27-D185091B5212}" type="presParOf" srcId="{9533BEA8-A91C-4916-91CD-2505D109A9B9}" destId="{AFDD91EF-9A61-4A42-B0B9-0AE878109EFD}" srcOrd="1" destOrd="0" presId="urn:microsoft.com/office/officeart/2005/8/layout/orgChart1"/>
    <dgm:cxn modelId="{6885D8D6-AC4B-4E71-B090-1996AFC6D1A3}" type="presParOf" srcId="{AFDD91EF-9A61-4A42-B0B9-0AE878109EFD}" destId="{43737D5F-B3C1-43FE-BCF2-693EE4C0193E}" srcOrd="0" destOrd="0" presId="urn:microsoft.com/office/officeart/2005/8/layout/orgChart1"/>
    <dgm:cxn modelId="{B6F99597-C7A0-4E44-A6BF-D4335C5F8550}" type="presParOf" srcId="{AFDD91EF-9A61-4A42-B0B9-0AE878109EFD}" destId="{42575A0D-56DC-4577-8FEA-D98D2975B98A}" srcOrd="1" destOrd="0" presId="urn:microsoft.com/office/officeart/2005/8/layout/orgChart1"/>
    <dgm:cxn modelId="{CAE63FA2-0276-4774-8410-B78991EB00BD}" type="presParOf" srcId="{42575A0D-56DC-4577-8FEA-D98D2975B98A}" destId="{220D1AFF-DFCF-4634-B647-1EC43C816F67}" srcOrd="0" destOrd="0" presId="urn:microsoft.com/office/officeart/2005/8/layout/orgChart1"/>
    <dgm:cxn modelId="{8330B0A9-4C75-417C-9823-6AF785E53D72}" type="presParOf" srcId="{220D1AFF-DFCF-4634-B647-1EC43C816F67}" destId="{C3B54C4F-B56D-4423-AFC1-8BAF3550B4FC}" srcOrd="0" destOrd="0" presId="urn:microsoft.com/office/officeart/2005/8/layout/orgChart1"/>
    <dgm:cxn modelId="{26E7B197-F096-49BE-ABA2-AF57F6BE9E60}" type="presParOf" srcId="{220D1AFF-DFCF-4634-B647-1EC43C816F67}" destId="{08548687-4FDD-40CE-B8DC-2A39BF42280F}" srcOrd="1" destOrd="0" presId="urn:microsoft.com/office/officeart/2005/8/layout/orgChart1"/>
    <dgm:cxn modelId="{F9AF1063-C5E0-4E54-B68B-0F403DAD78F6}" type="presParOf" srcId="{42575A0D-56DC-4577-8FEA-D98D2975B98A}" destId="{3E3D95E2-30D6-4F2B-BAFB-4C4EE6B7EA69}" srcOrd="1" destOrd="0" presId="urn:microsoft.com/office/officeart/2005/8/layout/orgChart1"/>
    <dgm:cxn modelId="{1D464086-4478-4FA1-85E9-5966890B4E18}" type="presParOf" srcId="{3E3D95E2-30D6-4F2B-BAFB-4C4EE6B7EA69}" destId="{5CF5D907-77B6-4822-B2CA-CBF5D2054F59}" srcOrd="0" destOrd="0" presId="urn:microsoft.com/office/officeart/2005/8/layout/orgChart1"/>
    <dgm:cxn modelId="{62877685-06BB-4087-936C-8E2B2D6F7760}" type="presParOf" srcId="{3E3D95E2-30D6-4F2B-BAFB-4C4EE6B7EA69}" destId="{C0892E8E-34C5-471E-A760-4E2DE05DBE49}" srcOrd="1" destOrd="0" presId="urn:microsoft.com/office/officeart/2005/8/layout/orgChart1"/>
    <dgm:cxn modelId="{1E4C7775-5D04-4744-B786-366AF038A7CE}" type="presParOf" srcId="{C0892E8E-34C5-471E-A760-4E2DE05DBE49}" destId="{057429BD-0C9E-4C2F-86C1-507C9E586A65}" srcOrd="0" destOrd="0" presId="urn:microsoft.com/office/officeart/2005/8/layout/orgChart1"/>
    <dgm:cxn modelId="{6BB37F57-DA46-4C91-9DEC-5614F8B1F03D}" type="presParOf" srcId="{057429BD-0C9E-4C2F-86C1-507C9E586A65}" destId="{B349B8D2-0CC5-44E2-80E1-C8808A108A2B}" srcOrd="0" destOrd="0" presId="urn:microsoft.com/office/officeart/2005/8/layout/orgChart1"/>
    <dgm:cxn modelId="{22927CB9-4692-4042-B5B5-7658EFCD4859}" type="presParOf" srcId="{057429BD-0C9E-4C2F-86C1-507C9E586A65}" destId="{48382928-145D-4948-AF19-0B03FBCE9C55}" srcOrd="1" destOrd="0" presId="urn:microsoft.com/office/officeart/2005/8/layout/orgChart1"/>
    <dgm:cxn modelId="{3EAECFD0-8C8E-4A61-8B45-8497D4816A0B}" type="presParOf" srcId="{C0892E8E-34C5-471E-A760-4E2DE05DBE49}" destId="{47119DF4-CCD3-4BC2-B4C6-E9F6741AD6E2}" srcOrd="1" destOrd="0" presId="urn:microsoft.com/office/officeart/2005/8/layout/orgChart1"/>
    <dgm:cxn modelId="{47E04E10-2039-48DC-8491-6C4EB93B8370}" type="presParOf" srcId="{47119DF4-CCD3-4BC2-B4C6-E9F6741AD6E2}" destId="{FF55EE72-EDEE-44DD-8100-46A3631C079E}" srcOrd="0" destOrd="0" presId="urn:microsoft.com/office/officeart/2005/8/layout/orgChart1"/>
    <dgm:cxn modelId="{87C5B6BE-DDC6-474B-A29B-A54658F2D03D}" type="presParOf" srcId="{47119DF4-CCD3-4BC2-B4C6-E9F6741AD6E2}" destId="{43B9EDBE-215B-4C60-B97B-F01453689465}" srcOrd="1" destOrd="0" presId="urn:microsoft.com/office/officeart/2005/8/layout/orgChart1"/>
    <dgm:cxn modelId="{1588DC72-9AB5-4D4F-A453-83FE3D9788EA}" type="presParOf" srcId="{43B9EDBE-215B-4C60-B97B-F01453689465}" destId="{64347D24-61BD-493E-B5D4-3F674ED07040}" srcOrd="0" destOrd="0" presId="urn:microsoft.com/office/officeart/2005/8/layout/orgChart1"/>
    <dgm:cxn modelId="{E1B57B1B-8829-473C-B9BA-13BE0600216E}" type="presParOf" srcId="{64347D24-61BD-493E-B5D4-3F674ED07040}" destId="{424B4855-F145-4A4A-B26C-1F13DBA279DC}" srcOrd="0" destOrd="0" presId="urn:microsoft.com/office/officeart/2005/8/layout/orgChart1"/>
    <dgm:cxn modelId="{66CEA1A2-ACCA-4B6C-8353-8FB68137C9C9}" type="presParOf" srcId="{64347D24-61BD-493E-B5D4-3F674ED07040}" destId="{D3BF24F2-9204-430D-B8C6-6420E9E0E69B}" srcOrd="1" destOrd="0" presId="urn:microsoft.com/office/officeart/2005/8/layout/orgChart1"/>
    <dgm:cxn modelId="{E4DCEEE9-7590-4E93-8932-D117B4C4BD58}" type="presParOf" srcId="{43B9EDBE-215B-4C60-B97B-F01453689465}" destId="{9C79E612-F457-4AC4-9F4B-0312678B4EAB}" srcOrd="1" destOrd="0" presId="urn:microsoft.com/office/officeart/2005/8/layout/orgChart1"/>
    <dgm:cxn modelId="{548BA686-5443-44D2-9312-76605846767B}" type="presParOf" srcId="{43B9EDBE-215B-4C60-B97B-F01453689465}" destId="{858C8EBE-8136-4195-9EC5-84AC228D3DDD}" srcOrd="2" destOrd="0" presId="urn:microsoft.com/office/officeart/2005/8/layout/orgChart1"/>
    <dgm:cxn modelId="{DCFBDC53-E955-41CD-8929-EAFE3EF1108C}" type="presParOf" srcId="{C0892E8E-34C5-471E-A760-4E2DE05DBE49}" destId="{DE8FD375-23CB-45BD-B243-789433DFE065}" srcOrd="2" destOrd="0" presId="urn:microsoft.com/office/officeart/2005/8/layout/orgChart1"/>
    <dgm:cxn modelId="{1688699A-C153-4DFA-B14E-744FF9B6054E}" type="presParOf" srcId="{42575A0D-56DC-4577-8FEA-D98D2975B98A}" destId="{D5E106B2-997F-4C04-B319-F8BCE12B45A1}" srcOrd="2" destOrd="0" presId="urn:microsoft.com/office/officeart/2005/8/layout/orgChart1"/>
    <dgm:cxn modelId="{DC79B658-9DC0-4E62-8AA6-D245D9765AEF}" type="presParOf" srcId="{9533BEA8-A91C-4916-91CD-2505D109A9B9}" destId="{47FD51A4-1B9B-44E1-8508-4ABF1C2B050F}" srcOrd="2" destOrd="0" presId="urn:microsoft.com/office/officeart/2005/8/layout/orgChart1"/>
    <dgm:cxn modelId="{2A50AB37-8094-42BE-9276-945E7337BBB4}" type="presParOf" srcId="{7E92F7EB-0DA7-4F53-A837-E1F70E006149}" destId="{2E5F5066-C277-4091-9CC2-D15739AC58A5}" srcOrd="2" destOrd="0" presId="urn:microsoft.com/office/officeart/2005/8/layout/orgChart1"/>
    <dgm:cxn modelId="{4869E1E2-AAB3-4DAF-A676-956F44D42A30}" type="presParOf" srcId="{BA430A43-1C70-40C8-B6E6-8B35D7DCFE04}" destId="{29905A14-B1CE-47C6-BD1F-1134EBCF8ACB}" srcOrd="4" destOrd="0" presId="urn:microsoft.com/office/officeart/2005/8/layout/orgChart1"/>
    <dgm:cxn modelId="{6B485B9A-44AC-444E-BACA-83184B23B970}" type="presParOf" srcId="{BA430A43-1C70-40C8-B6E6-8B35D7DCFE04}" destId="{4C4771B5-D062-4682-A64D-4B441DD832F8}" srcOrd="5" destOrd="0" presId="urn:microsoft.com/office/officeart/2005/8/layout/orgChart1"/>
    <dgm:cxn modelId="{310AEA26-330F-4F68-87F9-6C738914D433}" type="presParOf" srcId="{4C4771B5-D062-4682-A64D-4B441DD832F8}" destId="{D1709BAA-1910-4881-B208-10BD14B2C42E}" srcOrd="0" destOrd="0" presId="urn:microsoft.com/office/officeart/2005/8/layout/orgChart1"/>
    <dgm:cxn modelId="{542BB273-1C61-4D68-AACB-31F045BC52BE}" type="presParOf" srcId="{D1709BAA-1910-4881-B208-10BD14B2C42E}" destId="{CC04F388-3113-4D9B-BC74-1E2109A40691}" srcOrd="0" destOrd="0" presId="urn:microsoft.com/office/officeart/2005/8/layout/orgChart1"/>
    <dgm:cxn modelId="{C344A77D-4EDE-45B3-9EF2-5C9167F25ABB}" type="presParOf" srcId="{D1709BAA-1910-4881-B208-10BD14B2C42E}" destId="{EF96E7B6-4634-497C-B4B5-10B3FCF9BB23}" srcOrd="1" destOrd="0" presId="urn:microsoft.com/office/officeart/2005/8/layout/orgChart1"/>
    <dgm:cxn modelId="{B8F0B40B-E41F-449A-BC89-C467A2A3177A}" type="presParOf" srcId="{4C4771B5-D062-4682-A64D-4B441DD832F8}" destId="{64070477-A1A6-43D4-903E-DF5C68762526}" srcOrd="1" destOrd="0" presId="urn:microsoft.com/office/officeart/2005/8/layout/orgChart1"/>
    <dgm:cxn modelId="{4B7E0D9D-AAF5-4E11-95FA-896976ABA255}" type="presParOf" srcId="{64070477-A1A6-43D4-903E-DF5C68762526}" destId="{32452C49-23D2-4597-A783-11BB89C21909}" srcOrd="0" destOrd="0" presId="urn:microsoft.com/office/officeart/2005/8/layout/orgChart1"/>
    <dgm:cxn modelId="{BBA3059A-B739-4E99-98F4-AB3EE10FD336}" type="presParOf" srcId="{64070477-A1A6-43D4-903E-DF5C68762526}" destId="{8335B3A2-A66C-443D-A2B9-EAC1F84EEEAF}" srcOrd="1" destOrd="0" presId="urn:microsoft.com/office/officeart/2005/8/layout/orgChart1"/>
    <dgm:cxn modelId="{008BAEED-D279-4416-AD6A-FC138516A714}" type="presParOf" srcId="{8335B3A2-A66C-443D-A2B9-EAC1F84EEEAF}" destId="{0ECB72D3-1F86-4C70-A3FF-FA5E76CE2082}" srcOrd="0" destOrd="0" presId="urn:microsoft.com/office/officeart/2005/8/layout/orgChart1"/>
    <dgm:cxn modelId="{04DCAAEB-3CFF-43F0-A4EB-39608929CC0F}" type="presParOf" srcId="{0ECB72D3-1F86-4C70-A3FF-FA5E76CE2082}" destId="{DEAEFEE0-4B6C-4BF3-96FB-6F33E710581C}" srcOrd="0" destOrd="0" presId="urn:microsoft.com/office/officeart/2005/8/layout/orgChart1"/>
    <dgm:cxn modelId="{C9E3FDBD-1B7D-4141-ADBD-8555C1EFC2FB}" type="presParOf" srcId="{0ECB72D3-1F86-4C70-A3FF-FA5E76CE2082}" destId="{55BF7E60-0733-4F26-92FB-0493D01F4714}" srcOrd="1" destOrd="0" presId="urn:microsoft.com/office/officeart/2005/8/layout/orgChart1"/>
    <dgm:cxn modelId="{6F8E74F6-D678-4CEA-B856-47AACF4CBDBE}" type="presParOf" srcId="{8335B3A2-A66C-443D-A2B9-EAC1F84EEEAF}" destId="{E264DFF8-6653-4A38-B8CE-69E7EEDE0143}" srcOrd="1" destOrd="0" presId="urn:microsoft.com/office/officeart/2005/8/layout/orgChart1"/>
    <dgm:cxn modelId="{8FA42840-EC79-4DD4-9973-50934926B7A4}" type="presParOf" srcId="{E264DFF8-6653-4A38-B8CE-69E7EEDE0143}" destId="{A5B69BA5-4671-4CD4-8A70-A290D5C96A4E}" srcOrd="0" destOrd="0" presId="urn:microsoft.com/office/officeart/2005/8/layout/orgChart1"/>
    <dgm:cxn modelId="{37597479-2626-439E-8533-760D499BB561}" type="presParOf" srcId="{E264DFF8-6653-4A38-B8CE-69E7EEDE0143}" destId="{E812D9B9-3623-4C6E-A6C9-2649E1D363D1}" srcOrd="1" destOrd="0" presId="urn:microsoft.com/office/officeart/2005/8/layout/orgChart1"/>
    <dgm:cxn modelId="{3541956C-00EB-464D-9BD0-AFAB2620F3D6}" type="presParOf" srcId="{E812D9B9-3623-4C6E-A6C9-2649E1D363D1}" destId="{910102A4-E9D0-4128-B79D-08812A25AA44}" srcOrd="0" destOrd="0" presId="urn:microsoft.com/office/officeart/2005/8/layout/orgChart1"/>
    <dgm:cxn modelId="{15F7B9D8-C96A-4B2C-9A1F-0622A40C1888}" type="presParOf" srcId="{910102A4-E9D0-4128-B79D-08812A25AA44}" destId="{4C0AF7BC-4E07-4658-89EF-842C40141E6E}" srcOrd="0" destOrd="0" presId="urn:microsoft.com/office/officeart/2005/8/layout/orgChart1"/>
    <dgm:cxn modelId="{38DCD649-96DF-4416-B7F6-15D9F4597256}" type="presParOf" srcId="{910102A4-E9D0-4128-B79D-08812A25AA44}" destId="{0F7D0B91-AF91-4212-8BF1-4859F03F2D13}" srcOrd="1" destOrd="0" presId="urn:microsoft.com/office/officeart/2005/8/layout/orgChart1"/>
    <dgm:cxn modelId="{E461ABDB-E2FC-41D4-A5D5-E2E9AA259080}" type="presParOf" srcId="{E812D9B9-3623-4C6E-A6C9-2649E1D363D1}" destId="{2BE765D2-5DF2-49B1-8DF5-515BFC6F3E80}" srcOrd="1" destOrd="0" presId="urn:microsoft.com/office/officeart/2005/8/layout/orgChart1"/>
    <dgm:cxn modelId="{12461F4E-75E6-4FDF-9E60-B087C4601894}" type="presParOf" srcId="{2BE765D2-5DF2-49B1-8DF5-515BFC6F3E80}" destId="{B1E400C9-21B1-48D9-8CE5-88235B3CF800}" srcOrd="0" destOrd="0" presId="urn:microsoft.com/office/officeart/2005/8/layout/orgChart1"/>
    <dgm:cxn modelId="{1177C8AC-40B7-4543-A6EB-1F063F9BBDE3}" type="presParOf" srcId="{2BE765D2-5DF2-49B1-8DF5-515BFC6F3E80}" destId="{E0876AA4-DD8A-474A-AAA8-8EA381D17A02}" srcOrd="1" destOrd="0" presId="urn:microsoft.com/office/officeart/2005/8/layout/orgChart1"/>
    <dgm:cxn modelId="{29A9058C-94A7-4B2A-869B-EB377F55579C}" type="presParOf" srcId="{E0876AA4-DD8A-474A-AAA8-8EA381D17A02}" destId="{28615B67-4B3C-43BF-B09E-F2A487CE1EE5}" srcOrd="0" destOrd="0" presId="urn:microsoft.com/office/officeart/2005/8/layout/orgChart1"/>
    <dgm:cxn modelId="{5E309EC4-3D25-4F25-A685-B3E8A6B9B22E}" type="presParOf" srcId="{28615B67-4B3C-43BF-B09E-F2A487CE1EE5}" destId="{84B6ADFB-5928-447E-A923-067D2E23429D}" srcOrd="0" destOrd="0" presId="urn:microsoft.com/office/officeart/2005/8/layout/orgChart1"/>
    <dgm:cxn modelId="{742C4CD0-0AF2-4C17-B992-4F6191E304FB}" type="presParOf" srcId="{28615B67-4B3C-43BF-B09E-F2A487CE1EE5}" destId="{E1584FF9-9BC9-4380-9705-E8C266C4E16E}" srcOrd="1" destOrd="0" presId="urn:microsoft.com/office/officeart/2005/8/layout/orgChart1"/>
    <dgm:cxn modelId="{B3A73A84-8E11-403B-BE8A-266FF7634DCF}" type="presParOf" srcId="{E0876AA4-DD8A-474A-AAA8-8EA381D17A02}" destId="{96AC784A-52C9-4982-938A-276063468E51}" srcOrd="1" destOrd="0" presId="urn:microsoft.com/office/officeart/2005/8/layout/orgChart1"/>
    <dgm:cxn modelId="{CA896749-12CD-420E-8DE8-91CE9F638F09}" type="presParOf" srcId="{96AC784A-52C9-4982-938A-276063468E51}" destId="{FDC47DE0-F2CE-4AB2-AA27-33EE707FB6B2}" srcOrd="0" destOrd="0" presId="urn:microsoft.com/office/officeart/2005/8/layout/orgChart1"/>
    <dgm:cxn modelId="{69EAEBA9-26BB-46B7-8B73-91B047C3B802}" type="presParOf" srcId="{96AC784A-52C9-4982-938A-276063468E51}" destId="{48186FF4-F196-402C-9F3D-B04B38568EB2}" srcOrd="1" destOrd="0" presId="urn:microsoft.com/office/officeart/2005/8/layout/orgChart1"/>
    <dgm:cxn modelId="{7BCD56D0-08CF-451F-A631-599818B425E8}" type="presParOf" srcId="{48186FF4-F196-402C-9F3D-B04B38568EB2}" destId="{BFBF7B83-8A52-46BC-953E-0D114C4043D1}" srcOrd="0" destOrd="0" presId="urn:microsoft.com/office/officeart/2005/8/layout/orgChart1"/>
    <dgm:cxn modelId="{B26BD24F-A74A-4615-A153-B99C8101DF75}" type="presParOf" srcId="{BFBF7B83-8A52-46BC-953E-0D114C4043D1}" destId="{714C9458-EB41-489A-A00D-829B19267D89}" srcOrd="0" destOrd="0" presId="urn:microsoft.com/office/officeart/2005/8/layout/orgChart1"/>
    <dgm:cxn modelId="{870BF2E1-A305-40A3-91DE-DEB9493FF265}" type="presParOf" srcId="{BFBF7B83-8A52-46BC-953E-0D114C4043D1}" destId="{EE67BDC9-9EBA-427C-8E02-1FA14B6907D3}" srcOrd="1" destOrd="0" presId="urn:microsoft.com/office/officeart/2005/8/layout/orgChart1"/>
    <dgm:cxn modelId="{F6AE4B0E-3BF7-4ADB-AC3D-D4C46A15F9A0}" type="presParOf" srcId="{48186FF4-F196-402C-9F3D-B04B38568EB2}" destId="{208D1F25-A8E5-4323-8342-18AC4ED2FFEF}" srcOrd="1" destOrd="0" presId="urn:microsoft.com/office/officeart/2005/8/layout/orgChart1"/>
    <dgm:cxn modelId="{1712A3D0-8825-4819-815C-E2D50EA0C5D0}" type="presParOf" srcId="{48186FF4-F196-402C-9F3D-B04B38568EB2}" destId="{FF981A92-41C9-47F1-8183-EE2BBD1D80B0}" srcOrd="2" destOrd="0" presId="urn:microsoft.com/office/officeart/2005/8/layout/orgChart1"/>
    <dgm:cxn modelId="{B1E7DA9F-2AC1-4A85-A639-F8AB312E054C}" type="presParOf" srcId="{E0876AA4-DD8A-474A-AAA8-8EA381D17A02}" destId="{C3AB60EF-5C98-4EBC-9CD1-42178A94559B}" srcOrd="2" destOrd="0" presId="urn:microsoft.com/office/officeart/2005/8/layout/orgChart1"/>
    <dgm:cxn modelId="{39933CCB-583B-40E3-8384-0A82A12454A5}" type="presParOf" srcId="{E812D9B9-3623-4C6E-A6C9-2649E1D363D1}" destId="{D6ED5F9B-3AEF-4D0A-B1F2-7500138A0D74}" srcOrd="2" destOrd="0" presId="urn:microsoft.com/office/officeart/2005/8/layout/orgChart1"/>
    <dgm:cxn modelId="{4D5FA063-E581-4239-9672-77FE7596BA42}" type="presParOf" srcId="{8335B3A2-A66C-443D-A2B9-EAC1F84EEEAF}" destId="{D496C9EB-647F-43BE-B47D-7FCC6CECCB6A}" srcOrd="2" destOrd="0" presId="urn:microsoft.com/office/officeart/2005/8/layout/orgChart1"/>
    <dgm:cxn modelId="{A6C6C5CD-EC07-438A-A873-DC47906FB75B}" type="presParOf" srcId="{4C4771B5-D062-4682-A64D-4B441DD832F8}" destId="{3947D564-8520-45ED-8D81-068A0120389A}" srcOrd="2" destOrd="0" presId="urn:microsoft.com/office/officeart/2005/8/layout/orgChart1"/>
    <dgm:cxn modelId="{64642F42-2827-44E5-9EC4-2F4D54575840}" type="presParOf" srcId="{BA430A43-1C70-40C8-B6E6-8B35D7DCFE04}" destId="{5C23D3FA-098C-4E35-9C9E-4CA039B070D9}" srcOrd="6" destOrd="0" presId="urn:microsoft.com/office/officeart/2005/8/layout/orgChart1"/>
    <dgm:cxn modelId="{DE2824A3-A1A8-44C9-8421-5A2F1827841A}" type="presParOf" srcId="{BA430A43-1C70-40C8-B6E6-8B35D7DCFE04}" destId="{EC75A318-BCBB-4DE2-AAF0-0A61D1DD316C}" srcOrd="7" destOrd="0" presId="urn:microsoft.com/office/officeart/2005/8/layout/orgChart1"/>
    <dgm:cxn modelId="{B1599C0A-6A8D-4197-B749-BE57C96A312F}" type="presParOf" srcId="{EC75A318-BCBB-4DE2-AAF0-0A61D1DD316C}" destId="{7A01752C-EDDE-44CA-92DA-E4CC23FC9749}" srcOrd="0" destOrd="0" presId="urn:microsoft.com/office/officeart/2005/8/layout/orgChart1"/>
    <dgm:cxn modelId="{6F795D0D-8941-41FD-8CA7-EC66283443B0}" type="presParOf" srcId="{7A01752C-EDDE-44CA-92DA-E4CC23FC9749}" destId="{17A66F58-5ED7-4C48-93B1-226BCD78A138}" srcOrd="0" destOrd="0" presId="urn:microsoft.com/office/officeart/2005/8/layout/orgChart1"/>
    <dgm:cxn modelId="{74D11933-5EE4-4886-87AA-6EE94178DD44}" type="presParOf" srcId="{7A01752C-EDDE-44CA-92DA-E4CC23FC9749}" destId="{B4AD7BFD-1A10-4A11-A65B-C4086EF4633E}" srcOrd="1" destOrd="0" presId="urn:microsoft.com/office/officeart/2005/8/layout/orgChart1"/>
    <dgm:cxn modelId="{46A2502F-738B-4F7A-844D-1CA9EA69F15C}" type="presParOf" srcId="{EC75A318-BCBB-4DE2-AAF0-0A61D1DD316C}" destId="{83178218-4F6C-4DF4-8D70-124BA71B91AD}" srcOrd="1" destOrd="0" presId="urn:microsoft.com/office/officeart/2005/8/layout/orgChart1"/>
    <dgm:cxn modelId="{4D338EEF-0655-41C8-AA47-E20D4ED38216}" type="presParOf" srcId="{83178218-4F6C-4DF4-8D70-124BA71B91AD}" destId="{6D214A94-51F2-4D49-BC7F-97361174D00B}" srcOrd="0" destOrd="0" presId="urn:microsoft.com/office/officeart/2005/8/layout/orgChart1"/>
    <dgm:cxn modelId="{D585175C-4B10-4BAE-9B51-9BF744D3641D}" type="presParOf" srcId="{83178218-4F6C-4DF4-8D70-124BA71B91AD}" destId="{8F4AE79F-68EA-4C7C-B717-01771B5E18E7}" srcOrd="1" destOrd="0" presId="urn:microsoft.com/office/officeart/2005/8/layout/orgChart1"/>
    <dgm:cxn modelId="{CCC63C87-7305-43CF-95CB-D5F67D42AE51}" type="presParOf" srcId="{8F4AE79F-68EA-4C7C-B717-01771B5E18E7}" destId="{B6843653-E668-4CEC-B1FE-F7780C20C9C7}" srcOrd="0" destOrd="0" presId="urn:microsoft.com/office/officeart/2005/8/layout/orgChart1"/>
    <dgm:cxn modelId="{A1AA801F-DFFB-4188-A1EF-D225B58F98AC}" type="presParOf" srcId="{B6843653-E668-4CEC-B1FE-F7780C20C9C7}" destId="{4BF7212D-2690-4CEB-A3EB-22409E0058DE}" srcOrd="0" destOrd="0" presId="urn:microsoft.com/office/officeart/2005/8/layout/orgChart1"/>
    <dgm:cxn modelId="{02EDFD7D-B439-4B89-B7BA-51412122B0B4}" type="presParOf" srcId="{B6843653-E668-4CEC-B1FE-F7780C20C9C7}" destId="{20BCF13F-877C-4B00-945A-117D34F060FA}" srcOrd="1" destOrd="0" presId="urn:microsoft.com/office/officeart/2005/8/layout/orgChart1"/>
    <dgm:cxn modelId="{F2F3C173-A9E5-4A89-832C-7EE282586024}" type="presParOf" srcId="{8F4AE79F-68EA-4C7C-B717-01771B5E18E7}" destId="{BE7C42D1-A7E7-439B-91DE-DCDF310A4548}" srcOrd="1" destOrd="0" presId="urn:microsoft.com/office/officeart/2005/8/layout/orgChart1"/>
    <dgm:cxn modelId="{9B46D3A9-246C-463B-8540-03DE9BAC3A75}" type="presParOf" srcId="{BE7C42D1-A7E7-439B-91DE-DCDF310A4548}" destId="{6F04AC36-8D70-4F31-A45C-38235570CB4F}" srcOrd="0" destOrd="0" presId="urn:microsoft.com/office/officeart/2005/8/layout/orgChart1"/>
    <dgm:cxn modelId="{DD36B6BB-A35A-49B7-B4B6-BDD391ABE6A1}" type="presParOf" srcId="{BE7C42D1-A7E7-439B-91DE-DCDF310A4548}" destId="{EA1A9823-5EC8-4DBB-BDFE-D63187074D47}" srcOrd="1" destOrd="0" presId="urn:microsoft.com/office/officeart/2005/8/layout/orgChart1"/>
    <dgm:cxn modelId="{DF58A0C3-50D1-4D68-9013-1F81E8A6AA56}" type="presParOf" srcId="{EA1A9823-5EC8-4DBB-BDFE-D63187074D47}" destId="{B6CDF1FF-E902-40DB-92D1-B52E7D85DB4F}" srcOrd="0" destOrd="0" presId="urn:microsoft.com/office/officeart/2005/8/layout/orgChart1"/>
    <dgm:cxn modelId="{C1984336-010A-497A-9FA8-FF51C9C0643D}" type="presParOf" srcId="{B6CDF1FF-E902-40DB-92D1-B52E7D85DB4F}" destId="{1D85256C-61D5-4ACE-AFE2-3EC799CBA74B}" srcOrd="0" destOrd="0" presId="urn:microsoft.com/office/officeart/2005/8/layout/orgChart1"/>
    <dgm:cxn modelId="{76B7B460-772B-4C1E-84DE-2EAA64A96194}" type="presParOf" srcId="{B6CDF1FF-E902-40DB-92D1-B52E7D85DB4F}" destId="{D081C2E8-76F7-4ED0-B295-91174C2C18BB}" srcOrd="1" destOrd="0" presId="urn:microsoft.com/office/officeart/2005/8/layout/orgChart1"/>
    <dgm:cxn modelId="{70A91A3D-2127-45E0-A65A-62C28A2E17CD}" type="presParOf" srcId="{EA1A9823-5EC8-4DBB-BDFE-D63187074D47}" destId="{73A7C628-5FA0-4082-884F-6E31E8DEE16D}" srcOrd="1" destOrd="0" presId="urn:microsoft.com/office/officeart/2005/8/layout/orgChart1"/>
    <dgm:cxn modelId="{224264D1-CF4F-4A1E-8322-D5A13D853B9E}" type="presParOf" srcId="{73A7C628-5FA0-4082-884F-6E31E8DEE16D}" destId="{7698AD75-7FCE-4F39-B78C-77F1962B3213}" srcOrd="0" destOrd="0" presId="urn:microsoft.com/office/officeart/2005/8/layout/orgChart1"/>
    <dgm:cxn modelId="{F507F52D-F779-48B5-870E-6F30E0A5C5E7}" type="presParOf" srcId="{73A7C628-5FA0-4082-884F-6E31E8DEE16D}" destId="{3946D9DA-664D-409C-A17E-BEBE59866E27}" srcOrd="1" destOrd="0" presId="urn:microsoft.com/office/officeart/2005/8/layout/orgChart1"/>
    <dgm:cxn modelId="{E1A3543D-B692-4AFB-B76C-DD13F8CF68B5}" type="presParOf" srcId="{3946D9DA-664D-409C-A17E-BEBE59866E27}" destId="{66426B35-290D-43A3-88F4-461A2CB983F3}" srcOrd="0" destOrd="0" presId="urn:microsoft.com/office/officeart/2005/8/layout/orgChart1"/>
    <dgm:cxn modelId="{A87A6A98-A301-44D4-B57D-9F15646F0E7C}" type="presParOf" srcId="{66426B35-290D-43A3-88F4-461A2CB983F3}" destId="{F073A728-14A0-4FC0-B056-53BA1B22CFEE}" srcOrd="0" destOrd="0" presId="urn:microsoft.com/office/officeart/2005/8/layout/orgChart1"/>
    <dgm:cxn modelId="{8237E141-A8C1-48A4-8945-F788D46DAEF4}" type="presParOf" srcId="{66426B35-290D-43A3-88F4-461A2CB983F3}" destId="{AD056B7B-EFC0-42B5-9B0E-A016AAF54056}" srcOrd="1" destOrd="0" presId="urn:microsoft.com/office/officeart/2005/8/layout/orgChart1"/>
    <dgm:cxn modelId="{9A350DDC-1DB8-4448-819D-6A79AA8F9552}" type="presParOf" srcId="{3946D9DA-664D-409C-A17E-BEBE59866E27}" destId="{6B589143-61B5-4109-9FFC-7CF1C32BDC1F}" srcOrd="1" destOrd="0" presId="urn:microsoft.com/office/officeart/2005/8/layout/orgChart1"/>
    <dgm:cxn modelId="{116EC24F-4D76-4958-9034-EF2E32FDA0C1}" type="presParOf" srcId="{6B589143-61B5-4109-9FFC-7CF1C32BDC1F}" destId="{39E8C257-7146-40EC-834F-CFB76F119CA0}" srcOrd="0" destOrd="0" presId="urn:microsoft.com/office/officeart/2005/8/layout/orgChart1"/>
    <dgm:cxn modelId="{91DBA724-0B7F-4229-9297-3CA36D37596C}" type="presParOf" srcId="{6B589143-61B5-4109-9FFC-7CF1C32BDC1F}" destId="{FBC059D6-EB26-4F5C-B38D-2D136F0E6BAD}" srcOrd="1" destOrd="0" presId="urn:microsoft.com/office/officeart/2005/8/layout/orgChart1"/>
    <dgm:cxn modelId="{90CD0C47-3A5A-47B1-9F27-63062816D3A6}" type="presParOf" srcId="{FBC059D6-EB26-4F5C-B38D-2D136F0E6BAD}" destId="{5F1963A7-D66A-4E24-9EF1-8C322CA9F5E0}" srcOrd="0" destOrd="0" presId="urn:microsoft.com/office/officeart/2005/8/layout/orgChart1"/>
    <dgm:cxn modelId="{77E501AF-E7F5-4D9A-8023-F4E2DEAC6304}" type="presParOf" srcId="{5F1963A7-D66A-4E24-9EF1-8C322CA9F5E0}" destId="{16B92C4C-6AC9-4F4B-9E7F-5AFDA48C5D6A}" srcOrd="0" destOrd="0" presId="urn:microsoft.com/office/officeart/2005/8/layout/orgChart1"/>
    <dgm:cxn modelId="{6983518D-D195-4753-A0DC-6FAA96C7A234}" type="presParOf" srcId="{5F1963A7-D66A-4E24-9EF1-8C322CA9F5E0}" destId="{0B39AF56-7BE3-40CC-B6E2-032557569D55}" srcOrd="1" destOrd="0" presId="urn:microsoft.com/office/officeart/2005/8/layout/orgChart1"/>
    <dgm:cxn modelId="{B37D62E1-F71C-49E6-8E95-E87ACF3AD1C7}" type="presParOf" srcId="{FBC059D6-EB26-4F5C-B38D-2D136F0E6BAD}" destId="{1CC82A4A-A0E8-48D9-B624-125002CB0226}" srcOrd="1" destOrd="0" presId="urn:microsoft.com/office/officeart/2005/8/layout/orgChart1"/>
    <dgm:cxn modelId="{DB8EE33F-7E1A-430C-81E4-5A60CC525CE4}" type="presParOf" srcId="{FBC059D6-EB26-4F5C-B38D-2D136F0E6BAD}" destId="{306275CF-AD31-488D-BAD5-8DE49672E3D7}" srcOrd="2" destOrd="0" presId="urn:microsoft.com/office/officeart/2005/8/layout/orgChart1"/>
    <dgm:cxn modelId="{73CD1DBA-E58F-4189-A866-23268FCD0FBD}" type="presParOf" srcId="{3946D9DA-664D-409C-A17E-BEBE59866E27}" destId="{A8520A69-3AD7-4566-817E-840B28295863}" srcOrd="2" destOrd="0" presId="urn:microsoft.com/office/officeart/2005/8/layout/orgChart1"/>
    <dgm:cxn modelId="{8636D9DE-62D3-4115-B14E-EB39AD5C0BCA}" type="presParOf" srcId="{EA1A9823-5EC8-4DBB-BDFE-D63187074D47}" destId="{39D071A0-012A-4A15-BF4E-031ED03A9A45}" srcOrd="2" destOrd="0" presId="urn:microsoft.com/office/officeart/2005/8/layout/orgChart1"/>
    <dgm:cxn modelId="{C16BFD4F-4B1F-43AB-972A-F982486FD8D1}" type="presParOf" srcId="{8F4AE79F-68EA-4C7C-B717-01771B5E18E7}" destId="{9B7FA89D-8AC7-41C1-AB23-65663BCE9FB2}" srcOrd="2" destOrd="0" presId="urn:microsoft.com/office/officeart/2005/8/layout/orgChart1"/>
    <dgm:cxn modelId="{707ED8FD-7BDA-4A96-95D6-C5CCC0FBE9AC}" type="presParOf" srcId="{EC75A318-BCBB-4DE2-AAF0-0A61D1DD316C}" destId="{D0E2D469-60A9-4CE7-AD3A-E6F7C5198C12}" srcOrd="2" destOrd="0" presId="urn:microsoft.com/office/officeart/2005/8/layout/orgChart1"/>
    <dgm:cxn modelId="{87F1F19A-4B47-4FC6-861C-162400A60FFD}" type="presParOf" srcId="{DD520AF3-E433-41B7-A629-D16A672F52A4}" destId="{57342FCE-C79C-4DE9-BE42-7FE4A3560ABF}"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C001F-F713-40F7-811B-B15561D261BF}">
      <dsp:nvSpPr>
        <dsp:cNvPr id="0" name=""/>
        <dsp:cNvSpPr/>
      </dsp:nvSpPr>
      <dsp:spPr>
        <a:xfrm>
          <a:off x="3314115" y="4164313"/>
          <a:ext cx="139978" cy="448945"/>
        </a:xfrm>
        <a:custGeom>
          <a:avLst/>
          <a:gdLst/>
          <a:ahLst/>
          <a:cxnLst/>
          <a:rect l="0" t="0" r="0" b="0"/>
          <a:pathLst>
            <a:path>
              <a:moveTo>
                <a:pt x="0" y="0"/>
              </a:moveTo>
              <a:lnTo>
                <a:pt x="0" y="448945"/>
              </a:lnTo>
              <a:lnTo>
                <a:pt x="139978" y="4489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9B94E4-CA3B-44E3-9779-73088BD68DB6}">
      <dsp:nvSpPr>
        <dsp:cNvPr id="0" name=""/>
        <dsp:cNvSpPr/>
      </dsp:nvSpPr>
      <dsp:spPr>
        <a:xfrm>
          <a:off x="3641670" y="3494672"/>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5D86A-C718-4560-B076-DDCAC4545697}">
      <dsp:nvSpPr>
        <dsp:cNvPr id="0" name=""/>
        <dsp:cNvSpPr/>
      </dsp:nvSpPr>
      <dsp:spPr>
        <a:xfrm>
          <a:off x="3641670" y="2882485"/>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69BF-4223-41DC-914E-30B54509D07D}">
      <dsp:nvSpPr>
        <dsp:cNvPr id="0" name=""/>
        <dsp:cNvSpPr/>
      </dsp:nvSpPr>
      <dsp:spPr>
        <a:xfrm>
          <a:off x="3641670" y="2198098"/>
          <a:ext cx="91440" cy="105118"/>
        </a:xfrm>
        <a:custGeom>
          <a:avLst/>
          <a:gdLst/>
          <a:ahLst/>
          <a:cxnLst/>
          <a:rect l="0" t="0" r="0" b="0"/>
          <a:pathLst>
            <a:path>
              <a:moveTo>
                <a:pt x="45720" y="0"/>
              </a:moveTo>
              <a:lnTo>
                <a:pt x="45720" y="105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58C1F-4302-4174-9EF5-B3B58739F979}">
      <dsp:nvSpPr>
        <dsp:cNvPr id="0" name=""/>
        <dsp:cNvSpPr/>
      </dsp:nvSpPr>
      <dsp:spPr>
        <a:xfrm>
          <a:off x="3641670" y="1362297"/>
          <a:ext cx="91440" cy="173745"/>
        </a:xfrm>
        <a:custGeom>
          <a:avLst/>
          <a:gdLst/>
          <a:ahLst/>
          <a:cxnLst/>
          <a:rect l="0" t="0" r="0" b="0"/>
          <a:pathLst>
            <a:path>
              <a:moveTo>
                <a:pt x="45720" y="0"/>
              </a:moveTo>
              <a:lnTo>
                <a:pt x="45720" y="1737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101CC-04B6-4D4A-8AB6-9B01B2C3DD86}">
      <dsp:nvSpPr>
        <dsp:cNvPr id="0" name=""/>
        <dsp:cNvSpPr/>
      </dsp:nvSpPr>
      <dsp:spPr>
        <a:xfrm>
          <a:off x="3641670" y="805683"/>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D45DB-E00E-4958-9183-298B0A658D69}">
      <dsp:nvSpPr>
        <dsp:cNvPr id="0" name=""/>
        <dsp:cNvSpPr/>
      </dsp:nvSpPr>
      <dsp:spPr>
        <a:xfrm>
          <a:off x="2575759" y="334269"/>
          <a:ext cx="1111631" cy="139432"/>
        </a:xfrm>
        <a:custGeom>
          <a:avLst/>
          <a:gdLst/>
          <a:ahLst/>
          <a:cxnLst/>
          <a:rect l="0" t="0" r="0" b="0"/>
          <a:pathLst>
            <a:path>
              <a:moveTo>
                <a:pt x="0" y="0"/>
              </a:moveTo>
              <a:lnTo>
                <a:pt x="0" y="69716"/>
              </a:lnTo>
              <a:lnTo>
                <a:pt x="1111631" y="69716"/>
              </a:lnTo>
              <a:lnTo>
                <a:pt x="1111631" y="1394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1E1BE-340E-4C26-85C1-838ADB1F7399}">
      <dsp:nvSpPr>
        <dsp:cNvPr id="0" name=""/>
        <dsp:cNvSpPr/>
      </dsp:nvSpPr>
      <dsp:spPr>
        <a:xfrm>
          <a:off x="2223875" y="3596534"/>
          <a:ext cx="108803" cy="409079"/>
        </a:xfrm>
        <a:custGeom>
          <a:avLst/>
          <a:gdLst/>
          <a:ahLst/>
          <a:cxnLst/>
          <a:rect l="0" t="0" r="0" b="0"/>
          <a:pathLst>
            <a:path>
              <a:moveTo>
                <a:pt x="0" y="0"/>
              </a:moveTo>
              <a:lnTo>
                <a:pt x="0" y="409079"/>
              </a:lnTo>
              <a:lnTo>
                <a:pt x="108803" y="4090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D0618-48DF-4B3D-8B70-B0D8A1556195}">
      <dsp:nvSpPr>
        <dsp:cNvPr id="0" name=""/>
        <dsp:cNvSpPr/>
      </dsp:nvSpPr>
      <dsp:spPr>
        <a:xfrm>
          <a:off x="2468297" y="2950192"/>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5E219-701A-4F54-8B60-3E9DEEEC8982}">
      <dsp:nvSpPr>
        <dsp:cNvPr id="0" name=""/>
        <dsp:cNvSpPr/>
      </dsp:nvSpPr>
      <dsp:spPr>
        <a:xfrm>
          <a:off x="2468297" y="2296982"/>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5B9AC-2153-4D36-AF6E-908AF72079DA}">
      <dsp:nvSpPr>
        <dsp:cNvPr id="0" name=""/>
        <dsp:cNvSpPr/>
      </dsp:nvSpPr>
      <dsp:spPr>
        <a:xfrm>
          <a:off x="2468297" y="1531824"/>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BBBA2-CB96-45F1-B239-487C307D99BA}">
      <dsp:nvSpPr>
        <dsp:cNvPr id="0" name=""/>
        <dsp:cNvSpPr/>
      </dsp:nvSpPr>
      <dsp:spPr>
        <a:xfrm>
          <a:off x="2468297" y="805683"/>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EF80C-0567-4DF1-A41B-F0813F898BF5}">
      <dsp:nvSpPr>
        <dsp:cNvPr id="0" name=""/>
        <dsp:cNvSpPr/>
      </dsp:nvSpPr>
      <dsp:spPr>
        <a:xfrm>
          <a:off x="2468297" y="334269"/>
          <a:ext cx="91440" cy="139432"/>
        </a:xfrm>
        <a:custGeom>
          <a:avLst/>
          <a:gdLst/>
          <a:ahLst/>
          <a:cxnLst/>
          <a:rect l="0" t="0" r="0" b="0"/>
          <a:pathLst>
            <a:path>
              <a:moveTo>
                <a:pt x="107461" y="0"/>
              </a:moveTo>
              <a:lnTo>
                <a:pt x="107461" y="69716"/>
              </a:lnTo>
              <a:lnTo>
                <a:pt x="45720" y="69716"/>
              </a:lnTo>
              <a:lnTo>
                <a:pt x="45720" y="1394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CD421-5D9B-42D3-BB7F-89C7388C2D2F}">
      <dsp:nvSpPr>
        <dsp:cNvPr id="0" name=""/>
        <dsp:cNvSpPr/>
      </dsp:nvSpPr>
      <dsp:spPr>
        <a:xfrm>
          <a:off x="1149643" y="2339894"/>
          <a:ext cx="117931" cy="425102"/>
        </a:xfrm>
        <a:custGeom>
          <a:avLst/>
          <a:gdLst/>
          <a:ahLst/>
          <a:cxnLst/>
          <a:rect l="0" t="0" r="0" b="0"/>
          <a:pathLst>
            <a:path>
              <a:moveTo>
                <a:pt x="0" y="0"/>
              </a:moveTo>
              <a:lnTo>
                <a:pt x="0" y="425102"/>
              </a:lnTo>
              <a:lnTo>
                <a:pt x="117931" y="425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B8F2F-5F83-4B3A-ABF8-EB32170B07E4}">
      <dsp:nvSpPr>
        <dsp:cNvPr id="0" name=""/>
        <dsp:cNvSpPr/>
      </dsp:nvSpPr>
      <dsp:spPr>
        <a:xfrm>
          <a:off x="1418408" y="1519895"/>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80462-FB65-4B7C-A858-4227C7EAFAF1}">
      <dsp:nvSpPr>
        <dsp:cNvPr id="0" name=""/>
        <dsp:cNvSpPr/>
      </dsp:nvSpPr>
      <dsp:spPr>
        <a:xfrm>
          <a:off x="1418408" y="805683"/>
          <a:ext cx="91440" cy="139432"/>
        </a:xfrm>
        <a:custGeom>
          <a:avLst/>
          <a:gdLst/>
          <a:ahLst/>
          <a:cxnLst/>
          <a:rect l="0" t="0" r="0" b="0"/>
          <a:pathLst>
            <a:path>
              <a:moveTo>
                <a:pt x="45720" y="0"/>
              </a:moveTo>
              <a:lnTo>
                <a:pt x="45720" y="139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A2D9F-1D41-4423-A5EB-449804DCBE54}">
      <dsp:nvSpPr>
        <dsp:cNvPr id="0" name=""/>
        <dsp:cNvSpPr/>
      </dsp:nvSpPr>
      <dsp:spPr>
        <a:xfrm>
          <a:off x="1464128" y="334269"/>
          <a:ext cx="1111631" cy="139432"/>
        </a:xfrm>
        <a:custGeom>
          <a:avLst/>
          <a:gdLst/>
          <a:ahLst/>
          <a:cxnLst/>
          <a:rect l="0" t="0" r="0" b="0"/>
          <a:pathLst>
            <a:path>
              <a:moveTo>
                <a:pt x="1111631" y="0"/>
              </a:moveTo>
              <a:lnTo>
                <a:pt x="1111631" y="69716"/>
              </a:lnTo>
              <a:lnTo>
                <a:pt x="0" y="69716"/>
              </a:lnTo>
              <a:lnTo>
                <a:pt x="0" y="1394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8E915-2E92-429B-81E1-A5E800AB35C4}">
      <dsp:nvSpPr>
        <dsp:cNvPr id="0" name=""/>
        <dsp:cNvSpPr/>
      </dsp:nvSpPr>
      <dsp:spPr>
        <a:xfrm>
          <a:off x="2243777" y="2287"/>
          <a:ext cx="663963" cy="3319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baseline="30000" dirty="0" err="1">
              <a:latin typeface="Arial" panose="020B0604020202020204" pitchFamily="34" charset="0"/>
              <a:ea typeface="ＭＳ Ｐゴシック" charset="0"/>
              <a:cs typeface="Arial" panose="020B0604020202020204" pitchFamily="34" charset="0"/>
            </a:rPr>
            <a:t>Hari</a:t>
          </a:r>
          <a:r>
            <a:rPr lang="en-US" sz="1200" b="1" kern="1200" baseline="30000" dirty="0">
              <a:latin typeface="Arial" panose="020B0604020202020204" pitchFamily="34" charset="0"/>
              <a:ea typeface="ＭＳ Ｐゴシック" charset="0"/>
              <a:cs typeface="Arial" panose="020B0604020202020204" pitchFamily="34" charset="0"/>
            </a:rPr>
            <a:t> Krishna Group</a:t>
          </a:r>
          <a:endParaRPr lang="en-IN" sz="1200" b="1" kern="1200" baseline="30000">
            <a:latin typeface="Arial" panose="020B0604020202020204" pitchFamily="34" charset="0"/>
            <a:cs typeface="Arial" panose="020B0604020202020204" pitchFamily="34" charset="0"/>
          </a:endParaRPr>
        </a:p>
      </dsp:txBody>
      <dsp:txXfrm>
        <a:off x="2243777" y="2287"/>
        <a:ext cx="663963" cy="331981"/>
      </dsp:txXfrm>
    </dsp:sp>
    <dsp:sp modelId="{B8B651E2-4510-47BE-852C-39A81A03F229}">
      <dsp:nvSpPr>
        <dsp:cNvPr id="0" name=""/>
        <dsp:cNvSpPr/>
      </dsp:nvSpPr>
      <dsp:spPr>
        <a:xfrm>
          <a:off x="1132146" y="473701"/>
          <a:ext cx="663963" cy="3319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baseline="30000" dirty="0">
              <a:latin typeface="Arial" panose="020B0604020202020204" pitchFamily="34" charset="0"/>
              <a:ea typeface="ＭＳ Ｐゴシック" charset="0"/>
              <a:cs typeface="Arial" panose="020B0604020202020204" pitchFamily="34" charset="0"/>
            </a:rPr>
            <a:t>Diamond</a:t>
          </a:r>
          <a:endParaRPr lang="en-IN" sz="1400" b="1" kern="1200" baseline="30000">
            <a:latin typeface="Arial" panose="020B0604020202020204" pitchFamily="34" charset="0"/>
            <a:cs typeface="Arial" panose="020B0604020202020204" pitchFamily="34" charset="0"/>
          </a:endParaRPr>
        </a:p>
      </dsp:txBody>
      <dsp:txXfrm>
        <a:off x="1132146" y="473701"/>
        <a:ext cx="663963" cy="331981"/>
      </dsp:txXfrm>
    </dsp:sp>
    <dsp:sp modelId="{0F4C6C67-2F9F-4334-B1DE-79883EC47EFC}">
      <dsp:nvSpPr>
        <dsp:cNvPr id="0" name=""/>
        <dsp:cNvSpPr/>
      </dsp:nvSpPr>
      <dsp:spPr>
        <a:xfrm>
          <a:off x="1087577" y="945116"/>
          <a:ext cx="753100" cy="5747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Hari Krishna Exports Pvt. Ltd.</a:t>
          </a:r>
          <a:br>
            <a:rPr lang="en-US" sz="1050" b="1" kern="1200" baseline="30000" dirty="0">
              <a:latin typeface="Arial" panose="020B0604020202020204" pitchFamily="34" charset="0"/>
              <a:ea typeface="ＭＳ Ｐゴシック" charset="0"/>
              <a:cs typeface="Arial" panose="020B0604020202020204" pitchFamily="34" charset="0"/>
            </a:rPr>
          </a:br>
          <a:r>
            <a:rPr lang="en-US" sz="1050" b="1" kern="1200" baseline="30000" dirty="0">
              <a:latin typeface="Arial" panose="020B0604020202020204" pitchFamily="34" charset="0"/>
              <a:ea typeface="ＭＳ Ｐゴシック" charset="0"/>
              <a:cs typeface="Arial" panose="020B0604020202020204" pitchFamily="34" charset="0"/>
            </a:rPr>
            <a:t>Mumbai Headquarters</a:t>
          </a:r>
        </a:p>
      </dsp:txBody>
      <dsp:txXfrm>
        <a:off x="1087577" y="945116"/>
        <a:ext cx="753100" cy="574779"/>
      </dsp:txXfrm>
    </dsp:sp>
    <dsp:sp modelId="{17A246D1-3F7A-436A-A113-8684E4786BAF}">
      <dsp:nvSpPr>
        <dsp:cNvPr id="0" name=""/>
        <dsp:cNvSpPr/>
      </dsp:nvSpPr>
      <dsp:spPr>
        <a:xfrm>
          <a:off x="1071021" y="1659328"/>
          <a:ext cx="786212" cy="6805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Hari Krishna Exports Pvt. Ltd.</a:t>
          </a:r>
          <a:br>
            <a:rPr lang="en-US" sz="1050" b="1" kern="1200" baseline="30000" dirty="0">
              <a:latin typeface="Arial" panose="020B0604020202020204" pitchFamily="34" charset="0"/>
              <a:ea typeface="ＭＳ Ｐゴシック" charset="0"/>
              <a:cs typeface="Arial" panose="020B0604020202020204" pitchFamily="34" charset="0"/>
            </a:rPr>
          </a:br>
          <a:r>
            <a:rPr lang="en-US" sz="1050" b="1" kern="1200" baseline="30000" dirty="0" err="1">
              <a:latin typeface="Arial" panose="020B0604020202020204" pitchFamily="34" charset="0"/>
              <a:ea typeface="ＭＳ Ｐゴシック" charset="0"/>
              <a:cs typeface="Arial" panose="020B0604020202020204" pitchFamily="34" charset="0"/>
            </a:rPr>
            <a:t>Surat</a:t>
          </a:r>
          <a:r>
            <a:rPr lang="en-US" sz="1050" b="1" kern="1200" baseline="30000" dirty="0">
              <a:latin typeface="Arial" panose="020B0604020202020204" pitchFamily="34" charset="0"/>
              <a:ea typeface="ＭＳ Ｐゴシック" charset="0"/>
              <a:cs typeface="Arial" panose="020B0604020202020204" pitchFamily="34" charset="0"/>
            </a:rPr>
            <a:t> Campus Factory</a:t>
          </a:r>
        </a:p>
      </dsp:txBody>
      <dsp:txXfrm>
        <a:off x="1071021" y="1659328"/>
        <a:ext cx="786212" cy="680565"/>
      </dsp:txXfrm>
    </dsp:sp>
    <dsp:sp modelId="{6DE43CB9-C529-497D-9D66-0782E03E32D4}">
      <dsp:nvSpPr>
        <dsp:cNvPr id="0" name=""/>
        <dsp:cNvSpPr/>
      </dsp:nvSpPr>
      <dsp:spPr>
        <a:xfrm>
          <a:off x="1267574" y="2479326"/>
          <a:ext cx="730950" cy="5713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baseline="30000" dirty="0">
              <a:latin typeface="Arial" panose="020B0604020202020204" pitchFamily="34" charset="0"/>
              <a:ea typeface="ＭＳ Ｐゴシック" charset="0"/>
              <a:cs typeface="Arial" panose="020B0604020202020204" pitchFamily="34" charset="0"/>
            </a:rPr>
            <a:t>H K Diamond Polishing LLP</a:t>
          </a:r>
          <a:br>
            <a:rPr lang="en-US" sz="900" b="1" kern="1200" baseline="30000" dirty="0">
              <a:latin typeface="Arial" panose="020B0604020202020204" pitchFamily="34" charset="0"/>
              <a:ea typeface="ＭＳ Ｐゴシック" charset="0"/>
              <a:cs typeface="Arial" panose="020B0604020202020204" pitchFamily="34" charset="0"/>
            </a:rPr>
          </a:br>
          <a:r>
            <a:rPr lang="en-US" sz="900" b="1" kern="1200" baseline="30000" dirty="0" err="1">
              <a:latin typeface="Arial" panose="020B0604020202020204" pitchFamily="34" charset="0"/>
              <a:ea typeface="ＭＳ Ｐゴシック" charset="0"/>
              <a:cs typeface="Arial" panose="020B0604020202020204" pitchFamily="34" charset="0"/>
            </a:rPr>
            <a:t>Surat</a:t>
          </a:r>
          <a:r>
            <a:rPr lang="en-US" sz="900" b="1" kern="1200" baseline="30000" dirty="0">
              <a:latin typeface="Arial" panose="020B0604020202020204" pitchFamily="34" charset="0"/>
              <a:ea typeface="ＭＳ Ｐゴシック" charset="0"/>
              <a:cs typeface="Arial" panose="020B0604020202020204" pitchFamily="34" charset="0"/>
            </a:rPr>
            <a:t> Contractor Factory</a:t>
          </a:r>
        </a:p>
      </dsp:txBody>
      <dsp:txXfrm>
        <a:off x="1267574" y="2479326"/>
        <a:ext cx="730950" cy="571340"/>
      </dsp:txXfrm>
    </dsp:sp>
    <dsp:sp modelId="{5A94AAB7-5E23-436C-B407-5DFCD5F44351}">
      <dsp:nvSpPr>
        <dsp:cNvPr id="0" name=""/>
        <dsp:cNvSpPr/>
      </dsp:nvSpPr>
      <dsp:spPr>
        <a:xfrm>
          <a:off x="2182035" y="473701"/>
          <a:ext cx="663963" cy="3319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baseline="30000" dirty="0" err="1">
              <a:latin typeface="Arial" panose="020B0604020202020204" pitchFamily="34" charset="0"/>
              <a:ea typeface="ＭＳ Ｐゴシック" charset="0"/>
              <a:cs typeface="Arial" panose="020B0604020202020204" pitchFamily="34" charset="0"/>
            </a:rPr>
            <a:t>Jewellery</a:t>
          </a:r>
          <a:endParaRPr lang="en-US" sz="1400" b="1" kern="1200" baseline="30000" dirty="0">
            <a:latin typeface="Arial" panose="020B0604020202020204" pitchFamily="34" charset="0"/>
            <a:ea typeface="ＭＳ Ｐゴシック" charset="0"/>
            <a:cs typeface="Arial" panose="020B0604020202020204" pitchFamily="34" charset="0"/>
          </a:endParaRPr>
        </a:p>
      </dsp:txBody>
      <dsp:txXfrm>
        <a:off x="2182035" y="473701"/>
        <a:ext cx="663963" cy="331981"/>
      </dsp:txXfrm>
    </dsp:sp>
    <dsp:sp modelId="{A8BDE10E-7572-49FB-9877-15C199FE7950}">
      <dsp:nvSpPr>
        <dsp:cNvPr id="0" name=""/>
        <dsp:cNvSpPr/>
      </dsp:nvSpPr>
      <dsp:spPr>
        <a:xfrm>
          <a:off x="2154875" y="945116"/>
          <a:ext cx="718282" cy="5867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smtClean="0">
              <a:latin typeface="Arial" panose="020B0604020202020204" pitchFamily="34" charset="0"/>
              <a:ea typeface="ＭＳ Ｐゴシック" charset="0"/>
              <a:cs typeface="Arial" panose="020B0604020202020204" pitchFamily="34" charset="0"/>
            </a:rPr>
            <a:t>H K Jewels </a:t>
          </a:r>
          <a:r>
            <a:rPr lang="en-US" sz="1050" b="1" kern="1200" baseline="30000" dirty="0" err="1" smtClean="0">
              <a:latin typeface="Arial" panose="020B0604020202020204" pitchFamily="34" charset="0"/>
              <a:ea typeface="ＭＳ Ｐゴシック" charset="0"/>
              <a:cs typeface="Arial" panose="020B0604020202020204" pitchFamily="34" charset="0"/>
            </a:rPr>
            <a:t>Pvt.</a:t>
          </a:r>
          <a:r>
            <a:rPr lang="en-US" sz="1050" b="1" kern="1200" baseline="30000" dirty="0" smtClean="0">
              <a:latin typeface="Arial" panose="020B0604020202020204" pitchFamily="34" charset="0"/>
              <a:ea typeface="ＭＳ Ｐゴシック" charset="0"/>
              <a:cs typeface="Arial" panose="020B0604020202020204" pitchFamily="34" charset="0"/>
            </a:rPr>
            <a:t> Ltd. </a:t>
          </a:r>
          <a:r>
            <a:rPr lang="en-US" sz="1050" b="1" kern="1200" baseline="30000" dirty="0" err="1" smtClean="0">
              <a:latin typeface="Arial" panose="020B0604020202020204" pitchFamily="34" charset="0"/>
              <a:ea typeface="ＭＳ Ｐゴシック" charset="0"/>
              <a:cs typeface="Arial" panose="020B0604020202020204" pitchFamily="34" charset="0"/>
            </a:rPr>
            <a:t>Kisna</a:t>
          </a:r>
          <a:r>
            <a:rPr lang="en-US" sz="1050" b="1" kern="1200" baseline="30000" dirty="0" smtClean="0">
              <a:latin typeface="Arial" panose="020B0604020202020204" pitchFamily="34" charset="0"/>
              <a:ea typeface="ＭＳ Ｐゴシック" charset="0"/>
              <a:cs typeface="Arial" panose="020B0604020202020204" pitchFamily="34" charset="0"/>
            </a:rPr>
            <a:t> Headquarters, Mumbai</a:t>
          </a:r>
          <a:endParaRPr lang="en-IN" sz="1050" b="1" kern="1200" baseline="30000">
            <a:latin typeface="Arial" panose="020B0604020202020204" pitchFamily="34" charset="0"/>
            <a:cs typeface="Arial" panose="020B0604020202020204" pitchFamily="34" charset="0"/>
          </a:endParaRPr>
        </a:p>
      </dsp:txBody>
      <dsp:txXfrm>
        <a:off x="2154875" y="945116"/>
        <a:ext cx="718282" cy="586708"/>
      </dsp:txXfrm>
    </dsp:sp>
    <dsp:sp modelId="{FDE81FB7-6422-4A05-866E-A8EFB4CB1B15}">
      <dsp:nvSpPr>
        <dsp:cNvPr id="0" name=""/>
        <dsp:cNvSpPr/>
      </dsp:nvSpPr>
      <dsp:spPr>
        <a:xfrm>
          <a:off x="2133453" y="1671256"/>
          <a:ext cx="761127" cy="62572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 K Jewels </a:t>
          </a:r>
          <a:r>
            <a:rPr lang="en-US" sz="1050" b="1" kern="1200" baseline="30000" dirty="0" err="1">
              <a:latin typeface="Arial" panose="020B0604020202020204" pitchFamily="34" charset="0"/>
              <a:ea typeface="ＭＳ Ｐゴシック" charset="0"/>
              <a:cs typeface="Arial" panose="020B0604020202020204" pitchFamily="34" charset="0"/>
            </a:rPr>
            <a:t>Pvt.</a:t>
          </a:r>
          <a:r>
            <a:rPr lang="en-US" sz="1050" b="1" kern="1200" baseline="30000" dirty="0">
              <a:latin typeface="Arial" panose="020B0604020202020204" pitchFamily="34" charset="0"/>
              <a:ea typeface="ＭＳ Ｐゴシック" charset="0"/>
              <a:cs typeface="Arial" panose="020B0604020202020204" pitchFamily="34" charset="0"/>
            </a:rPr>
            <a:t> Ltd.</a:t>
          </a:r>
        </a:p>
        <a:p>
          <a:pPr lvl="0" algn="ctr" defTabSz="466725">
            <a:lnSpc>
              <a:spcPct val="90000"/>
            </a:lnSpc>
            <a:spcBef>
              <a:spcPct val="0"/>
            </a:spcBef>
            <a:spcAft>
              <a:spcPct val="35000"/>
            </a:spcAft>
          </a:pPr>
          <a:r>
            <a:rPr lang="en-US" sz="1050" b="1" kern="1200" baseline="30000" dirty="0" err="1">
              <a:latin typeface="Arial" panose="020B0604020202020204" pitchFamily="34" charset="0"/>
              <a:ea typeface="ＭＳ Ｐゴシック" charset="0"/>
              <a:cs typeface="Arial" panose="020B0604020202020204" pitchFamily="34" charset="0"/>
            </a:rPr>
            <a:t>Kisna</a:t>
          </a:r>
          <a:r>
            <a:rPr lang="en-US" sz="1050" b="1" kern="1200" baseline="30000" dirty="0">
              <a:latin typeface="Arial" panose="020B0604020202020204" pitchFamily="34" charset="0"/>
              <a:ea typeface="ＭＳ Ｐゴシック" charset="0"/>
              <a:cs typeface="Arial" panose="020B0604020202020204" pitchFamily="34" charset="0"/>
            </a:rPr>
            <a:t> Factory, </a:t>
          </a:r>
          <a:r>
            <a:rPr lang="en-US" sz="1050" b="1" kern="1200" baseline="30000" dirty="0" err="1">
              <a:latin typeface="Arial" panose="020B0604020202020204" pitchFamily="34" charset="0"/>
              <a:ea typeface="ＭＳ Ｐゴシック" charset="0"/>
              <a:cs typeface="Arial" panose="020B0604020202020204" pitchFamily="34" charset="0"/>
            </a:rPr>
            <a:t>Surat</a:t>
          </a:r>
          <a:endParaRPr lang="en-IN" sz="1050" b="1" kern="1200" baseline="30000">
            <a:latin typeface="Arial" panose="020B0604020202020204" pitchFamily="34" charset="0"/>
            <a:cs typeface="Arial" panose="020B0604020202020204" pitchFamily="34" charset="0"/>
          </a:endParaRPr>
        </a:p>
      </dsp:txBody>
      <dsp:txXfrm>
        <a:off x="2133453" y="1671256"/>
        <a:ext cx="761127" cy="625725"/>
      </dsp:txXfrm>
    </dsp:sp>
    <dsp:sp modelId="{9FE3198E-2697-4B20-A877-0A39DD38E752}">
      <dsp:nvSpPr>
        <dsp:cNvPr id="0" name=""/>
        <dsp:cNvSpPr/>
      </dsp:nvSpPr>
      <dsp:spPr>
        <a:xfrm>
          <a:off x="2137958" y="2436414"/>
          <a:ext cx="752117" cy="51377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baseline="30000" dirty="0">
              <a:latin typeface="Arial" panose="020B0604020202020204" pitchFamily="34" charset="0"/>
              <a:ea typeface="ＭＳ Ｐゴシック" charset="0"/>
              <a:cs typeface="Arial" panose="020B0604020202020204" pitchFamily="34" charset="0"/>
            </a:rPr>
            <a:t>H K Designs India</a:t>
          </a:r>
        </a:p>
        <a:p>
          <a:pPr lvl="0" algn="ctr" defTabSz="400050">
            <a:lnSpc>
              <a:spcPct val="90000"/>
            </a:lnSpc>
            <a:spcBef>
              <a:spcPct val="0"/>
            </a:spcBef>
            <a:spcAft>
              <a:spcPct val="35000"/>
            </a:spcAft>
          </a:pPr>
          <a:r>
            <a:rPr lang="en-US" sz="900" b="1" kern="1200" baseline="30000" dirty="0">
              <a:latin typeface="Arial" panose="020B0604020202020204" pitchFamily="34" charset="0"/>
              <a:ea typeface="ＭＳ Ｐゴシック" charset="0"/>
              <a:cs typeface="Arial" panose="020B0604020202020204" pitchFamily="34" charset="0"/>
            </a:rPr>
            <a:t>Headquarters &amp; Factory, Mumbai</a:t>
          </a:r>
          <a:endParaRPr lang="en-IN" sz="900" b="1" kern="1200" baseline="30000">
            <a:latin typeface="Arial" panose="020B0604020202020204" pitchFamily="34" charset="0"/>
            <a:cs typeface="Arial" panose="020B0604020202020204" pitchFamily="34" charset="0"/>
          </a:endParaRPr>
        </a:p>
      </dsp:txBody>
      <dsp:txXfrm>
        <a:off x="2137958" y="2436414"/>
        <a:ext cx="752117" cy="513778"/>
      </dsp:txXfrm>
    </dsp:sp>
    <dsp:sp modelId="{9D77614D-1C1A-41D9-A944-6D4C5233C52D}">
      <dsp:nvSpPr>
        <dsp:cNvPr id="0" name=""/>
        <dsp:cNvSpPr/>
      </dsp:nvSpPr>
      <dsp:spPr>
        <a:xfrm>
          <a:off x="2151340" y="3089625"/>
          <a:ext cx="725353" cy="50690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Unity Jewels</a:t>
          </a: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Factory Mumbai</a:t>
          </a:r>
          <a:endParaRPr lang="en-IN" sz="1050" b="1" kern="1200" baseline="30000">
            <a:latin typeface="Arial" panose="020B0604020202020204" pitchFamily="34" charset="0"/>
            <a:cs typeface="Arial" panose="020B0604020202020204" pitchFamily="34" charset="0"/>
          </a:endParaRPr>
        </a:p>
      </dsp:txBody>
      <dsp:txXfrm>
        <a:off x="2151340" y="3089625"/>
        <a:ext cx="725353" cy="506909"/>
      </dsp:txXfrm>
    </dsp:sp>
    <dsp:sp modelId="{278B03C7-3C47-4EAD-A338-9DCE58E840A0}">
      <dsp:nvSpPr>
        <dsp:cNvPr id="0" name=""/>
        <dsp:cNvSpPr/>
      </dsp:nvSpPr>
      <dsp:spPr>
        <a:xfrm>
          <a:off x="2332678" y="3735967"/>
          <a:ext cx="748685" cy="53929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Imperial Jewels</a:t>
          </a: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Factory Mumbai</a:t>
          </a:r>
          <a:endParaRPr lang="en-IN" sz="1050" b="1" kern="1200" baseline="30000">
            <a:latin typeface="Arial" panose="020B0604020202020204" pitchFamily="34" charset="0"/>
            <a:cs typeface="Arial" panose="020B0604020202020204" pitchFamily="34" charset="0"/>
          </a:endParaRPr>
        </a:p>
      </dsp:txBody>
      <dsp:txXfrm>
        <a:off x="2332678" y="3735967"/>
        <a:ext cx="748685" cy="539294"/>
      </dsp:txXfrm>
    </dsp:sp>
    <dsp:sp modelId="{A6C9E89A-E41E-4BC4-815F-0492CEFBB3EF}">
      <dsp:nvSpPr>
        <dsp:cNvPr id="0" name=""/>
        <dsp:cNvSpPr/>
      </dsp:nvSpPr>
      <dsp:spPr>
        <a:xfrm>
          <a:off x="3355408" y="473701"/>
          <a:ext cx="663963" cy="3319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baseline="30000" dirty="0">
              <a:latin typeface="Arial" panose="020B0604020202020204" pitchFamily="34" charset="0"/>
              <a:ea typeface="ＭＳ Ｐゴシック" charset="0"/>
              <a:cs typeface="Arial" panose="020B0604020202020204" pitchFamily="34" charset="0"/>
            </a:rPr>
            <a:t>Affiliates</a:t>
          </a:r>
          <a:endParaRPr lang="en-IN" sz="1400" b="1" kern="1200" baseline="30000">
            <a:latin typeface="Arial" panose="020B0604020202020204" pitchFamily="34" charset="0"/>
            <a:cs typeface="Arial" panose="020B0604020202020204" pitchFamily="34" charset="0"/>
          </a:endParaRPr>
        </a:p>
      </dsp:txBody>
      <dsp:txXfrm>
        <a:off x="3355408" y="473701"/>
        <a:ext cx="663963" cy="331981"/>
      </dsp:txXfrm>
    </dsp:sp>
    <dsp:sp modelId="{5E734DAB-C61D-451D-A973-A6402B839BE6}">
      <dsp:nvSpPr>
        <dsp:cNvPr id="0" name=""/>
        <dsp:cNvSpPr/>
      </dsp:nvSpPr>
      <dsp:spPr>
        <a:xfrm>
          <a:off x="3332710" y="945116"/>
          <a:ext cx="709358" cy="4171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pt-BR" sz="1050" b="1" kern="1200" baseline="30000" dirty="0">
              <a:latin typeface="Arial" panose="020B0604020202020204" pitchFamily="34" charset="0"/>
              <a:ea typeface="ＭＳ Ｐゴシック" charset="0"/>
              <a:cs typeface="Arial" panose="020B0604020202020204" pitchFamily="34" charset="0"/>
            </a:rPr>
            <a:t>H K Diam bvba </a:t>
          </a:r>
        </a:p>
        <a:p>
          <a:pPr lvl="0" algn="ctr" defTabSz="466725">
            <a:lnSpc>
              <a:spcPct val="90000"/>
            </a:lnSpc>
            <a:spcBef>
              <a:spcPct val="0"/>
            </a:spcBef>
            <a:spcAft>
              <a:spcPct val="35000"/>
            </a:spcAft>
          </a:pPr>
          <a:r>
            <a:rPr lang="pt-BR" sz="1050" b="1" kern="1200" baseline="30000" dirty="0">
              <a:latin typeface="Arial" panose="020B0604020202020204" pitchFamily="34" charset="0"/>
              <a:ea typeface="ＭＳ Ｐゴシック" charset="0"/>
              <a:cs typeface="Arial" panose="020B0604020202020204" pitchFamily="34" charset="0"/>
            </a:rPr>
            <a:t>Rough, Antwerp</a:t>
          </a:r>
          <a:endParaRPr lang="en-IN" sz="1050" b="1" kern="1200" baseline="30000">
            <a:latin typeface="Arial" panose="020B0604020202020204" pitchFamily="34" charset="0"/>
            <a:cs typeface="Arial" panose="020B0604020202020204" pitchFamily="34" charset="0"/>
          </a:endParaRPr>
        </a:p>
      </dsp:txBody>
      <dsp:txXfrm>
        <a:off x="3332710" y="945116"/>
        <a:ext cx="709358" cy="417181"/>
      </dsp:txXfrm>
    </dsp:sp>
    <dsp:sp modelId="{98169E56-62B6-4402-BEF2-1CB133EA84F2}">
      <dsp:nvSpPr>
        <dsp:cNvPr id="0" name=""/>
        <dsp:cNvSpPr/>
      </dsp:nvSpPr>
      <dsp:spPr>
        <a:xfrm>
          <a:off x="3278086" y="1536043"/>
          <a:ext cx="818607" cy="66205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 K International </a:t>
          </a:r>
          <a:r>
            <a:rPr lang="en-US" sz="1050" b="1" kern="1200" baseline="30000" dirty="0" err="1">
              <a:latin typeface="Arial" panose="020B0604020202020204" pitchFamily="34" charset="0"/>
              <a:ea typeface="ＭＳ Ｐゴシック" charset="0"/>
              <a:cs typeface="Arial" panose="020B0604020202020204" pitchFamily="34" charset="0"/>
            </a:rPr>
            <a:t>Inc</a:t>
          </a:r>
          <a:endParaRPr lang="en-US" sz="1050" b="1" kern="1200" baseline="30000" dirty="0">
            <a:latin typeface="Arial" panose="020B0604020202020204" pitchFamily="34" charset="0"/>
            <a:ea typeface="ＭＳ Ｐゴシック" charset="0"/>
            <a:cs typeface="Arial" panose="020B0604020202020204" pitchFamily="34" charset="0"/>
          </a:endParaRP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Polish Sales, New York</a:t>
          </a:r>
          <a:endParaRPr lang="en-IN" sz="1050" b="1" kern="1200" baseline="30000">
            <a:latin typeface="Arial" panose="020B0604020202020204" pitchFamily="34" charset="0"/>
            <a:cs typeface="Arial" panose="020B0604020202020204" pitchFamily="34" charset="0"/>
          </a:endParaRPr>
        </a:p>
      </dsp:txBody>
      <dsp:txXfrm>
        <a:off x="3278086" y="1536043"/>
        <a:ext cx="818607" cy="662054"/>
      </dsp:txXfrm>
    </dsp:sp>
    <dsp:sp modelId="{7B8C1397-C621-4B31-85AC-6FCBA67A11A0}">
      <dsp:nvSpPr>
        <dsp:cNvPr id="0" name=""/>
        <dsp:cNvSpPr/>
      </dsp:nvSpPr>
      <dsp:spPr>
        <a:xfrm>
          <a:off x="3268183" y="2303216"/>
          <a:ext cx="838413" cy="5792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baseline="30000" dirty="0">
              <a:latin typeface="Arial" panose="020B0604020202020204" pitchFamily="34" charset="0"/>
              <a:ea typeface="ＭＳ Ｐゴシック" charset="0"/>
              <a:cs typeface="Arial" panose="020B0604020202020204" pitchFamily="34" charset="0"/>
            </a:rPr>
            <a:t>H K Designs </a:t>
          </a:r>
          <a:r>
            <a:rPr lang="en-US" sz="1000" b="1" kern="1200" baseline="30000" dirty="0" err="1">
              <a:latin typeface="Arial" panose="020B0604020202020204" pitchFamily="34" charset="0"/>
              <a:ea typeface="ＭＳ Ｐゴシック" charset="0"/>
              <a:cs typeface="Arial" panose="020B0604020202020204" pitchFamily="34" charset="0"/>
            </a:rPr>
            <a:t>Inc</a:t>
          </a:r>
          <a:endParaRPr lang="en-US" sz="1000" b="1" kern="1200" baseline="30000" dirty="0">
            <a:latin typeface="Arial" panose="020B0604020202020204" pitchFamily="34" charset="0"/>
            <a:ea typeface="ＭＳ Ｐゴシック" charset="0"/>
            <a:cs typeface="Arial" panose="020B0604020202020204" pitchFamily="34" charset="0"/>
          </a:endParaRPr>
        </a:p>
        <a:p>
          <a:pPr lvl="0" algn="ctr" defTabSz="444500">
            <a:lnSpc>
              <a:spcPct val="90000"/>
            </a:lnSpc>
            <a:spcBef>
              <a:spcPct val="0"/>
            </a:spcBef>
            <a:spcAft>
              <a:spcPct val="35000"/>
            </a:spcAft>
          </a:pPr>
          <a:r>
            <a:rPr lang="en-US" sz="1000" b="1" kern="1200" baseline="30000" dirty="0" err="1">
              <a:latin typeface="Arial" panose="020B0604020202020204" pitchFamily="34" charset="0"/>
              <a:ea typeface="ＭＳ Ｐゴシック" charset="0"/>
              <a:cs typeface="Arial" panose="020B0604020202020204" pitchFamily="34" charset="0"/>
            </a:rPr>
            <a:t>Jewellery</a:t>
          </a:r>
          <a:r>
            <a:rPr lang="en-US" sz="1000" b="1" kern="1200" baseline="30000" dirty="0">
              <a:latin typeface="Arial" panose="020B0604020202020204" pitchFamily="34" charset="0"/>
              <a:ea typeface="ＭＳ Ｐゴシック" charset="0"/>
              <a:cs typeface="Arial" panose="020B0604020202020204" pitchFamily="34" charset="0"/>
            </a:rPr>
            <a:t> Sales, New York</a:t>
          </a:r>
          <a:endParaRPr lang="en-IN" sz="1000" b="1" kern="1200" baseline="30000">
            <a:latin typeface="Arial" panose="020B0604020202020204" pitchFamily="34" charset="0"/>
            <a:cs typeface="Arial" panose="020B0604020202020204" pitchFamily="34" charset="0"/>
          </a:endParaRPr>
        </a:p>
      </dsp:txBody>
      <dsp:txXfrm>
        <a:off x="3268183" y="2303216"/>
        <a:ext cx="838413" cy="579268"/>
      </dsp:txXfrm>
    </dsp:sp>
    <dsp:sp modelId="{76CF4FB8-818B-4518-A4FF-426FBEA0F877}">
      <dsp:nvSpPr>
        <dsp:cNvPr id="0" name=""/>
        <dsp:cNvSpPr/>
      </dsp:nvSpPr>
      <dsp:spPr>
        <a:xfrm>
          <a:off x="3316553" y="3021917"/>
          <a:ext cx="741673" cy="4727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 K </a:t>
          </a:r>
          <a:r>
            <a:rPr lang="en-US" sz="1050" b="1" kern="1200" baseline="30000" dirty="0" err="1">
              <a:latin typeface="Arial" panose="020B0604020202020204" pitchFamily="34" charset="0"/>
              <a:ea typeface="ＭＳ Ｐゴシック" charset="0"/>
              <a:cs typeface="Arial" panose="020B0604020202020204" pitchFamily="34" charset="0"/>
            </a:rPr>
            <a:t>Impex</a:t>
          </a:r>
          <a:endParaRPr lang="en-US" sz="1050" b="1" kern="1200" baseline="30000" dirty="0">
            <a:latin typeface="Arial" panose="020B0604020202020204" pitchFamily="34" charset="0"/>
            <a:ea typeface="ＭＳ Ｐゴシック" charset="0"/>
            <a:cs typeface="Arial" panose="020B0604020202020204" pitchFamily="34" charset="0"/>
          </a:endParaRP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Polish Sales, New York</a:t>
          </a:r>
          <a:endParaRPr lang="en-IN" sz="1050" b="1" kern="1200" baseline="30000">
            <a:latin typeface="Arial" panose="020B0604020202020204" pitchFamily="34" charset="0"/>
            <a:cs typeface="Arial" panose="020B0604020202020204" pitchFamily="34" charset="0"/>
          </a:endParaRPr>
        </a:p>
      </dsp:txBody>
      <dsp:txXfrm>
        <a:off x="3316553" y="3021917"/>
        <a:ext cx="741673" cy="472755"/>
      </dsp:txXfrm>
    </dsp:sp>
    <dsp:sp modelId="{C724963B-031B-4163-ADC1-A568EAF2EC48}">
      <dsp:nvSpPr>
        <dsp:cNvPr id="0" name=""/>
        <dsp:cNvSpPr/>
      </dsp:nvSpPr>
      <dsp:spPr>
        <a:xfrm>
          <a:off x="3220796" y="3634105"/>
          <a:ext cx="933187" cy="530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 K Exports Ltd.</a:t>
          </a: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Polish Sales, Shanghai</a:t>
          </a:r>
          <a:endParaRPr lang="en-IN" sz="1050" b="1" kern="1200" baseline="30000">
            <a:latin typeface="Arial" panose="020B0604020202020204" pitchFamily="34" charset="0"/>
            <a:cs typeface="Arial" panose="020B0604020202020204" pitchFamily="34" charset="0"/>
          </a:endParaRPr>
        </a:p>
      </dsp:txBody>
      <dsp:txXfrm>
        <a:off x="3220796" y="3634105"/>
        <a:ext cx="933187" cy="530208"/>
      </dsp:txXfrm>
    </dsp:sp>
    <dsp:sp modelId="{7A481003-E671-47EF-8844-82DB67469E4C}">
      <dsp:nvSpPr>
        <dsp:cNvPr id="0" name=""/>
        <dsp:cNvSpPr/>
      </dsp:nvSpPr>
      <dsp:spPr>
        <a:xfrm>
          <a:off x="3454093" y="4303745"/>
          <a:ext cx="736494" cy="6190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H K DMCC</a:t>
          </a:r>
        </a:p>
        <a:p>
          <a:pPr lvl="0" algn="ctr" defTabSz="466725">
            <a:lnSpc>
              <a:spcPct val="90000"/>
            </a:lnSpc>
            <a:spcBef>
              <a:spcPct val="0"/>
            </a:spcBef>
            <a:spcAft>
              <a:spcPct val="35000"/>
            </a:spcAft>
          </a:pPr>
          <a:r>
            <a:rPr lang="en-US" sz="1050" b="1" kern="1200" baseline="30000" dirty="0">
              <a:latin typeface="Arial" panose="020B0604020202020204" pitchFamily="34" charset="0"/>
              <a:ea typeface="ＭＳ Ｐゴシック" charset="0"/>
              <a:cs typeface="Arial" panose="020B0604020202020204" pitchFamily="34" charset="0"/>
            </a:rPr>
            <a:t>Rough &amp; Polish, Dubai</a:t>
          </a:r>
          <a:endParaRPr lang="en-IN" sz="1050" b="1" kern="1200" baseline="30000">
            <a:latin typeface="Arial" panose="020B0604020202020204" pitchFamily="34" charset="0"/>
            <a:cs typeface="Arial" panose="020B0604020202020204" pitchFamily="34" charset="0"/>
          </a:endParaRPr>
        </a:p>
      </dsp:txBody>
      <dsp:txXfrm>
        <a:off x="3454093" y="4303745"/>
        <a:ext cx="736494" cy="6190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8C257-7146-40EC-834F-CFB76F119CA0}">
      <dsp:nvSpPr>
        <dsp:cNvPr id="0" name=""/>
        <dsp:cNvSpPr/>
      </dsp:nvSpPr>
      <dsp:spPr>
        <a:xfrm>
          <a:off x="4319442" y="2884401"/>
          <a:ext cx="163698" cy="365632"/>
        </a:xfrm>
        <a:custGeom>
          <a:avLst/>
          <a:gdLst/>
          <a:ahLst/>
          <a:cxnLst/>
          <a:rect l="0" t="0" r="0" b="0"/>
          <a:pathLst>
            <a:path>
              <a:moveTo>
                <a:pt x="0" y="0"/>
              </a:moveTo>
              <a:lnTo>
                <a:pt x="0" y="365632"/>
              </a:lnTo>
              <a:lnTo>
                <a:pt x="163698" y="3656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8AD75-7FCE-4F39-B78C-77F1962B3213}">
      <dsp:nvSpPr>
        <dsp:cNvPr id="0" name=""/>
        <dsp:cNvSpPr/>
      </dsp:nvSpPr>
      <dsp:spPr>
        <a:xfrm>
          <a:off x="4710251" y="2221134"/>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4AC36-8D70-4F31-A45C-38235570CB4F}">
      <dsp:nvSpPr>
        <dsp:cNvPr id="0" name=""/>
        <dsp:cNvSpPr/>
      </dsp:nvSpPr>
      <dsp:spPr>
        <a:xfrm>
          <a:off x="4710251" y="1607474"/>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14A94-51F2-4D49-BC7F-97361174D00B}">
      <dsp:nvSpPr>
        <dsp:cNvPr id="0" name=""/>
        <dsp:cNvSpPr/>
      </dsp:nvSpPr>
      <dsp:spPr>
        <a:xfrm>
          <a:off x="4710251" y="944208"/>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3D3FA-098C-4E35-9C9E-4CA039B070D9}">
      <dsp:nvSpPr>
        <dsp:cNvPr id="0" name=""/>
        <dsp:cNvSpPr/>
      </dsp:nvSpPr>
      <dsp:spPr>
        <a:xfrm>
          <a:off x="2803076" y="280941"/>
          <a:ext cx="1952895" cy="117604"/>
        </a:xfrm>
        <a:custGeom>
          <a:avLst/>
          <a:gdLst/>
          <a:ahLst/>
          <a:cxnLst/>
          <a:rect l="0" t="0" r="0" b="0"/>
          <a:pathLst>
            <a:path>
              <a:moveTo>
                <a:pt x="0" y="0"/>
              </a:moveTo>
              <a:lnTo>
                <a:pt x="0" y="58802"/>
              </a:lnTo>
              <a:lnTo>
                <a:pt x="1952895" y="58802"/>
              </a:lnTo>
              <a:lnTo>
                <a:pt x="1952895" y="1176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47DE0-F2CE-4AB2-AA27-33EE707FB6B2}">
      <dsp:nvSpPr>
        <dsp:cNvPr id="0" name=""/>
        <dsp:cNvSpPr/>
      </dsp:nvSpPr>
      <dsp:spPr>
        <a:xfrm>
          <a:off x="3073881" y="2933153"/>
          <a:ext cx="135287" cy="365632"/>
        </a:xfrm>
        <a:custGeom>
          <a:avLst/>
          <a:gdLst/>
          <a:ahLst/>
          <a:cxnLst/>
          <a:rect l="0" t="0" r="0" b="0"/>
          <a:pathLst>
            <a:path>
              <a:moveTo>
                <a:pt x="0" y="0"/>
              </a:moveTo>
              <a:lnTo>
                <a:pt x="0" y="365632"/>
              </a:lnTo>
              <a:lnTo>
                <a:pt x="135287" y="3656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400C9-21B1-48D9-8CE5-88235B3CF800}">
      <dsp:nvSpPr>
        <dsp:cNvPr id="0" name=""/>
        <dsp:cNvSpPr/>
      </dsp:nvSpPr>
      <dsp:spPr>
        <a:xfrm>
          <a:off x="3388929" y="2364589"/>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69BA5-4671-4CD4-8A70-A290D5C96A4E}">
      <dsp:nvSpPr>
        <dsp:cNvPr id="0" name=""/>
        <dsp:cNvSpPr/>
      </dsp:nvSpPr>
      <dsp:spPr>
        <a:xfrm>
          <a:off x="3388929" y="1750929"/>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52C49-23D2-4597-A783-11BB89C21909}">
      <dsp:nvSpPr>
        <dsp:cNvPr id="0" name=""/>
        <dsp:cNvSpPr/>
      </dsp:nvSpPr>
      <dsp:spPr>
        <a:xfrm>
          <a:off x="3388929" y="944208"/>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905A14-B1CE-47C6-BD1F-1134EBCF8ACB}">
      <dsp:nvSpPr>
        <dsp:cNvPr id="0" name=""/>
        <dsp:cNvSpPr/>
      </dsp:nvSpPr>
      <dsp:spPr>
        <a:xfrm>
          <a:off x="2803076" y="280941"/>
          <a:ext cx="631573" cy="117604"/>
        </a:xfrm>
        <a:custGeom>
          <a:avLst/>
          <a:gdLst/>
          <a:ahLst/>
          <a:cxnLst/>
          <a:rect l="0" t="0" r="0" b="0"/>
          <a:pathLst>
            <a:path>
              <a:moveTo>
                <a:pt x="0" y="0"/>
              </a:moveTo>
              <a:lnTo>
                <a:pt x="0" y="58802"/>
              </a:lnTo>
              <a:lnTo>
                <a:pt x="631573" y="58802"/>
              </a:lnTo>
              <a:lnTo>
                <a:pt x="631573" y="1176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5EE72-EDEE-44DD-8100-46A3631C079E}">
      <dsp:nvSpPr>
        <dsp:cNvPr id="0" name=""/>
        <dsp:cNvSpPr/>
      </dsp:nvSpPr>
      <dsp:spPr>
        <a:xfrm>
          <a:off x="1752559" y="2744603"/>
          <a:ext cx="135287" cy="343084"/>
        </a:xfrm>
        <a:custGeom>
          <a:avLst/>
          <a:gdLst/>
          <a:ahLst/>
          <a:cxnLst/>
          <a:rect l="0" t="0" r="0" b="0"/>
          <a:pathLst>
            <a:path>
              <a:moveTo>
                <a:pt x="0" y="0"/>
              </a:moveTo>
              <a:lnTo>
                <a:pt x="0" y="343084"/>
              </a:lnTo>
              <a:lnTo>
                <a:pt x="135287" y="343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5D907-77B6-4822-B2CA-CBF5D2054F59}">
      <dsp:nvSpPr>
        <dsp:cNvPr id="0" name=""/>
        <dsp:cNvSpPr/>
      </dsp:nvSpPr>
      <dsp:spPr>
        <a:xfrm>
          <a:off x="2067607" y="2176039"/>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37D5F-B3C1-43FE-BCF2-693EE4C0193E}">
      <dsp:nvSpPr>
        <dsp:cNvPr id="0" name=""/>
        <dsp:cNvSpPr/>
      </dsp:nvSpPr>
      <dsp:spPr>
        <a:xfrm>
          <a:off x="2067607" y="1607474"/>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D736F5-50B4-4478-A86A-0843B4319C0C}">
      <dsp:nvSpPr>
        <dsp:cNvPr id="0" name=""/>
        <dsp:cNvSpPr/>
      </dsp:nvSpPr>
      <dsp:spPr>
        <a:xfrm>
          <a:off x="2067607" y="944208"/>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3C77A5-7334-476A-8054-5A387B27EDCA}">
      <dsp:nvSpPr>
        <dsp:cNvPr id="0" name=""/>
        <dsp:cNvSpPr/>
      </dsp:nvSpPr>
      <dsp:spPr>
        <a:xfrm>
          <a:off x="2113327" y="280941"/>
          <a:ext cx="689748" cy="117604"/>
        </a:xfrm>
        <a:custGeom>
          <a:avLst/>
          <a:gdLst/>
          <a:ahLst/>
          <a:cxnLst/>
          <a:rect l="0" t="0" r="0" b="0"/>
          <a:pathLst>
            <a:path>
              <a:moveTo>
                <a:pt x="689748" y="0"/>
              </a:moveTo>
              <a:lnTo>
                <a:pt x="689748" y="58802"/>
              </a:lnTo>
              <a:lnTo>
                <a:pt x="0" y="58802"/>
              </a:lnTo>
              <a:lnTo>
                <a:pt x="0" y="1176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7A468-531F-480F-90A0-C38E80A36A77}">
      <dsp:nvSpPr>
        <dsp:cNvPr id="0" name=""/>
        <dsp:cNvSpPr/>
      </dsp:nvSpPr>
      <dsp:spPr>
        <a:xfrm>
          <a:off x="489412" y="2176039"/>
          <a:ext cx="135287" cy="343084"/>
        </a:xfrm>
        <a:custGeom>
          <a:avLst/>
          <a:gdLst/>
          <a:ahLst/>
          <a:cxnLst/>
          <a:rect l="0" t="0" r="0" b="0"/>
          <a:pathLst>
            <a:path>
              <a:moveTo>
                <a:pt x="0" y="0"/>
              </a:moveTo>
              <a:lnTo>
                <a:pt x="0" y="343084"/>
              </a:lnTo>
              <a:lnTo>
                <a:pt x="135287" y="343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6BD6C-BC08-442E-B47F-09822E669AA8}">
      <dsp:nvSpPr>
        <dsp:cNvPr id="0" name=""/>
        <dsp:cNvSpPr/>
      </dsp:nvSpPr>
      <dsp:spPr>
        <a:xfrm>
          <a:off x="804460" y="1607474"/>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6C149-C751-484A-B6EE-A952D5814575}">
      <dsp:nvSpPr>
        <dsp:cNvPr id="0" name=""/>
        <dsp:cNvSpPr/>
      </dsp:nvSpPr>
      <dsp:spPr>
        <a:xfrm>
          <a:off x="804460" y="944208"/>
          <a:ext cx="91440" cy="117604"/>
        </a:xfrm>
        <a:custGeom>
          <a:avLst/>
          <a:gdLst/>
          <a:ahLst/>
          <a:cxnLst/>
          <a:rect l="0" t="0" r="0" b="0"/>
          <a:pathLst>
            <a:path>
              <a:moveTo>
                <a:pt x="45720" y="0"/>
              </a:moveTo>
              <a:lnTo>
                <a:pt x="45720" y="1176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C88-1C30-4669-961A-EBAF5D201589}">
      <dsp:nvSpPr>
        <dsp:cNvPr id="0" name=""/>
        <dsp:cNvSpPr/>
      </dsp:nvSpPr>
      <dsp:spPr>
        <a:xfrm>
          <a:off x="850180" y="280941"/>
          <a:ext cx="1952895" cy="117604"/>
        </a:xfrm>
        <a:custGeom>
          <a:avLst/>
          <a:gdLst/>
          <a:ahLst/>
          <a:cxnLst/>
          <a:rect l="0" t="0" r="0" b="0"/>
          <a:pathLst>
            <a:path>
              <a:moveTo>
                <a:pt x="1952895" y="0"/>
              </a:moveTo>
              <a:lnTo>
                <a:pt x="1952895" y="58802"/>
              </a:lnTo>
              <a:lnTo>
                <a:pt x="0" y="58802"/>
              </a:lnTo>
              <a:lnTo>
                <a:pt x="0" y="1176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85DFA-5612-46B3-BBC0-84B25C90F084}">
      <dsp:nvSpPr>
        <dsp:cNvPr id="0" name=""/>
        <dsp:cNvSpPr/>
      </dsp:nvSpPr>
      <dsp:spPr>
        <a:xfrm>
          <a:off x="2523065" y="931"/>
          <a:ext cx="560021" cy="280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Vertical Integration</a:t>
          </a:r>
          <a:endParaRPr lang="en-IN" sz="900" b="1" kern="1200">
            <a:latin typeface="+mn-lt"/>
          </a:endParaRPr>
        </a:p>
      </dsp:txBody>
      <dsp:txXfrm>
        <a:off x="2523065" y="931"/>
        <a:ext cx="560021" cy="280010"/>
      </dsp:txXfrm>
    </dsp:sp>
    <dsp:sp modelId="{871F3962-B7CF-40AC-8B4A-A9979E90D80B}">
      <dsp:nvSpPr>
        <dsp:cNvPr id="0" name=""/>
        <dsp:cNvSpPr/>
      </dsp:nvSpPr>
      <dsp:spPr>
        <a:xfrm>
          <a:off x="304518" y="398546"/>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a:latin typeface="+mn-lt"/>
              <a:ea typeface="ＭＳ Ｐゴシック" charset="0"/>
              <a:cs typeface="ＭＳ Ｐゴシック" charset="0"/>
            </a:rPr>
            <a:t>Rough</a:t>
          </a:r>
        </a:p>
      </dsp:txBody>
      <dsp:txXfrm>
        <a:off x="304518" y="398546"/>
        <a:ext cx="1091324" cy="545662"/>
      </dsp:txXfrm>
    </dsp:sp>
    <dsp:sp modelId="{D64CE65F-2F73-4374-B3FE-1BC01B3BEC2E}">
      <dsp:nvSpPr>
        <dsp:cNvPr id="0" name=""/>
        <dsp:cNvSpPr/>
      </dsp:nvSpPr>
      <dsp:spPr>
        <a:xfrm>
          <a:off x="304518" y="1061812"/>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Savji</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Founder, </a:t>
          </a:r>
          <a:r>
            <a:rPr lang="en-US" sz="900" b="1" kern="1200" dirty="0" err="1">
              <a:latin typeface="+mn-lt"/>
              <a:ea typeface="ＭＳ Ｐゴシック" charset="0"/>
              <a:cs typeface="ＭＳ Ｐゴシック" charset="0"/>
            </a:rPr>
            <a:t>Surat</a:t>
          </a:r>
          <a:endParaRPr lang="en-IN" sz="900" b="1" kern="1200">
            <a:latin typeface="+mn-lt"/>
          </a:endParaRPr>
        </a:p>
      </dsp:txBody>
      <dsp:txXfrm>
        <a:off x="304518" y="1061812"/>
        <a:ext cx="1091324" cy="545662"/>
      </dsp:txXfrm>
    </dsp:sp>
    <dsp:sp modelId="{36FDB705-5177-4A92-9BE1-FB0B0B872ADC}">
      <dsp:nvSpPr>
        <dsp:cNvPr id="0" name=""/>
        <dsp:cNvSpPr/>
      </dsp:nvSpPr>
      <dsp:spPr>
        <a:xfrm>
          <a:off x="399220" y="1725079"/>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Dharmesh</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Antwerp</a:t>
          </a:r>
          <a:endParaRPr lang="en-IN" sz="900" b="1" kern="1200">
            <a:latin typeface="+mn-lt"/>
          </a:endParaRPr>
        </a:p>
      </dsp:txBody>
      <dsp:txXfrm>
        <a:off x="399220" y="1725079"/>
        <a:ext cx="901919" cy="450959"/>
      </dsp:txXfrm>
    </dsp:sp>
    <dsp:sp modelId="{0D460858-2CE3-41CD-91FB-641ED0E675C5}">
      <dsp:nvSpPr>
        <dsp:cNvPr id="0" name=""/>
        <dsp:cNvSpPr/>
      </dsp:nvSpPr>
      <dsp:spPr>
        <a:xfrm>
          <a:off x="624700" y="2293643"/>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Pintu</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Surat</a:t>
          </a:r>
          <a:endParaRPr lang="en-IN" sz="900" b="1" kern="1200">
            <a:latin typeface="+mn-lt"/>
          </a:endParaRPr>
        </a:p>
      </dsp:txBody>
      <dsp:txXfrm>
        <a:off x="624700" y="2293643"/>
        <a:ext cx="901919" cy="450959"/>
      </dsp:txXfrm>
    </dsp:sp>
    <dsp:sp modelId="{BA485647-1A45-439B-ACEF-76C31283A403}">
      <dsp:nvSpPr>
        <dsp:cNvPr id="0" name=""/>
        <dsp:cNvSpPr/>
      </dsp:nvSpPr>
      <dsp:spPr>
        <a:xfrm>
          <a:off x="1513447" y="398546"/>
          <a:ext cx="1199761"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a:latin typeface="+mn-lt"/>
              <a:ea typeface="ＭＳ Ｐゴシック" charset="0"/>
              <a:cs typeface="ＭＳ Ｐゴシック" charset="0"/>
            </a:rPr>
            <a:t>Manufacturing</a:t>
          </a:r>
          <a:endParaRPr lang="en-IN" sz="1050" b="1" kern="1200">
            <a:latin typeface="+mn-lt"/>
          </a:endParaRPr>
        </a:p>
      </dsp:txBody>
      <dsp:txXfrm>
        <a:off x="1513447" y="398546"/>
        <a:ext cx="1199761" cy="545662"/>
      </dsp:txXfrm>
    </dsp:sp>
    <dsp:sp modelId="{22974E45-3324-4929-8314-5B9259A5800F}">
      <dsp:nvSpPr>
        <dsp:cNvPr id="0" name=""/>
        <dsp:cNvSpPr/>
      </dsp:nvSpPr>
      <dsp:spPr>
        <a:xfrm>
          <a:off x="1567665" y="1061812"/>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Tulsi</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Co-founder, </a:t>
          </a:r>
          <a:r>
            <a:rPr lang="en-US" sz="900" b="1" kern="1200" dirty="0" err="1">
              <a:latin typeface="+mn-lt"/>
              <a:ea typeface="ＭＳ Ｐゴシック" charset="0"/>
              <a:cs typeface="ＭＳ Ｐゴシック" charset="0"/>
            </a:rPr>
            <a:t>Surat</a:t>
          </a:r>
          <a:endParaRPr lang="en-IN" sz="900" b="1" kern="1200">
            <a:latin typeface="+mn-lt"/>
          </a:endParaRPr>
        </a:p>
      </dsp:txBody>
      <dsp:txXfrm>
        <a:off x="1567665" y="1061812"/>
        <a:ext cx="1091324" cy="545662"/>
      </dsp:txXfrm>
    </dsp:sp>
    <dsp:sp modelId="{C3B54C4F-B56D-4423-AFC1-8BAF3550B4FC}">
      <dsp:nvSpPr>
        <dsp:cNvPr id="0" name=""/>
        <dsp:cNvSpPr/>
      </dsp:nvSpPr>
      <dsp:spPr>
        <a:xfrm>
          <a:off x="1662367" y="1725079"/>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Himmat</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Co-founder, </a:t>
          </a:r>
          <a:r>
            <a:rPr lang="en-US" sz="900" b="1" kern="1200" dirty="0" err="1">
              <a:latin typeface="+mn-lt"/>
              <a:ea typeface="ＭＳ Ｐゴシック" charset="0"/>
              <a:cs typeface="ＭＳ Ｐゴシック" charset="0"/>
            </a:rPr>
            <a:t>Surat</a:t>
          </a:r>
          <a:endParaRPr lang="en-IN" sz="900" b="1" kern="1200">
            <a:latin typeface="+mn-lt"/>
          </a:endParaRPr>
        </a:p>
      </dsp:txBody>
      <dsp:txXfrm>
        <a:off x="1662367" y="1725079"/>
        <a:ext cx="901919" cy="450959"/>
      </dsp:txXfrm>
    </dsp:sp>
    <dsp:sp modelId="{B349B8D2-0CC5-44E2-80E1-C8808A108A2B}">
      <dsp:nvSpPr>
        <dsp:cNvPr id="0" name=""/>
        <dsp:cNvSpPr/>
      </dsp:nvSpPr>
      <dsp:spPr>
        <a:xfrm>
          <a:off x="1662367" y="2293643"/>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Bharat Patel</a:t>
          </a:r>
        </a:p>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Surat</a:t>
          </a:r>
          <a:endParaRPr lang="en-IN" sz="900" b="1" kern="1200">
            <a:latin typeface="+mn-lt"/>
          </a:endParaRPr>
        </a:p>
      </dsp:txBody>
      <dsp:txXfrm>
        <a:off x="1662367" y="2293643"/>
        <a:ext cx="901919" cy="450959"/>
      </dsp:txXfrm>
    </dsp:sp>
    <dsp:sp modelId="{424B4855-F145-4A4A-B26C-1F13DBA279DC}">
      <dsp:nvSpPr>
        <dsp:cNvPr id="0" name=""/>
        <dsp:cNvSpPr/>
      </dsp:nvSpPr>
      <dsp:spPr>
        <a:xfrm>
          <a:off x="1887847" y="2862207"/>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Naresh</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Lunagariya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Surat</a:t>
          </a:r>
          <a:endParaRPr lang="en-IN" sz="900" b="1" kern="1200">
            <a:latin typeface="+mn-lt"/>
          </a:endParaRPr>
        </a:p>
      </dsp:txBody>
      <dsp:txXfrm>
        <a:off x="1887847" y="2862207"/>
        <a:ext cx="901919" cy="450959"/>
      </dsp:txXfrm>
    </dsp:sp>
    <dsp:sp modelId="{CC04F388-3113-4D9B-BC74-1E2109A40691}">
      <dsp:nvSpPr>
        <dsp:cNvPr id="0" name=""/>
        <dsp:cNvSpPr/>
      </dsp:nvSpPr>
      <dsp:spPr>
        <a:xfrm>
          <a:off x="2888987" y="398546"/>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a:latin typeface="+mn-lt"/>
              <a:ea typeface="ＭＳ Ｐゴシック" charset="0"/>
              <a:cs typeface="ＭＳ Ｐゴシック" charset="0"/>
            </a:rPr>
            <a:t>Polish</a:t>
          </a:r>
          <a:endParaRPr lang="en-IN" sz="1050" b="1" kern="1200">
            <a:latin typeface="+mn-lt"/>
          </a:endParaRPr>
        </a:p>
      </dsp:txBody>
      <dsp:txXfrm>
        <a:off x="2888987" y="398546"/>
        <a:ext cx="1091324" cy="545662"/>
      </dsp:txXfrm>
    </dsp:sp>
    <dsp:sp modelId="{DEAEFEE0-4B6C-4BF3-96FB-6F33E710581C}">
      <dsp:nvSpPr>
        <dsp:cNvPr id="0" name=""/>
        <dsp:cNvSpPr/>
      </dsp:nvSpPr>
      <dsp:spPr>
        <a:xfrm>
          <a:off x="2776594" y="1061812"/>
          <a:ext cx="1316111" cy="6891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b="1" kern="1200" dirty="0">
              <a:latin typeface="+mn-lt"/>
              <a:ea typeface="ＭＳ Ｐゴシック" charset="0"/>
              <a:cs typeface="ＭＳ Ｐゴシック" charset="0"/>
            </a:rPr>
            <a:t>Ghanshyam Dholakia</a:t>
          </a:r>
        </a:p>
        <a:p>
          <a:pPr lvl="0" algn="ctr" defTabSz="400050">
            <a:lnSpc>
              <a:spcPct val="90000"/>
            </a:lnSpc>
            <a:spcBef>
              <a:spcPct val="0"/>
            </a:spcBef>
            <a:spcAft>
              <a:spcPct val="35000"/>
            </a:spcAft>
          </a:pPr>
          <a:r>
            <a:rPr lang="pt-BR" sz="900" b="1" kern="1200" dirty="0">
              <a:latin typeface="+mn-lt"/>
              <a:ea typeface="ＭＳ Ｐゴシック" charset="0"/>
              <a:cs typeface="ＭＳ Ｐゴシック" charset="0"/>
            </a:rPr>
            <a:t>Co-founder, Mumbai</a:t>
          </a:r>
          <a:endParaRPr lang="en-IN" sz="900" b="1" kern="1200">
            <a:latin typeface="+mn-lt"/>
          </a:endParaRPr>
        </a:p>
      </dsp:txBody>
      <dsp:txXfrm>
        <a:off x="2776594" y="1061812"/>
        <a:ext cx="1316111" cy="689117"/>
      </dsp:txXfrm>
    </dsp:sp>
    <dsp:sp modelId="{4C0AF7BC-4E07-4658-89EF-842C40141E6E}">
      <dsp:nvSpPr>
        <dsp:cNvPr id="0" name=""/>
        <dsp:cNvSpPr/>
      </dsp:nvSpPr>
      <dsp:spPr>
        <a:xfrm>
          <a:off x="2938594" y="1868534"/>
          <a:ext cx="992110" cy="4960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Hasmukh</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Operations, Mumbai</a:t>
          </a:r>
          <a:endParaRPr lang="en-IN" sz="900" b="1" kern="1200">
            <a:latin typeface="+mn-lt"/>
          </a:endParaRPr>
        </a:p>
      </dsp:txBody>
      <dsp:txXfrm>
        <a:off x="2938594" y="1868534"/>
        <a:ext cx="992110" cy="496055"/>
      </dsp:txXfrm>
    </dsp:sp>
    <dsp:sp modelId="{84B6ADFB-5928-447E-A923-067D2E23429D}">
      <dsp:nvSpPr>
        <dsp:cNvPr id="0" name=""/>
        <dsp:cNvSpPr/>
      </dsp:nvSpPr>
      <dsp:spPr>
        <a:xfrm>
          <a:off x="2983689" y="2482194"/>
          <a:ext cx="901919" cy="450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Rajesh </a:t>
          </a:r>
          <a:r>
            <a:rPr lang="en-US" sz="900" b="1" kern="1200" dirty="0" err="1">
              <a:latin typeface="+mn-lt"/>
              <a:ea typeface="ＭＳ Ｐゴシック" charset="0"/>
              <a:cs typeface="ＭＳ Ｐゴシック" charset="0"/>
            </a:rPr>
            <a:t>Malaviya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Sales Manager, Mumbai</a:t>
          </a:r>
          <a:endParaRPr lang="en-IN" sz="900" b="1" kern="1200">
            <a:latin typeface="+mn-lt"/>
          </a:endParaRPr>
        </a:p>
      </dsp:txBody>
      <dsp:txXfrm>
        <a:off x="2983689" y="2482194"/>
        <a:ext cx="901919" cy="450959"/>
      </dsp:txXfrm>
    </dsp:sp>
    <dsp:sp modelId="{714C9458-EB41-489A-A00D-829B19267D89}">
      <dsp:nvSpPr>
        <dsp:cNvPr id="0" name=""/>
        <dsp:cNvSpPr/>
      </dsp:nvSpPr>
      <dsp:spPr>
        <a:xfrm>
          <a:off x="3209169" y="3050758"/>
          <a:ext cx="992110" cy="4960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Brijesh</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Marketing Manager, Mumbai</a:t>
          </a:r>
          <a:endParaRPr lang="en-IN" sz="900" b="1" kern="1200">
            <a:latin typeface="+mn-lt"/>
          </a:endParaRPr>
        </a:p>
      </dsp:txBody>
      <dsp:txXfrm>
        <a:off x="3209169" y="3050758"/>
        <a:ext cx="992110" cy="496055"/>
      </dsp:txXfrm>
    </dsp:sp>
    <dsp:sp modelId="{17A66F58-5ED7-4C48-93B1-226BCD78A138}">
      <dsp:nvSpPr>
        <dsp:cNvPr id="0" name=""/>
        <dsp:cNvSpPr/>
      </dsp:nvSpPr>
      <dsp:spPr>
        <a:xfrm>
          <a:off x="4210309" y="398546"/>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err="1">
              <a:latin typeface="+mn-lt"/>
              <a:ea typeface="ＭＳ Ｐゴシック" charset="0"/>
              <a:cs typeface="ＭＳ Ｐゴシック" charset="0"/>
            </a:rPr>
            <a:t>Jewellery</a:t>
          </a:r>
          <a:r>
            <a:rPr lang="en-US" sz="1050" b="1" kern="1200" dirty="0">
              <a:latin typeface="+mn-lt"/>
              <a:ea typeface="ＭＳ Ｐゴシック" charset="0"/>
              <a:cs typeface="ＭＳ Ｐゴシック" charset="0"/>
            </a:rPr>
            <a:t>/Affiliates</a:t>
          </a:r>
          <a:endParaRPr lang="en-IN" sz="1050" b="1" kern="1200">
            <a:latin typeface="+mn-lt"/>
          </a:endParaRPr>
        </a:p>
      </dsp:txBody>
      <dsp:txXfrm>
        <a:off x="4210309" y="398546"/>
        <a:ext cx="1091324" cy="545662"/>
      </dsp:txXfrm>
    </dsp:sp>
    <dsp:sp modelId="{4BF7212D-2690-4CEB-A3EB-22409E0058DE}">
      <dsp:nvSpPr>
        <dsp:cNvPr id="0" name=""/>
        <dsp:cNvSpPr/>
      </dsp:nvSpPr>
      <dsp:spPr>
        <a:xfrm>
          <a:off x="4210309" y="1061812"/>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b="1" kern="1200" dirty="0">
              <a:latin typeface="+mn-lt"/>
              <a:ea typeface="ＭＳ Ｐゴシック" charset="0"/>
              <a:cs typeface="ＭＳ Ｐゴシック" charset="0"/>
            </a:rPr>
            <a:t>Hasu Dholakia</a:t>
          </a:r>
        </a:p>
        <a:p>
          <a:pPr lvl="0" algn="ctr" defTabSz="400050">
            <a:lnSpc>
              <a:spcPct val="90000"/>
            </a:lnSpc>
            <a:spcBef>
              <a:spcPct val="0"/>
            </a:spcBef>
            <a:spcAft>
              <a:spcPct val="35000"/>
            </a:spcAft>
          </a:pPr>
          <a:r>
            <a:rPr lang="pt-BR" sz="900" b="1" kern="1200" dirty="0">
              <a:latin typeface="+mn-lt"/>
              <a:ea typeface="ＭＳ Ｐゴシック" charset="0"/>
              <a:cs typeface="ＭＳ Ｐゴシック" charset="0"/>
            </a:rPr>
            <a:t>Jewellery, USA</a:t>
          </a:r>
          <a:endParaRPr lang="en-IN" sz="900" b="1" kern="1200">
            <a:latin typeface="+mn-lt"/>
          </a:endParaRPr>
        </a:p>
      </dsp:txBody>
      <dsp:txXfrm>
        <a:off x="4210309" y="1061812"/>
        <a:ext cx="1091324" cy="545662"/>
      </dsp:txXfrm>
    </dsp:sp>
    <dsp:sp modelId="{1D85256C-61D5-4ACE-AFE2-3EC799CBA74B}">
      <dsp:nvSpPr>
        <dsp:cNvPr id="0" name=""/>
        <dsp:cNvSpPr/>
      </dsp:nvSpPr>
      <dsp:spPr>
        <a:xfrm>
          <a:off x="4259916" y="1725079"/>
          <a:ext cx="992110" cy="4960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Parag</a:t>
          </a:r>
          <a:r>
            <a:rPr lang="en-US" sz="900" b="1" kern="1200" dirty="0">
              <a:latin typeface="+mn-lt"/>
              <a:ea typeface="ＭＳ Ｐゴシック" charset="0"/>
              <a:cs typeface="ＭＳ Ｐゴシック" charset="0"/>
            </a:rPr>
            <a:t> Shah</a:t>
          </a:r>
        </a:p>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Jewellery</a:t>
          </a:r>
          <a:r>
            <a:rPr lang="en-US" sz="900" b="1" kern="1200" dirty="0">
              <a:latin typeface="+mn-lt"/>
              <a:ea typeface="ＭＳ Ｐゴシック" charset="0"/>
              <a:cs typeface="ＭＳ Ｐゴシック" charset="0"/>
            </a:rPr>
            <a:t>, Mumbai</a:t>
          </a:r>
          <a:endParaRPr lang="en-IN" sz="900" b="1" kern="1200">
            <a:latin typeface="+mn-lt"/>
          </a:endParaRPr>
        </a:p>
      </dsp:txBody>
      <dsp:txXfrm>
        <a:off x="4259916" y="1725079"/>
        <a:ext cx="992110" cy="496055"/>
      </dsp:txXfrm>
    </dsp:sp>
    <dsp:sp modelId="{F073A728-14A0-4FC0-B056-53BA1B22CFEE}">
      <dsp:nvSpPr>
        <dsp:cNvPr id="0" name=""/>
        <dsp:cNvSpPr/>
      </dsp:nvSpPr>
      <dsp:spPr>
        <a:xfrm>
          <a:off x="4210309" y="2338739"/>
          <a:ext cx="1091324" cy="545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Mukesh</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Dholakia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Polish, Hong Kong/China</a:t>
          </a:r>
          <a:endParaRPr lang="en-IN" sz="900" b="1" kern="1200">
            <a:latin typeface="+mn-lt"/>
          </a:endParaRPr>
        </a:p>
      </dsp:txBody>
      <dsp:txXfrm>
        <a:off x="4210309" y="2338739"/>
        <a:ext cx="1091324" cy="545662"/>
      </dsp:txXfrm>
    </dsp:sp>
    <dsp:sp modelId="{16B92C4C-6AC9-4F4B-9E7F-5AFDA48C5D6A}">
      <dsp:nvSpPr>
        <dsp:cNvPr id="0" name=""/>
        <dsp:cNvSpPr/>
      </dsp:nvSpPr>
      <dsp:spPr>
        <a:xfrm>
          <a:off x="4483140" y="3002005"/>
          <a:ext cx="992110" cy="4960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err="1">
              <a:latin typeface="+mn-lt"/>
              <a:ea typeface="ＭＳ Ｐゴシック" charset="0"/>
              <a:cs typeface="ＭＳ Ｐゴシック" charset="0"/>
            </a:rPr>
            <a:t>Bhagwanji</a:t>
          </a:r>
          <a:r>
            <a:rPr lang="en-US" sz="900" b="1" kern="1200" dirty="0">
              <a:latin typeface="+mn-lt"/>
              <a:ea typeface="ＭＳ Ｐゴシック" charset="0"/>
              <a:cs typeface="ＭＳ Ｐゴシック" charset="0"/>
            </a:rPr>
            <a:t> </a:t>
          </a:r>
          <a:r>
            <a:rPr lang="en-US" sz="900" b="1" kern="1200" dirty="0" err="1">
              <a:latin typeface="+mn-lt"/>
              <a:ea typeface="ＭＳ Ｐゴシック" charset="0"/>
              <a:cs typeface="ＭＳ Ｐゴシック" charset="0"/>
            </a:rPr>
            <a:t>Lunagariya</a:t>
          </a:r>
          <a:endParaRPr lang="en-US" sz="900" b="1" kern="1200" dirty="0">
            <a:latin typeface="+mn-lt"/>
            <a:ea typeface="ＭＳ Ｐゴシック" charset="0"/>
            <a:cs typeface="ＭＳ Ｐゴシック" charset="0"/>
          </a:endParaRPr>
        </a:p>
        <a:p>
          <a:pPr lvl="0" algn="ctr" defTabSz="400050">
            <a:lnSpc>
              <a:spcPct val="90000"/>
            </a:lnSpc>
            <a:spcBef>
              <a:spcPct val="0"/>
            </a:spcBef>
            <a:spcAft>
              <a:spcPct val="35000"/>
            </a:spcAft>
          </a:pPr>
          <a:r>
            <a:rPr lang="en-US" sz="900" b="1" kern="1200" dirty="0">
              <a:latin typeface="+mn-lt"/>
              <a:ea typeface="ＭＳ Ｐゴシック" charset="0"/>
              <a:cs typeface="ＭＳ Ｐゴシック" charset="0"/>
            </a:rPr>
            <a:t>Polish, Hong Kong</a:t>
          </a:r>
          <a:endParaRPr lang="en-IN" sz="900" b="1" kern="1200">
            <a:latin typeface="+mn-lt"/>
          </a:endParaRPr>
        </a:p>
      </dsp:txBody>
      <dsp:txXfrm>
        <a:off x="4483140" y="3002005"/>
        <a:ext cx="992110" cy="4960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8C2C2-3B0B-4EDF-982D-5EB32A4C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3652</Words>
  <Characters>19943</Characters>
  <Application>Microsoft Office Word</Application>
  <DocSecurity>0</DocSecurity>
  <Lines>433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Links>
    <vt:vector size="54" baseType="variant">
      <vt:variant>
        <vt:i4>7143464</vt:i4>
      </vt:variant>
      <vt:variant>
        <vt:i4>24</vt:i4>
      </vt:variant>
      <vt:variant>
        <vt:i4>0</vt:i4>
      </vt:variant>
      <vt:variant>
        <vt:i4>5</vt:i4>
      </vt:variant>
      <vt:variant>
        <vt:lpwstr>http://economictimes.indiatimes.com/industry/auto/news/passenger-vehicle/cars/Surat-Diamond-trader-gives-500-Fiat-Puntos-as-Diwali-Bonuses/articleshow/44886703.cms</vt:lpwstr>
      </vt:variant>
      <vt:variant>
        <vt:lpwstr/>
      </vt:variant>
      <vt:variant>
        <vt:i4>3014769</vt:i4>
      </vt:variant>
      <vt:variant>
        <vt:i4>21</vt:i4>
      </vt:variant>
      <vt:variant>
        <vt:i4>0</vt:i4>
      </vt:variant>
      <vt:variant>
        <vt:i4>5</vt:i4>
      </vt:variant>
      <vt:variant>
        <vt:lpwstr>http://www.ndtv.com/surat-news/am-a-school-dropout-says-diamond-merchant-everyones-talking-about-683114</vt:lpwstr>
      </vt:variant>
      <vt:variant>
        <vt:lpwstr/>
      </vt:variant>
      <vt:variant>
        <vt:i4>2752609</vt:i4>
      </vt:variant>
      <vt:variant>
        <vt:i4>18</vt:i4>
      </vt:variant>
      <vt:variant>
        <vt:i4>0</vt:i4>
      </vt:variant>
      <vt:variant>
        <vt:i4>5</vt:i4>
      </vt:variant>
      <vt:variant>
        <vt:lpwstr>http://www.indianmirror.com/indian-industries/diamond.html</vt:lpwstr>
      </vt:variant>
      <vt:variant>
        <vt:lpwstr/>
      </vt:variant>
      <vt:variant>
        <vt:i4>2687034</vt:i4>
      </vt:variant>
      <vt:variant>
        <vt:i4>15</vt:i4>
      </vt:variant>
      <vt:variant>
        <vt:i4>0</vt:i4>
      </vt:variant>
      <vt:variant>
        <vt:i4>5</vt:i4>
      </vt:variant>
      <vt:variant>
        <vt:lpwstr>http://articles.economictimes.indiatimes.com/2010-04-07/news/27614937_1_surat-diamond-association-diamond-industry-skilled-workers</vt:lpwstr>
      </vt:variant>
      <vt:variant>
        <vt:lpwstr/>
      </vt:variant>
      <vt:variant>
        <vt:i4>2687034</vt:i4>
      </vt:variant>
      <vt:variant>
        <vt:i4>12</vt:i4>
      </vt:variant>
      <vt:variant>
        <vt:i4>0</vt:i4>
      </vt:variant>
      <vt:variant>
        <vt:i4>5</vt:i4>
      </vt:variant>
      <vt:variant>
        <vt:lpwstr>http://articles.economictimes.indiatimes.com/2010-04-07/news/27614937_1_surat-diamond-association-diamond-industry-skilled-workers</vt:lpwstr>
      </vt:variant>
      <vt:variant>
        <vt:lpwstr/>
      </vt:variant>
      <vt:variant>
        <vt:i4>2424905</vt:i4>
      </vt:variant>
      <vt:variant>
        <vt:i4>9</vt:i4>
      </vt:variant>
      <vt:variant>
        <vt:i4>0</vt:i4>
      </vt:variant>
      <vt:variant>
        <vt:i4>5</vt:i4>
      </vt:variant>
      <vt:variant>
        <vt:lpwstr>http://www.ummid.com/news/2010/August/07.08.2010/surat_diamond_industry_faces_labor_shortage.htm</vt:lpwstr>
      </vt:variant>
      <vt:variant>
        <vt:lpwstr/>
      </vt:variant>
      <vt:variant>
        <vt:i4>5767179</vt:i4>
      </vt:variant>
      <vt:variant>
        <vt:i4>6</vt:i4>
      </vt:variant>
      <vt:variant>
        <vt:i4>0</vt:i4>
      </vt:variant>
      <vt:variant>
        <vt:i4>5</vt:i4>
      </vt:variant>
      <vt:variant>
        <vt:lpwstr>https://en.wikipedia.org/wiki/Gujarat</vt:lpwstr>
      </vt:variant>
      <vt:variant>
        <vt:lpwstr/>
      </vt:variant>
      <vt:variant>
        <vt:i4>7733293</vt:i4>
      </vt:variant>
      <vt:variant>
        <vt:i4>3</vt:i4>
      </vt:variant>
      <vt:variant>
        <vt:i4>0</vt:i4>
      </vt:variant>
      <vt:variant>
        <vt:i4>5</vt:i4>
      </vt:variant>
      <vt:variant>
        <vt:lpwstr>https://en.wikipedia.org/wiki/States_and_territories_of_India</vt:lpwstr>
      </vt:variant>
      <vt:variant>
        <vt:lpwstr/>
      </vt:variant>
      <vt:variant>
        <vt:i4>5898301</vt:i4>
      </vt:variant>
      <vt:variant>
        <vt:i4>0</vt:i4>
      </vt:variant>
      <vt:variant>
        <vt:i4>0</vt:i4>
      </vt:variant>
      <vt:variant>
        <vt:i4>5</vt:i4>
      </vt:variant>
      <vt:variant>
        <vt:lpwstr>https://en.wikipedia.org/wiki/Princely_state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2017-07-27T14:58:00Z</dcterms:created>
  <dcterms:modified xsi:type="dcterms:W3CDTF">2017-07-31T18:21:00Z</dcterms:modified>
</cp:coreProperties>
</file>